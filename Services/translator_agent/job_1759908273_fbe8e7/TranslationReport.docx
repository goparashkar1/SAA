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Original</w:t>
      </w:r>
    </w:p>
    <w:p>
      <w:r>
        <w:t>body{font-family:sans-serif;line-height:1.8} h1,h2,h3,h4,h5,h6{margin:0.6em 0} p{margin:0.6em 0} ul,ol{margin:0.6em 1.2em} blockquote{border-inline-start:3px solid #ccc;padding-inline-start:0.8em;color:#444}</w:t>
      </w:r>
    </w:p>
    <w:p>
      <w:r>
        <w:rPr>
          <w:b/>
        </w:rPr>
        <w:t>Page 1</w:t>
      </w:r>
    </w:p>
    <w:p>
      <w:r>
        <w:t>editors</w:t>
        <w:br/>
        <w:t>Seth G. Jones and Seamus P. Daniels</w:t>
        <w:br/>
        <w:t>A REPORT OF THE CSIS DEFENSE AND SECURITY DEPARTMENT</w:t>
        <w:br/>
        <w:t>War and the Modern Battlefield</w:t>
        <w:br/>
        <w:t>Insights from Ukraine and the Middle East</w:t>
        <w:br/>
        <w:t>SEPTEMBER 2025</w:t>
      </w:r>
    </w:p>
    <w:p>
      <w:r>
        <w:rPr>
          <w:b/>
        </w:rPr>
        <w:t>Page 2</w:t>
      </w:r>
    </w:p>
    <w:p>
      <w:r>
        <w:t>SEPTEMBER 2025</w:t>
        <w:br/>
        <w:t>contributors</w:t>
        <w:br/>
        <w:t>Kari A. Bingen</w:t>
        <w:br/>
        <w:t>Daniel Byman</w:t>
        <w:br/>
        <w:t>Mark Cancian</w:t>
        <w:br/>
        <w:t>Eliot A. Cohen</w:t>
        <w:br/>
        <w:t>Cynthia R. Cook</w:t>
        <w:br/>
        <w:t>Seamus P. Daniels</w:t>
        <w:br/>
        <w:t>Hannah Freeman</w:t>
        <w:br/>
        <w:t>Emily Harding</w:t>
        <w:br/>
        <w:t>Benjamin Jensen</w:t>
        <w:br/>
        <w:t>Seth G. Jones</w:t>
        <w:br/>
        <w:t>Tom Karako</w:t>
        <w:br/>
        <w:t>Elizabeth Kos</w:t>
        <w:br/>
        <w:t>Aosheng Pusztaszeri</w:t>
        <w:br/>
        <w:t xml:space="preserve">Joseph Rodgers </w:t>
        <w:br/>
        <w:t>Clayton Swope</w:t>
        <w:br/>
        <w:t>Sofia Triana</w:t>
        <w:br/>
        <w:t>Heather Williams</w:t>
        <w:br/>
        <w:t>A REPORT OF THE CSIS DEFENSE AND SECURITY DEPARTMENT</w:t>
        <w:br/>
        <w:t>War and the Modern Battlefield</w:t>
        <w:br/>
        <w:t>Insights from Ukraine and the Middle East</w:t>
        <w:br/>
        <w:t>New York • London • Oxford • New Delhi • Sydney</w:t>
      </w:r>
    </w:p>
    <w:p>
      <w:r>
        <w:rPr>
          <w:b/>
        </w:rPr>
        <w:t>Page 3</w:t>
      </w:r>
    </w:p>
    <w:p>
      <w:r>
        <w:t>II</w:t>
        <w:br/>
        <w:t>A Report of the CSIS Defense and Security Department</w:t>
        <w:br/>
        <w:t>About CSIS</w:t>
        <w:br/>
        <w:t xml:space="preserve">The Center for Strategic and International Studies (CSIS) is a bipartisan, </w:t>
        <w:br/>
        <w:t xml:space="preserve">nonprofit policy research organization dedicated to advancing practical </w:t>
        <w:br/>
        <w:t xml:space="preserve">ideas to address the world’s greatest challenges. </w:t>
        <w:br/>
        <w:t xml:space="preserve">Thomas J. Pritzker was named chairman of the CSIS Board of Trustees </w:t>
        <w:br/>
        <w:t xml:space="preserve">in 2015, succeeding former U.S. senator Sam Nunn (D-GA). Founded in 1962, </w:t>
        <w:br/>
        <w:t xml:space="preserve">CSIS is led by John J. Hamre, who has served as president and chief executive </w:t>
        <w:br/>
        <w:t xml:space="preserve">officer since 2000. </w:t>
        <w:br/>
        <w:t xml:space="preserve">CSIS’s purpose is to define the future of national security. We are guided </w:t>
        <w:br/>
        <w:t>by a distinct set of values—nonpartisanship, independent thought, innova­</w:t>
        <w:br/>
        <w:t xml:space="preserve">tive thinking, cross-disciplinary scholarship, integrity and professionalism, </w:t>
        <w:br/>
        <w:t xml:space="preserve">and talent development. CSIS’s values work in concert toward the goal of </w:t>
        <w:br/>
        <w:t xml:space="preserve">making real-world impact. </w:t>
        <w:br/>
        <w:t>CSIS scholars bring their policy expertise, judgment, and robust net­</w:t>
        <w:br/>
        <w:t xml:space="preserve">works to their research, analysis, and recommendations. We organize </w:t>
        <w:br/>
        <w:t xml:space="preserve">conferences, publish, lecture, and make media appearances that aim to </w:t>
        <w:br/>
        <w:t>increase the knowledge, awareness, and salience of policy issues with rele­</w:t>
        <w:br/>
        <w:t xml:space="preserve">vant stakeholders and the interested public. </w:t>
        <w:br/>
        <w:t xml:space="preserve">CSIS has impact when our research helps to inform the decisionmaking </w:t>
        <w:br/>
        <w:t xml:space="preserve">of key policymakers and the thinking of key influencers. We work toward a </w:t>
        <w:br/>
        <w:t xml:space="preserve">vision of a safer and more prosperous world. </w:t>
        <w:br/>
        <w:t xml:space="preserve">CSIS does not take specific policy positions; accordingly, all views </w:t>
        <w:br/>
        <w:t>expressed herein should be understood to be solely those of the author(s).</w:t>
        <w:br/>
        <w:t xml:space="preserve">© 2025 by the Center for Strategic and International Studies. </w:t>
        <w:br/>
        <w:t>All rights reserved.</w:t>
        <w:br/>
        <w:t>Acknowledgments</w:t>
        <w:br/>
        <w:t xml:space="preserve">The editors would like to express their gratitude to Phillip Meylan, Hunter </w:t>
        <w:br/>
        <w:t xml:space="preserve">Hallman, William Taylor, Kelsey Hartman, Gina Kim, Shannon Yeung, Leena </w:t>
        <w:br/>
        <w:t xml:space="preserve">Marte, Julia Huh, and other members of the CSIS publication team and iLab </w:t>
        <w:br/>
        <w:t xml:space="preserve">for their invaluable contributions in the compilation, editing, and design </w:t>
        <w:br/>
        <w:t xml:space="preserve">of this report. </w:t>
        <w:br/>
        <w:t>This report is made possible by general support to CSIS. No direct spon­</w:t>
        <w:br/>
        <w:t>sorship contributed to this report.</w:t>
        <w:br/>
        <w:t>Center for Strategic and International Studies</w:t>
        <w:br/>
        <w:t>1616 Rhode Island Avenue, NW</w:t>
        <w:br/>
        <w:t>Washington, DC 20036</w:t>
        <w:br/>
        <w:t>202-887-0200 | www.csis.org</w:t>
      </w:r>
    </w:p>
    <w:p>
      <w:r>
        <w:rPr>
          <w:b/>
        </w:rPr>
        <w:t>Page 4</w:t>
      </w:r>
    </w:p>
    <w:p>
      <w:r>
        <w:t>III</w:t>
        <w:br/>
        <w:t>War and the Modern Battlefield</w:t>
        <w:br/>
        <w:t>Bloomsbury Academic</w:t>
        <w:br/>
        <w:t xml:space="preserve">Bloomsbury Publishing Inc, 1385 Broadway, New York, NY 10018, USA </w:t>
        <w:br/>
        <w:t xml:space="preserve">Bloomsbury Publishing Plc, 50 Bedford Square, London, WC1B 3DP, UK </w:t>
        <w:br/>
        <w:t xml:space="preserve">Bloomsbury Publishing Ireland, 29 Earlsfort Terrace, Dublin 2, D02 AY28, </w:t>
        <w:br/>
        <w:t xml:space="preserve">Ireland </w:t>
        <w:br/>
        <w:t>BLOOMSBURY, BLOOMSBURY ACADEMIC and the Diana logo are trade­</w:t>
        <w:br/>
        <w:t xml:space="preserve">marks of Bloomsbury Publishing Plc </w:t>
        <w:br/>
        <w:t>First published in the United States of America, 2025</w:t>
        <w:br/>
        <w:t xml:space="preserve">Copyright © Center for Strategic and International Studies, 2025 </w:t>
        <w:br/>
        <w:t xml:space="preserve">Cover design: William H. Taylor/CSIS </w:t>
        <w:br/>
        <w:t xml:space="preserve">Cover image © : Dmytro Sheremeta/Getty Images </w:t>
        <w:br/>
        <w:t xml:space="preserve">All rights reserved. No part of this publication may be: i) reproduced or </w:t>
        <w:br/>
        <w:t>transmitted in any form, electronic or mechanical, including photocopy­</w:t>
        <w:br/>
        <w:t xml:space="preserve">ing, recording or by means of any information storage or retrieval system </w:t>
        <w:br/>
        <w:t xml:space="preserve">without prior permission in writing from the publishers; or ii) used or </w:t>
        <w:br/>
        <w:t xml:space="preserve">reproduced in any way for the training, development or operation of </w:t>
        <w:br/>
        <w:t>artificial intelligence (AI) technologies, including generative AI technol­</w:t>
        <w:br/>
        <w:t xml:space="preserve">ogies. The rights holders expressly reserve this publication from the text </w:t>
        <w:br/>
        <w:t xml:space="preserve">and data mining exception as per Article 4(3) of the Digital Single Market </w:t>
        <w:br/>
        <w:t xml:space="preserve">Directive (EU) 2019/790. </w:t>
        <w:br/>
        <w:t>Bloomsbury Publishing Inc does not have any control over, or responsi­</w:t>
        <w:br/>
        <w:t xml:space="preserve">bility for, any third-party websites referred to or in this book. All internet </w:t>
        <w:br/>
        <w:t xml:space="preserve">addresses given in this book were correct at the time of going to press. </w:t>
        <w:br/>
        <w:t xml:space="preserve">The author and publisher regret any inconvenience caused if addresses </w:t>
        <w:br/>
        <w:t>have changed or sites have ceased to exist, but can accept no responsibil­</w:t>
        <w:br/>
        <w:t xml:space="preserve">ity for any such changes. </w:t>
        <w:br/>
        <w:t xml:space="preserve">ISBN: </w:t>
        <w:tab/>
        <w:t xml:space="preserve"> PB:</w:t>
        <w:tab/>
        <w:br/>
        <w:t>979-8-7651-9851-3</w:t>
        <w:br/>
        <w:tab/>
        <w:br/>
        <w:t xml:space="preserve">ePDF: </w:t>
        <w:tab/>
        <w:t xml:space="preserve"> 979-8-7651-9852-0</w:t>
        <w:br/>
        <w:tab/>
        <w:br/>
        <w:t xml:space="preserve">ePub: </w:t>
        <w:tab/>
        <w:t xml:space="preserve"> 979-8-7651-9853-7</w:t>
        <w:br/>
        <w:t xml:space="preserve">Printed and bound in the United States of America </w:t>
        <w:br/>
        <w:t>For product safety related questions contact productsafety@bloomsbury.</w:t>
        <w:br/>
        <w:t xml:space="preserve">com. </w:t>
        <w:br/>
        <w:t>To find out more about our authors and books visit www.bloomsbury.</w:t>
        <w:br/>
        <w:t>com and sign up for our newsletters.</w:t>
      </w:r>
    </w:p>
    <w:p>
      <w:r>
        <w:rPr>
          <w:b/>
        </w:rPr>
        <w:t>Page 5</w:t>
      </w:r>
    </w:p>
    <w:p>
      <w:r>
        <w:t>IV</w:t>
        <w:br/>
        <w:t>A Report of the CSIS Defense and Security Department</w:t>
        <w:br/>
        <w:t>Contents</w:t>
        <w:br/>
        <w:t xml:space="preserve">Introduction: How to Think About Modern Warfare </w:t>
        <w:tab/>
        <w:br/>
        <w:t>1</w:t>
        <w:br/>
        <w:t>Eliot A. Cohen</w:t>
        <w:br/>
        <w:t>PART I: STRATEGY, POLITICS, AND SOCIETY</w:t>
        <w:br/>
        <w:t xml:space="preserve">01  |  Adversaries and the Future of Competition </w:t>
        <w:tab/>
        <w:br/>
        <w:t>8</w:t>
        <w:br/>
        <w:t>Seth G. Jones</w:t>
        <w:br/>
        <w:t xml:space="preserve">02  |  Will, Cohesion, Resilience, and the Wars of the Future </w:t>
        <w:tab/>
        <w:br/>
        <w:t>18</w:t>
        <w:br/>
        <w:t>Daniel Byman</w:t>
        <w:br/>
        <w:t xml:space="preserve">03  |  Returning to an Era of Competition and Nuclear Risk </w:t>
        <w:tab/>
        <w:br/>
        <w:t>24</w:t>
        <w:br/>
        <w:t>Heather Williams, Joseph Rodgers, and Elizabeth Kos</w:t>
        <w:br/>
        <w:t>PART II: OPERATIONS, TACTICS, AND TECHNOLOGY</w:t>
        <w:br/>
        <w:t xml:space="preserve">04  |  Operational Art in the Age of Battle Networks </w:t>
        <w:tab/>
        <w:br/>
        <w:t>33</w:t>
        <w:br/>
        <w:t>Benjamin Jensen</w:t>
        <w:br/>
        <w:t xml:space="preserve">05  |  The Evolution of Landpower </w:t>
        <w:tab/>
        <w:br/>
        <w:t>42</w:t>
        <w:br/>
        <w:t>Benjamin Jensen</w:t>
        <w:br/>
        <w:t xml:space="preserve">06  |  The Enduring Role of Fires on the Modern Battlefield </w:t>
        <w:tab/>
        <w:br/>
        <w:t>51</w:t>
        <w:br/>
        <w:t>Tom Karako and Hannah Freeman</w:t>
        <w:br/>
        <w:t xml:space="preserve">07  |  Intelligence in a Transparent World </w:t>
        <w:tab/>
        <w:br/>
        <w:t>60</w:t>
        <w:br/>
        <w:t>Emily Harding</w:t>
        <w:br/>
        <w:t xml:space="preserve">08  |  Extending the Battlespace to Space </w:t>
        <w:tab/>
        <w:br/>
        <w:t>69</w:t>
        <w:br/>
        <w:t>Kari A. Bingen</w:t>
        <w:br/>
        <w:t xml:space="preserve">09  |  Technological Evolution on the Battlefield </w:t>
        <w:tab/>
        <w:br/>
        <w:t>81</w:t>
        <w:br/>
        <w:t>Aosheng Pusztaszeri and Emily Harding</w:t>
        <w:br/>
        <w:t xml:space="preserve">10  |  The Evolution of Airpower </w:t>
        <w:tab/>
        <w:br/>
        <w:t>91</w:t>
        <w:br/>
        <w:t>Clayton Swope</w:t>
        <w:br/>
        <w:t xml:space="preserve">11  |  The Future of Seapower </w:t>
        <w:tab/>
        <w:br/>
        <w:t>99</w:t>
        <w:br/>
        <w:t>Mark Cancian</w:t>
        <w:br/>
        <w:t xml:space="preserve">12  |  The Evolution of Irregular Warfare </w:t>
        <w:tab/>
        <w:br/>
        <w:t>108</w:t>
        <w:br/>
        <w:t>Daniel Byman, Seth G. Jones, and Sofia Triana</w:t>
        <w:br/>
        <w:t>PART III: IMPLICATIONS FOR DEFENSE PLANNING AND INDUSTRY</w:t>
        <w:br/>
        <w:t xml:space="preserve">13  |  Defense Budgets in an Uncertain Security Environment </w:t>
        <w:tab/>
        <w:br/>
        <w:t>117</w:t>
        <w:br/>
        <w:t>Seamus P. Daniels</w:t>
        <w:br/>
        <w:t xml:space="preserve">14  |  Industrial Roadblocks: Producing at Scale and Adopting New </w:t>
        <w:br/>
        <w:t xml:space="preserve">Technologies </w:t>
        <w:tab/>
        <w:br/>
        <w:t>128</w:t>
        <w:br/>
        <w:t xml:space="preserve">Cynthia R. Cook </w:t>
        <w:br/>
        <w:t xml:space="preserve">15  |  Power Projection and the Logistics of Modern War </w:t>
        <w:tab/>
        <w:br/>
        <w:t>135</w:t>
        <w:br/>
        <w:t>Cynthia R. Cook</w:t>
        <w:br/>
        <w:t>CONCLUSION</w:t>
        <w:br/>
        <w:t xml:space="preserve">The Next Offset: Winning the Fight Before It Starts </w:t>
        <w:tab/>
        <w:br/>
        <w:t>145</w:t>
        <w:br/>
        <w:t>Seth G. Jones</w:t>
      </w:r>
    </w:p>
    <w:p>
      <w:r>
        <w:rPr>
          <w:b/>
        </w:rPr>
        <w:t>Page 6</w:t>
      </w:r>
    </w:p>
    <w:p>
      <w:r>
        <w:t>V</w:t>
        <w:br/>
        <w:t>War and the Modern Battlefield</w:t>
        <w:br/>
        <w:t xml:space="preserve">About the Contributors </w:t>
        <w:tab/>
        <w:br/>
        <w:t>154</w:t>
        <w:br/>
        <w:t xml:space="preserve">Endnotes </w:t>
        <w:tab/>
        <w:br/>
        <w:t>161</w:t>
      </w:r>
    </w:p>
    <w:p>
      <w:r>
        <w:rPr>
          <w:b/>
        </w:rPr>
        <w:t>Page 7</w:t>
      </w:r>
    </w:p>
    <w:p>
      <w:r>
        <w:t>1</w:t>
        <w:br/>
        <w:t>Eliot A. Cohen</w:t>
        <w:br/>
        <w:t>INTRODUCTION</w:t>
        <w:br/>
        <w:t xml:space="preserve">How to Think About </w:t>
        <w:br/>
        <w:t>Modern Warfare</w:t>
        <w:br/>
        <w:t>By Eliot A. Cohen</w:t>
        <w:br/>
        <w:t>O</w:t>
        <w:br/>
        <w:t xml:space="preserve">ne of the great imponderables is what war will look like when all </w:t>
        <w:br/>
        <w:t xml:space="preserve">the dimensions, new and old, are woven together—information </w:t>
        <w:br/>
        <w:t xml:space="preserve">operations, irregular warfare, cyberattacks, space warfare, and </w:t>
        <w:br/>
        <w:t>even conceivably biological and nuclear warfare.</w:t>
        <w:br/>
        <w:t xml:space="preserve">It is a long-standing habit of military historians to describe changes in </w:t>
        <w:br/>
        <w:t>warfare in terms of two biological paradigms: more or less steady evolu­</w:t>
        <w:br/>
        <w:t xml:space="preserve">tion on the one hand and punctuated equilibrium on the other.1 The messy </w:t>
        <w:br/>
        <w:t xml:space="preserve">truth is in between. Sometimes the practice of war—its art and science, the </w:t>
        <w:br/>
        <w:t xml:space="preserve">sources of military strength and weakness—advances by fits and starts, and </w:t>
        <w:br/>
        <w:t xml:space="preserve">sometimes it evolves at a steady pace. </w:t>
        <w:br/>
        <w:t xml:space="preserve">It is reasonable to assert that the world is at a junction at which war is </w:t>
        <w:br/>
        <w:t xml:space="preserve">changing rapidly and that the pure evolutionary model no longer suffices. A </w:t>
        <w:br/>
        <w:t xml:space="preserve">confluence of political, social, and technological changes have collectively </w:t>
        <w:br/>
        <w:t xml:space="preserve">made war something very different than the practitioners and theorists of the </w:t>
        <w:br/>
        <w:t xml:space="preserve">Cold War expected and understood. That is why this collection of studies is so </w:t>
        <w:br/>
        <w:t>important: There are very large changes underway which have to be under­</w:t>
        <w:br/>
        <w:t xml:space="preserve">stood from multiple perspectives and which resist simple characterization. </w:t>
        <w:br/>
        <w:t xml:space="preserve">The Cold War saw different forms of conflict: irregular wars, which </w:t>
        <w:br/>
        <w:t xml:space="preserve">characterized the end of the European empires and their sequels (as in </w:t>
        <w:br/>
        <w:t xml:space="preserve">Vietnam), and short, sharp conventional conflicts (as in the 1967, 1973, and </w:t>
        <w:br/>
        <w:t xml:space="preserve">1982 Arab-Israeli wars, the 1971 India-Pakistan War, or the China-Vietnam </w:t>
        <w:br/>
        <w:t xml:space="preserve">war of 1979). These wars could be very costly, with casualties in the tens of </w:t>
        <w:br/>
        <w:t xml:space="preserve">thousands and possibly more, but by and large they were relatively brief </w:t>
        <w:br/>
        <w:t>and contained.</w:t>
        <w:br/>
        <w:t xml:space="preserve">The conflicts occurring today in Ukraine and the Middle East have </w:t>
        <w:br/>
        <w:t xml:space="preserve">changed that paradigm. These have been two large and protracted wars, </w:t>
        <w:br/>
        <w:t xml:space="preserve">lasting not weeks or months but years. They have involved enormous </w:t>
        <w:br/>
        <w:t xml:space="preserve">damage to civilian infrastructure and opposed not individual actors but </w:t>
        <w:br/>
        <w:t xml:space="preserve">large coalitions of states assisting proxies or clients. Whereas the wars of </w:t>
        <w:br/>
        <w:t xml:space="preserve">the late twentieth century involved one-sided dominance of the air, in these </w:t>
        <w:br/>
        <w:t xml:space="preserve">wars, missiles, drones, and occasionally aircraft are able to penetrate deep </w:t>
        <w:br/>
        <w:t>into enemy territory. These wars are different.</w:t>
        <w:br/>
        <w:t xml:space="preserve">Through them, the United States and its allies have rediscovered some </w:t>
        <w:br/>
        <w:t>old truths—chief among them the importance of industrial production of end</w:t>
      </w:r>
    </w:p>
    <w:p>
      <w:r>
        <w:rPr>
          <w:b/>
        </w:rPr>
        <w:t>Page 8</w:t>
      </w:r>
    </w:p>
    <w:p>
      <w:r>
        <w:t>2</w:t>
        <w:br/>
        <w:t>How to Think About Modern Warfare</w:t>
        <w:br/>
        <w:t xml:space="preserve">items and munitions. In 2022, the United States’ entire monthly production </w:t>
        <w:br/>
        <w:t xml:space="preserve">of 155 mm artillery rounds amounted to only somewhat more than what </w:t>
        <w:br/>
        <w:t xml:space="preserve">Ukraine expended every day—and considerably less than Russia’s daily rate </w:t>
        <w:br/>
        <w:t xml:space="preserve">of use. European allies were even worse off. Even Russia, which had retained </w:t>
        <w:br/>
        <w:t xml:space="preserve">an industrial mobilization model for war production, has not been able to </w:t>
        <w:br/>
        <w:t>meet the demands of the Ukraine war and depended on poorer but indus­</w:t>
        <w:br/>
        <w:t xml:space="preserve">trially deeper clients, like North Korea and Iran, to make up the shortfalls. </w:t>
        <w:br/>
        <w:t>Similarly, the West has rediscovered the phenomenon of irregular—</w:t>
        <w:br/>
        <w:t xml:space="preserve">or as we now prefer to call it, hybrid—warfare. All wars, including the </w:t>
        <w:br/>
        <w:t xml:space="preserve">World Wars, have included the extensive use of propaganda, subversion, </w:t>
        <w:br/>
        <w:t xml:space="preserve">and proxy and guerrilla warfare. In no case were these factors sufficient </w:t>
        <w:br/>
        <w:t xml:space="preserve">to change the fundamental balance of power, but they played their part </w:t>
        <w:br/>
        <w:t xml:space="preserve">nonetheless. However, these elements are playing an increasing role in </w:t>
        <w:br/>
        <w:t>contemporary warfare.</w:t>
        <w:br/>
        <w:t xml:space="preserve">The nuclear dimension of strategy has also reappeared after a hiatus </w:t>
        <w:br/>
        <w:t>of more than a generation. While fears of nuclear proliferation helped trig­</w:t>
        <w:br/>
        <w:t xml:space="preserve">ger the Second Gulf War in 2003 and concerns about the North Korean </w:t>
        <w:br/>
        <w:t xml:space="preserve">and Iranian nuclear programs have been important in U.S. foreign policy, </w:t>
        <w:br/>
        <w:t xml:space="preserve">nuclear weapons played only a minor role in the strategic thinking of the </w:t>
        <w:br/>
        <w:t xml:space="preserve">United States and other large powers from the end of the Cold War through </w:t>
        <w:br/>
        <w:t xml:space="preserve">the 2020s. That is no longer the case. The rise of China’s nuclear arsenal </w:t>
        <w:br/>
        <w:t xml:space="preserve">is one reason for this: China had doubled its number of nuclear warheads </w:t>
        <w:br/>
        <w:t xml:space="preserve">in the last decade, and it looks to double them again by 2030. As a result, </w:t>
        <w:br/>
        <w:t xml:space="preserve">the United States now faces two potential nuclear opponents that equal or </w:t>
        <w:br/>
        <w:t xml:space="preserve">may even overmatch it. Even more troubling, the disruption of the United </w:t>
        <w:br/>
        <w:t xml:space="preserve">States’ European alliances brought about by the Trump administration may </w:t>
        <w:br/>
        <w:t xml:space="preserve">very well launch a cascade of proliferation that will reshape geopolitics, for </w:t>
        <w:br/>
        <w:t xml:space="preserve">example, if countries like Poland and Finland feel they can no longer trust </w:t>
        <w:br/>
        <w:t>a U.S. deterrent.</w:t>
        <w:br/>
        <w:t xml:space="preserve">There are, however, genuinely new developments in the techne of war. </w:t>
        <w:br/>
        <w:t xml:space="preserve">The widespread use of unmanned systems in the Ukraine war is a notable </w:t>
        <w:br/>
        <w:t xml:space="preserve">example. Some of the first drones appeared at the end of World War I—most </w:t>
        <w:br/>
        <w:t xml:space="preserve">notably the Kettering Bug—and they sporadically reappeared during World </w:t>
        <w:br/>
        <w:t xml:space="preserve">War II and in Vietnam. The first major use came in the 1982 Israel-Lebanon </w:t>
        <w:br/>
        <w:t xml:space="preserve">war. But the Russia-Ukraine war (like the Azeri-Armenian war of 2020) saw </w:t>
        <w:br/>
        <w:t xml:space="preserve">a massive development in drone warfare: a change in quantity that became </w:t>
        <w:br/>
        <w:t>a change in quality.</w:t>
        <w:br/>
        <w:t xml:space="preserve">From a few hundred unmanned aircraft systems (UASs) at the beginning </w:t>
        <w:br/>
        <w:t xml:space="preserve">of the war, Ukraine began deploying thousands, then tens of thousands of </w:t>
        <w:br/>
        <w:t>drones, and is now manufacturing millions annually. Russia, of course, fol­</w:t>
        <w:br/>
        <w:t>lowed suit. The pattern of ground combat changed, as a UAS-saturated bat­</w:t>
        <w:br/>
        <w:t xml:space="preserve">tlefield paralyzed vehicular movement, while an entire fleet—Russia’s Black </w:t>
        <w:br/>
        <w:t xml:space="preserve">Sea Fleet—has suffered greater than 30 percent losses and was stopped in </w:t>
        <w:br/>
        <w:t>its tracks by the attacks of unmanned surface and subsurface systems.2</w:t>
      </w:r>
    </w:p>
    <w:p>
      <w:r>
        <w:rPr>
          <w:b/>
        </w:rPr>
        <w:t>Page 9</w:t>
      </w:r>
    </w:p>
    <w:p>
      <w:r>
        <w:t>3</w:t>
        <w:br/>
        <w:t>Eliot A. Cohen</w:t>
        <w:br/>
        <w:t xml:space="preserve">Unmanned ground-based systems have also begun to appear, which will </w:t>
        <w:br/>
        <w:t>no doubt evolve and proliferate as well.</w:t>
        <w:br/>
        <w:t>The deployment of various forms of AI in a military context is also a gen­</w:t>
        <w:br/>
        <w:t xml:space="preserve">uine innovation that has become pervasive. Automatic target recognition </w:t>
        <w:br/>
        <w:t xml:space="preserve">and the processing of vast quantities of data has enabled Israel to conduct </w:t>
        <w:br/>
        <w:t>orders of magnitude more strikes in its wars with Hamas in Gaza and Hez­</w:t>
        <w:br/>
        <w:t xml:space="preserve">bollah in Lebanon than it could have otherwise. Not only does AI enable </w:t>
        <w:br/>
        <w:t>the unmanned systems revolution, but it has increasingly transformed tac­</w:t>
        <w:br/>
        <w:t xml:space="preserve">tical- and even operational-level decisionmaking, with consequences for </w:t>
        <w:br/>
        <w:t>the degree of human control of combat in all of its domains.</w:t>
        <w:br/>
        <w:t xml:space="preserve">It is reasonable to expect that soon enough even terrorist organizations </w:t>
        <w:br/>
        <w:t xml:space="preserve">will be able to launch swarms of drones that cooperate with each other to </w:t>
        <w:br/>
        <w:t xml:space="preserve">attack targets. Indeed, such a capability probably already exists. The use </w:t>
        <w:br/>
        <w:t xml:space="preserve">of sophisticated facial recognition and other targeting software means that </w:t>
        <w:br/>
        <w:t xml:space="preserve">the barriers to extensive assassination campaigns, once the prerogative only </w:t>
        <w:br/>
        <w:t xml:space="preserve">of the United States, will lessen. The planning and execution of long-range </w:t>
        <w:br/>
        <w:t xml:space="preserve">attacks enabled by AI will not completely level the playing field for war, but </w:t>
        <w:br/>
        <w:t>it will go a long way toward it.</w:t>
        <w:br/>
        <w:t xml:space="preserve">War is changing in other respects as well. It has expanded to new </w:t>
        <w:br/>
        <w:t xml:space="preserve">realms, chiefly space and cyberspace. Space-based systems first played an </w:t>
        <w:br/>
        <w:t xml:space="preserve">important role in the 1991 Gulf War, but the consequences were one-sided </w:t>
        <w:br/>
        <w:t xml:space="preserve">and largely confined to reconnaissance, navigation, and communications. </w:t>
        <w:br/>
        <w:t xml:space="preserve">However, the recent explosion in satellite numbers is remarkable. In 2015, </w:t>
        <w:br/>
        <w:t xml:space="preserve">there were about 1,400 active satellites in orbit; in 2025, there are over </w:t>
        <w:br/>
        <w:t xml:space="preserve">10,000, and the next decade may see that number quintupling.3 Already, </w:t>
        <w:br/>
        <w:t xml:space="preserve">all countries can make some use of space for communications, navigation, </w:t>
        <w:br/>
        <w:t>and reconnaissance whether or not they possess their own satellites. Fur­</w:t>
        <w:br/>
        <w:t>ther, the potential now exists for actual warfare in and from space, includ­</w:t>
        <w:br/>
        <w:t xml:space="preserve">ing kinetic and non-kinetic attacks on satellite systems and the delivery of </w:t>
        <w:br/>
        <w:t>kinetic weapons from space to Earth. Compounding this spread of space-</w:t>
        <w:br/>
        <w:t xml:space="preserve">based capabilities is the increased (if murky) interest of great powers in the </w:t>
        <w:br/>
        <w:t xml:space="preserve">use of space as an area of combat; the temptation of blinding an opponent, </w:t>
        <w:br/>
        <w:t xml:space="preserve">or delivering unanswerable strikes from outer space, may be too much to </w:t>
        <w:br/>
        <w:t>resist in the next war.</w:t>
        <w:br/>
        <w:t xml:space="preserve">Meanwhile, conflict in cyberspace is now constant—albeit with spikes at </w:t>
        <w:br/>
        <w:t xml:space="preserve">particular moments, such as during the first months of Russia’s invasion of </w:t>
        <w:br/>
        <w:t xml:space="preserve">Ukraine in 2022 or in the Russian attack on Estonia in 2007. What remains to </w:t>
        <w:br/>
        <w:t xml:space="preserve">be seen (but will almost surely occur) is the use of cyberattacks to conduct </w:t>
        <w:br/>
        <w:t>lethal forms of sabotage.</w:t>
        <w:br/>
        <w:t>For the United States, all of these changes come at a time when its stra­</w:t>
        <w:br/>
        <w:t xml:space="preserve">tegic predicament has become more global and multifaceted. Three large </w:t>
        <w:br/>
        <w:t>geopolitical challenges have emerged. The first of these is a coalition of hos­</w:t>
        <w:br/>
        <w:t xml:space="preserve">tile powers—China, Russia, Iran, and North Korea—that collude in several </w:t>
        <w:br/>
        <w:t>respects and have a common objective of bringing U.S. predominance to</w:t>
      </w:r>
    </w:p>
    <w:p>
      <w:r>
        <w:rPr>
          <w:b/>
        </w:rPr>
        <w:t>Page 10</w:t>
      </w:r>
    </w:p>
    <w:p>
      <w:r>
        <w:t>4</w:t>
        <w:br/>
        <w:t>How to Think About Modern Warfare</w:t>
        <w:br/>
        <w:t xml:space="preserve">an end. Their collaboration across multiple domains—like the deployment </w:t>
        <w:br/>
        <w:t xml:space="preserve">of North Korean troops and Iranian drones to fight Ukraine, the sharing of </w:t>
        <w:br/>
        <w:t>advanced military technology and production, cooperation in disinforma­</w:t>
        <w:br/>
        <w:t xml:space="preserve">tion campaigns, and probably sabotage operations against the West—is a </w:t>
        <w:br/>
        <w:t>challenge unparalleled since the early days of the Cold War.</w:t>
        <w:br/>
        <w:t>The second challenge, which results from both geopolitics and technol­</w:t>
        <w:br/>
        <w:t xml:space="preserve">ogy, is the return of the threat of global war. Particularly after the Cold War, </w:t>
        <w:br/>
        <w:t xml:space="preserve">the U.S. military got into the habit of thinking about war as a regional matter, </w:t>
        <w:br/>
        <w:t xml:space="preserve">chiefly in the Middle East. Even as China rose, the United States continued to </w:t>
        <w:br/>
        <w:t xml:space="preserve">mostly conceptualize the challenge as a regional one in the Indo-Pacific. But </w:t>
        <w:br/>
        <w:t xml:space="preserve">because of the size of China’s economy, the expanding nature of its forces, </w:t>
        <w:br/>
        <w:t xml:space="preserve">and the evolution of technology—as well as the emergence of the coalition </w:t>
        <w:br/>
        <w:t>described above—it is likely that a war with China would be global. Hyper­</w:t>
        <w:br/>
        <w:t xml:space="preserve">sonic missiles, space-based weapons, and long-range naval forces coupled </w:t>
        <w:br/>
        <w:t xml:space="preserve">with sabotage and covert action mean that even the U.S. mainland would </w:t>
        <w:br/>
        <w:t>be vulnerable for the first time since the nineteenth century.</w:t>
        <w:br/>
        <w:t xml:space="preserve">Most troubling of all, the United States is no longer the dominant power </w:t>
        <w:br/>
        <w:t xml:space="preserve">it once was. To be sure, its relative decline has been exaggerated: Its military </w:t>
        <w:br/>
        <w:t xml:space="preserve">remains large and capable, and its share of global economic production </w:t>
        <w:br/>
        <w:t xml:space="preserve">(roughly one quarter) has been stable over a generation. Its research and </w:t>
        <w:br/>
        <w:t xml:space="preserve">development base remains unequalled, and its basic material ingredients </w:t>
        <w:br/>
        <w:t xml:space="preserve">of national power—geographical position, natural resources, and economic </w:t>
        <w:br/>
        <w:t>and financial strength—are substantial.</w:t>
        <w:br/>
        <w:t xml:space="preserve">But with China, in particular, the United States faces a rival unlike any </w:t>
        <w:br/>
        <w:t xml:space="preserve">since Nazi Germany—and that confrontation occurred in a world where the </w:t>
        <w:br/>
        <w:t xml:space="preserve">next two leading powers, Great Britain and the Soviet Union, were U.S. allies. </w:t>
        <w:br/>
        <w:t xml:space="preserve">The Chinese economy is smaller than that of the United States, but not by an </w:t>
        <w:br/>
        <w:t>order of magnitude; increasingly, China’s technological capabilities are com­</w:t>
        <w:br/>
        <w:t xml:space="preserve">parable, and its manufacturing and shipbuilding base considerably superior. </w:t>
        <w:br/>
        <w:t xml:space="preserve">In such a world, the United States, with the many vulnerabilities created by </w:t>
        <w:br/>
        <w:t>its main source of strength—its open society—may be liable to receiving shat­</w:t>
        <w:br/>
        <w:t>tering surprises of a kind that have not occurred since Pearl Harbor.</w:t>
        <w:br/>
        <w:t xml:space="preserve">One of the great imponderables is what war will look like when all the </w:t>
        <w:br/>
        <w:t xml:space="preserve">dimensions, new and old, are woven together—information operations, </w:t>
        <w:br/>
        <w:t>irregular warfare, cyberattacks, space warfare, and even conceivably bio­</w:t>
        <w:br/>
        <w:t xml:space="preserve">logical and nuclear warfare. It would be unlike anything experienced before </w:t>
        <w:br/>
        <w:t>in scope and scale, even World War II.</w:t>
        <w:br/>
        <w:t xml:space="preserve">In the essays that follow, CSIS scholars consider many dimensions of the </w:t>
        <w:br/>
        <w:t xml:space="preserve">changing character of war. Throughout, it is important to consider not just </w:t>
        <w:br/>
        <w:t>technology, which may evolve at tremendous speed, but also the relation­</w:t>
        <w:br/>
        <w:t xml:space="preserve">ship between the technical means of war, the politics that underly conflict, </w:t>
        <w:br/>
        <w:t xml:space="preserve">and the psychology of those who must direct it. </w:t>
        <w:br/>
        <w:t xml:space="preserve">For example, historically it has been assumed that a large population of </w:t>
        <w:br/>
        <w:t>young people—and specifically young men—was essential for the waging of</w:t>
      </w:r>
    </w:p>
    <w:p>
      <w:r>
        <w:rPr>
          <w:b/>
        </w:rPr>
        <w:t>Page 11</w:t>
      </w:r>
    </w:p>
    <w:p>
      <w:r>
        <w:t>5</w:t>
        <w:br/>
        <w:t>Eliot A. Cohen</w:t>
        <w:br/>
        <w:t>war. It is reasonable to ask whether the vast proliferation of unmanned weap­</w:t>
        <w:br/>
        <w:t xml:space="preserve">ons systems, and the reversion of humans to their direction and control, </w:t>
        <w:br/>
        <w:t xml:space="preserve">reduces the significance of demographic disadvantage. Or consider how old </w:t>
        <w:br/>
        <w:t xml:space="preserve">modes of warfare waged with new techniques have different efficacy because </w:t>
        <w:br/>
        <w:t xml:space="preserve">of new conditions. At one level, information warfare is as old as war itself. </w:t>
        <w:br/>
        <w:t xml:space="preserve">Propaganda and disinformation played their roles in the eighteenth century </w:t>
        <w:br/>
        <w:t xml:space="preserve">as much as the twentieth. But in an age of fragmented media, deepfakes, and </w:t>
        <w:br/>
        <w:t xml:space="preserve">bots, they may have a significantly different and possibly larger role to play. </w:t>
        <w:br/>
        <w:t xml:space="preserve">Finally, technology will affect how political and military leaders—whose </w:t>
        <w:br/>
        <w:t xml:space="preserve">essential human characteristics, after all, have not evolved—direct war. </w:t>
        <w:br/>
        <w:t xml:space="preserve">Since the middle of the nineteenth century, modern technology has made </w:t>
        <w:br/>
        <w:t xml:space="preserve">it ever easier for leaders to exercise direct supervision and control over </w:t>
        <w:br/>
        <w:t xml:space="preserve">forces on the battlefield. Yet the nature of war remains: chaos and confusion </w:t>
        <w:br/>
        <w:t xml:space="preserve">are generated (as Clausewitz pointed out) not by the physical smoke over </w:t>
        <w:br/>
        <w:t xml:space="preserve">the battlefield but by the pressures it generates. There is no guarantee that </w:t>
        <w:br/>
        <w:t xml:space="preserve">new technologies will improve the quality of wartime leadership. Indeed, </w:t>
        <w:br/>
        <w:t>they may actually serve to weaken it.</w:t>
        <w:br/>
        <w:t>In sum, the world of war that may emerge in the remaining three-quar­</w:t>
        <w:br/>
        <w:t xml:space="preserve">ters of the twenty-first century is more extensive, less comprehensible, and </w:t>
        <w:br/>
        <w:t xml:space="preserve">possibly even more devastating than anything humanity has ever known. </w:t>
        <w:br/>
        <w:t xml:space="preserve">That alone should be enough to compel its study with the utmost care—and </w:t>
        <w:br/>
        <w:t>to that end, these essays are an excellent beginning.</w:t>
        <w:br/>
        <w:t>Outline of the Report</w:t>
        <w:br/>
        <w:t xml:space="preserve">This report is divided into three primary sections. The first addresses the </w:t>
        <w:br/>
        <w:t xml:space="preserve">implications of the conflicts in Ukraine and the Middle East on war at the </w:t>
        <w:br/>
        <w:t xml:space="preserve">strategic, political, and societal levels. Chapter 1 argues that there is likely </w:t>
        <w:br/>
        <w:t xml:space="preserve">to be a deepening of relations going forward among U.S. competitors and </w:t>
        <w:br/>
        <w:t xml:space="preserve">adversaries. Chapter 2 demonstrates that societal resilience is a critical and </w:t>
        <w:br/>
        <w:t xml:space="preserve">integrated aspect of national security, which strategic planners should not </w:t>
        <w:br/>
        <w:t xml:space="preserve">relegate to a secondary consideration. And modern warfare for allies and </w:t>
        <w:br/>
        <w:t xml:space="preserve">adversaries alike will increasingly rely on nuclear weapons, as Chapter 3 </w:t>
        <w:br/>
        <w:t>articulates.</w:t>
        <w:br/>
        <w:t>The second section of the report assesses the future of warfare in oper­</w:t>
        <w:br/>
        <w:t xml:space="preserve">ations, tactics, and technology, addressing the implications of the current </w:t>
        <w:br/>
        <w:t xml:space="preserve">wars on particular domains and capability areas. Chapter 4 provides an </w:t>
        <w:br/>
        <w:t xml:space="preserve">overview of the impact of battle networks on operations before Chapter 5 </w:t>
        <w:br/>
        <w:t xml:space="preserve">highlights the continued significance of landpower in war. Chapter 6 argues </w:t>
        <w:br/>
        <w:t xml:space="preserve">that the experiences in Ukraine and the Middle East show that reigns of fire </w:t>
        <w:br/>
        <w:t xml:space="preserve">will endure, as offensive and defensive fires remain critical to combined </w:t>
        <w:br/>
        <w:t>operations. Technological advances, massive data analysis, and open-</w:t>
        <w:br/>
        <w:t xml:space="preserve">source intelligence have changed the world of intelligence and spycraft, as </w:t>
        <w:br/>
        <w:t xml:space="preserve">depicted in Chapter 7, but they have also contributed to a blurring of lines </w:t>
        <w:br/>
        <w:t>between state, industry, and academic actors.</w:t>
      </w:r>
    </w:p>
    <w:p>
      <w:r>
        <w:rPr>
          <w:b/>
        </w:rPr>
        <w:t>Page 12</w:t>
      </w:r>
    </w:p>
    <w:p>
      <w:r>
        <w:t>6</w:t>
        <w:br/>
        <w:t>How to Think About Modern Warfare</w:t>
        <w:br/>
        <w:t xml:space="preserve">Chapter 8 argues that the war in Ukraine has been a turning point in the </w:t>
        <w:br/>
        <w:t xml:space="preserve">role of space in warfare, demonstrating how space capabilities can create an </w:t>
        <w:br/>
        <w:t xml:space="preserve">advantage over a more capable military power. Other emerging technologies </w:t>
        <w:br/>
        <w:t xml:space="preserve">will push future conflicts into a competition of who can evolve and innovate </w:t>
        <w:br/>
        <w:t xml:space="preserve">more quickly, according to Chapter 9. This may be particularly true in the </w:t>
        <w:br/>
        <w:t xml:space="preserve">air domain, where Chapter 10 argues that AI-enabled decisionmaking will </w:t>
        <w:br/>
        <w:t xml:space="preserve">play an increasingly important role in a challenging environment shaped </w:t>
        <w:br/>
        <w:t xml:space="preserve">by increasingly sophisticated and diverse sensors. In the naval domain, </w:t>
        <w:br/>
        <w:t xml:space="preserve">Chapter 11 identifies that the Ukraine and Middle East wars, despite being </w:t>
        <w:br/>
        <w:t xml:space="preserve">predominantly land campaigns, yield some notable insights for current </w:t>
        <w:br/>
        <w:t xml:space="preserve">action, including expanding munitions inventories, accelerating uncrewed </w:t>
        <w:br/>
        <w:t xml:space="preserve">systems, and hedging on major surface combatants. Chapter 12 argues that </w:t>
        <w:br/>
        <w:t xml:space="preserve">the ongoing wars demonstrate that irregular warfare is not a relic of the past </w:t>
        <w:br/>
        <w:t>but a defining feature of contemporary conflict.</w:t>
        <w:br/>
        <w:t>The third section of the report addresses implications for defense bud­</w:t>
        <w:br/>
        <w:t xml:space="preserve">gets, logistics, and acquisition. Chapter 13 discusses the growth in global </w:t>
        <w:br/>
        <w:t xml:space="preserve">defense spending among allies and competitors and trends in procurement </w:t>
        <w:br/>
        <w:t xml:space="preserve">patterns. Chapter 14 argues that logistics is more critically important today </w:t>
        <w:br/>
        <w:t xml:space="preserve">than in the past, and Chapter 15 addresses how industry must evolve given </w:t>
        <w:br/>
        <w:t xml:space="preserve">the acquisition patterns in conflicts in Ukraine and the Middle East. The </w:t>
        <w:br/>
        <w:t>report concludes by discussing how prepared the United States is for com­</w:t>
        <w:br/>
        <w:t>petition, deterrence, and warfare in this new era of conflict.</w:t>
      </w:r>
    </w:p>
    <w:p>
      <w:r>
        <w:rPr>
          <w:b/>
        </w:rPr>
        <w:t>Page 13</w:t>
      </w:r>
    </w:p>
    <w:p>
      <w:r>
        <w:t>PART I</w:t>
        <w:br/>
        <w:t xml:space="preserve">Strategy, Politics, </w:t>
        <w:br/>
        <w:t>and Society</w:t>
      </w:r>
    </w:p>
    <w:p>
      <w:r>
        <w:rPr>
          <w:b/>
        </w:rPr>
        <w:t>Page 14</w:t>
      </w:r>
    </w:p>
    <w:p>
      <w:r>
        <w:t>CHAPTER 01</w:t>
        <w:br/>
        <w:t xml:space="preserve">Adversaries and the </w:t>
        <w:br/>
        <w:t>Future of Competition</w:t>
        <w:br/>
        <w:t>Seth G. Jones</w:t>
      </w:r>
    </w:p>
    <w:p>
      <w:r>
        <w:rPr>
          <w:b/>
        </w:rPr>
        <w:t>Page 15</w:t>
      </w:r>
    </w:p>
    <w:p>
      <w:r>
        <w:t>9</w:t>
        <w:br/>
        <w:t>Seth G. Jones</w:t>
        <w:br/>
        <w:t>”</w:t>
        <w:br/>
        <w:t>“</w:t>
        <w:br/>
        <w:t xml:space="preserve">China, Russia, Iran, and North Korea are </w:t>
        <w:br/>
        <w:t xml:space="preserve">most likely headed toward deepening </w:t>
        <w:br/>
        <w:t xml:space="preserve">bilateral relations . . . which has significant </w:t>
        <w:br/>
        <w:t>implications for the future of warfare.</w:t>
        <w:br/>
        <w:t>T</w:t>
        <w:br/>
        <w:t xml:space="preserve">his chapter examines cooperation between </w:t>
        <w:br/>
        <w:t xml:space="preserve">China, Russia, Iran, and North Korea.1 It asks </w:t>
        <w:br/>
        <w:t xml:space="preserve">several questions: How has cooperation </w:t>
        <w:br/>
        <w:t xml:space="preserve">evolved between China, Russia, Iran, North Korea, </w:t>
        <w:br/>
        <w:t xml:space="preserve">and other actors, including during the Ukraine war? </w:t>
        <w:br/>
        <w:t xml:space="preserve">How might cooperation evolve over the next three </w:t>
        <w:br/>
        <w:t xml:space="preserve">to five years? What are the implications for modern </w:t>
        <w:br/>
        <w:t xml:space="preserve">warfare? </w:t>
        <w:br/>
        <w:t xml:space="preserve">This chapter outlines three possible security </w:t>
        <w:br/>
        <w:t xml:space="preserve">arrangements between China, Russia, Iran, and </w:t>
        <w:br/>
        <w:t>North Korea: (1) weakening engagement, (2) deepen­</w:t>
        <w:br/>
        <w:t xml:space="preserve">ing bilateral relations, or (3) a multilateral alliance. </w:t>
        <w:br/>
        <w:t xml:space="preserve">Under weakening engagement, cooperation between </w:t>
        <w:br/>
        <w:t xml:space="preserve">one or more of these axis members wanes because </w:t>
        <w:br/>
        <w:t xml:space="preserve">of divisions and diverging interests. There is greater </w:t>
        <w:br/>
        <w:t>infighting among countries and a decline in the over­</w:t>
        <w:br/>
        <w:t xml:space="preserve">all degree of cooperation. Under deepening bilateral </w:t>
        <w:br/>
        <w:t xml:space="preserve">relations, cooperation between the axis countries </w:t>
        <w:br/>
        <w:t xml:space="preserve">increases in such areas as the defense industrial </w:t>
        <w:br/>
        <w:t xml:space="preserve">base, though cooperation remains largely bilateral. </w:t>
        <w:br/>
        <w:t xml:space="preserve">Under a multilateral alliance, axis countries establish </w:t>
        <w:br/>
        <w:t xml:space="preserve">multilateral arrangements that include higher levels </w:t>
        <w:br/>
        <w:t xml:space="preserve">of cooperation, such as a multilateral treaty or other </w:t>
        <w:br/>
        <w:t>agreement that commits three or more signers to col­</w:t>
        <w:br/>
        <w:t xml:space="preserve">lective assistance in case of external attack. </w:t>
        <w:br/>
        <w:t xml:space="preserve">This chapter concludes that China, Russia, Iran, </w:t>
        <w:br/>
        <w:t>and North Korea are most likely headed toward deep­</w:t>
        <w:br/>
        <w:t xml:space="preserve">ening bilateral relations. This arrangement would </w:t>
        <w:br/>
        <w:t xml:space="preserve">involve axis countries increasing military and dual-use </w:t>
        <w:br/>
        <w:t xml:space="preserve">exports and imports, expanding the scale and scope </w:t>
        <w:br/>
        <w:t xml:space="preserve">of bilateral and, potentially, multilateral exercises and </w:t>
        <w:br/>
        <w:t xml:space="preserve">training, deepening defense industrial cooperation, </w:t>
        <w:br/>
        <w:t xml:space="preserve">establishing bilateral treaties or pacts that commit the </w:t>
        <w:br/>
        <w:t xml:space="preserve">signatories to greater military cooperation and even </w:t>
        <w:br/>
        <w:t>mutual defense in case of attack, and deploying sol­</w:t>
        <w:br/>
        <w:t xml:space="preserve">diers to fight in the wars of other axis countries. </w:t>
        <w:br/>
        <w:t xml:space="preserve">There are still likely to be areas of disagreement </w:t>
        <w:br/>
        <w:t xml:space="preserve">and tension between these countries, as well as limits </w:t>
        <w:br/>
        <w:t xml:space="preserve">to their cooperation. But the overall trend is likely to </w:t>
        <w:br/>
        <w:t>be greater cooperation, which has significant impli­</w:t>
        <w:br/>
        <w:t xml:space="preserve">cations for the future of warfare. For example, closer </w:t>
        <w:br/>
        <w:t xml:space="preserve">cooperation increases the possibility of inter-theater </w:t>
        <w:br/>
        <w:t>photo: sergei guneyev/pool/afp/getty images</w:t>
      </w:r>
    </w:p>
    <w:p>
      <w:r>
        <w:rPr>
          <w:b/>
        </w:rPr>
        <w:t>Page 16</w:t>
      </w:r>
    </w:p>
    <w:p>
      <w:r>
        <w:t>10</w:t>
        <w:br/>
        <w:t>Adversaries and the Future of Competition</w:t>
        <w:br/>
        <w:t xml:space="preserve">North Korea both seek to circumvent international </w:t>
        <w:br/>
        <w:t xml:space="preserve">sanctions, are desperate for outside investment, and </w:t>
        <w:br/>
        <w:t xml:space="preserve">desire both great power diplomatic protection and </w:t>
        <w:br/>
        <w:t xml:space="preserve">military aid in the event of a conflict with the United </w:t>
        <w:br/>
        <w:t xml:space="preserve">States or their pro-U.S. neighbors, such as Israel and </w:t>
        <w:br/>
        <w:t xml:space="preserve">South Korea, respectively. </w:t>
        <w:br/>
        <w:t xml:space="preserve">Beginning in 2022, China provided substantial </w:t>
        <w:br/>
        <w:t xml:space="preserve">aid to Russia’s full-scale war in Ukraine, including </w:t>
        <w:br/>
        <w:t>tooling machines, semiconductors, microelectron­</w:t>
        <w:br/>
        <w:t xml:space="preserve">ics for use in Russian weapons systems, spare parts, </w:t>
        <w:br/>
        <w:t>drones, gunpowder, and military contractors. Chi­</w:t>
        <w:br/>
        <w:t xml:space="preserve">nese companies such as Xiamen Limbach helped </w:t>
        <w:br/>
        <w:t xml:space="preserve">design and develop Russia’s Garpiya series long-range </w:t>
        <w:br/>
        <w:t xml:space="preserve">attack unmanned aircraft system, in collaboration </w:t>
        <w:br/>
        <w:t xml:space="preserve">with Russian defense firms like Joint Stock Company </w:t>
        <w:br/>
        <w:t xml:space="preserve">Aerospace Defense Concern Almaz-Antey.5 China also </w:t>
        <w:br/>
        <w:t xml:space="preserve">provided satellite imagery analysis and aid to improve </w:t>
        <w:br/>
        <w:t xml:space="preserve">Russian satellite and other space-based capabilities </w:t>
        <w:br/>
        <w:t>for use in Ukraine.6 Chinese companies even pro­</w:t>
        <w:br/>
        <w:t xml:space="preserve">vided cotton cellulose, nitrocellulose, and critical </w:t>
        <w:br/>
        <w:t xml:space="preserve">ingredients for nitrocellulose (such as cotton pulp), </w:t>
        <w:br/>
        <w:t>which are explosive precursors that the Russian mili­</w:t>
        <w:br/>
        <w:t xml:space="preserve">tary uses to produce gunpowder, rocket propellants, </w:t>
        <w:br/>
        <w:t>and other explosives.7</w:t>
        <w:br/>
        <w:t>This list of Chinese aid likely excludes many sys­</w:t>
        <w:br/>
        <w:t xml:space="preserve">tems and components that are shipped clandestinely </w:t>
        <w:br/>
        <w:t xml:space="preserve">and whose status is not reported. China has apparently </w:t>
        <w:br/>
        <w:t xml:space="preserve">used cargo ships, trains, trucks, and aircraft to send </w:t>
        <w:br/>
        <w:t xml:space="preserve">material to Russia.8 Several Chinese-based companies, </w:t>
        <w:br/>
        <w:t>such as Poly Technologies, Fujian Nanan Baofeng Elec­</w:t>
        <w:br/>
        <w:t xml:space="preserve">tronic Company, China Taly Aviation Technologies </w:t>
        <w:br/>
        <w:t xml:space="preserve">Corporation, Juhang Aviation Technology Shenzhen, </w:t>
        <w:br/>
        <w:t>Finder Technology Limited, Tulun International Hold­</w:t>
        <w:br/>
        <w:t xml:space="preserve">ing Limited, and many others, have likely exported </w:t>
        <w:br/>
        <w:t>material.9 Although vital to Russia, some of the Chi­</w:t>
        <w:br/>
        <w:t>nese material, such as chips, is of low quality com­</w:t>
        <w:br/>
        <w:t xml:space="preserve">pared with more advanced chips from the United </w:t>
        <w:br/>
        <w:t>States, Europe, Japan, South Korea, and Taiwan.</w:t>
        <w:br/>
        <w:t>Iran has exported drones to Russia, as well as artil­</w:t>
        <w:br/>
        <w:t>lery shells, ammunition, and short-range ballistic mis­</w:t>
        <w:br/>
        <w:t xml:space="preserve">siles.10 Russia and Iran have strengthened industrial </w:t>
        <w:br/>
        <w:t>base ties and set up production of Iranian drones—</w:t>
        <w:br/>
        <w:t xml:space="preserve">especially the Shahed-136—in Russia’s Tatarstan </w:t>
        <w:br/>
        <w:t>region.11 Russia has supplied Iran with Su-35 multi­</w:t>
        <w:br/>
        <w:t xml:space="preserve">role fighter jets and other weapons systems, as well </w:t>
        <w:br/>
        <w:t xml:space="preserve">military aid among axis countries in case of war and </w:t>
        <w:br/>
        <w:t xml:space="preserve">raises the prospect that two or more major wars could </w:t>
        <w:br/>
        <w:t>occur simultaneously in different theaters. It is pru­</w:t>
        <w:br/>
        <w:t>dent for such countries as the United States to be pre­</w:t>
        <w:br/>
        <w:t xml:space="preserve">pared to fight two wars at the same time, rather than </w:t>
        <w:br/>
        <w:t>focus on one region such as the Indo-Pacific.</w:t>
        <w:br/>
        <w:t>The rest of this chapter is divided into three sec­</w:t>
        <w:br/>
        <w:t xml:space="preserve">tions. The first provides an overview of lessons from </w:t>
        <w:br/>
        <w:t>Ukraine and the Middle East regarding axis coopera­</w:t>
        <w:br/>
        <w:t xml:space="preserve">tion. The second examines the possible evolution of </w:t>
        <w:br/>
        <w:t xml:space="preserve">the axis. And the third outlines possible indications </w:t>
        <w:br/>
        <w:t xml:space="preserve">and warnings to help gauge whether cooperation </w:t>
        <w:br/>
        <w:t>between axis countries is strengthening or weakening.</w:t>
        <w:br/>
        <w:t xml:space="preserve">Lessons from Ukraine </w:t>
        <w:br/>
        <w:t>and Other Wars</w:t>
        <w:br/>
        <w:t xml:space="preserve">Security cooperation between two or more powers is </w:t>
        <w:br/>
        <w:t xml:space="preserve">a routine occurrence in international politics. China, </w:t>
        <w:br/>
        <w:t>Russia, Iran, and North Korea see aspects of the West­</w:t>
        <w:br/>
        <w:t>ern-led liberal order as a set of rules designed to ben­</w:t>
        <w:br/>
        <w:t xml:space="preserve">efit the United States and its allies while forestalling </w:t>
        <w:br/>
        <w:t xml:space="preserve">potential rivals. In addition, these countries believe </w:t>
        <w:br/>
        <w:t xml:space="preserve">U.S. and allied efforts to promote democracy, support </w:t>
        <w:br/>
        <w:t xml:space="preserve">a free and independent press, maintain a free market, </w:t>
        <w:br/>
        <w:t xml:space="preserve">and encourage the free flow of ideas directly conflict </w:t>
        <w:br/>
        <w:t xml:space="preserve">with their goals of regime stability.2 All four powers </w:t>
        <w:br/>
        <w:t xml:space="preserve">are also revanchist. As the historian Philip Zelikow </w:t>
        <w:br/>
        <w:t xml:space="preserve">argued, they are “fundamentally revisionist powers. </w:t>
        <w:br/>
        <w:t xml:space="preserve">Their leaders regard themselves as men of destiny, </w:t>
        <w:br/>
        <w:t>with values and historical perspectives quite differ­</w:t>
        <w:br/>
        <w:t>ent from the consumerist or social metrics that suf­</w:t>
        <w:br/>
        <w:t xml:space="preserve">fuse much of the world.” He continued that they “all </w:t>
        <w:br/>
        <w:t xml:space="preserve">feel boxed in by extensions of American power they </w:t>
        <w:br/>
        <w:t xml:space="preserve">regard as fragile, though formidable in parts. All have </w:t>
        <w:br/>
        <w:t xml:space="preserve">long been preparing for a great reckoning.”3 </w:t>
        <w:br/>
        <w:t xml:space="preserve">In addition, each country has its own reasons for </w:t>
        <w:br/>
        <w:t xml:space="preserve">pursuing cooperation. China likely wants partners to </w:t>
        <w:br/>
        <w:t xml:space="preserve">help achieve what Chinese leader Xi Jinping called </w:t>
        <w:br/>
        <w:t xml:space="preserve">the “great rejuvenation of the Chinese nation.”4 China </w:t>
        <w:br/>
        <w:t xml:space="preserve">needs access to critical minerals, bases, ports, and </w:t>
        <w:br/>
        <w:t xml:space="preserve">markets. Russia has needed assistance following its </w:t>
        <w:br/>
        <w:t xml:space="preserve">February 2022 full-scale invasion of Ukraine to keep </w:t>
        <w:br/>
        <w:t xml:space="preserve">its economy afloat, energize its defense industrial </w:t>
        <w:br/>
        <w:t>base, and ensure it can continue waging war. Iran and</w:t>
      </w:r>
    </w:p>
    <w:p>
      <w:r>
        <w:rPr>
          <w:b/>
        </w:rPr>
        <w:t>Page 17</w:t>
      </w:r>
    </w:p>
    <w:p>
      <w:r>
        <w:t>11</w:t>
        <w:br/>
        <w:t>Seth G. Jones</w:t>
        <w:br/>
        <w:t xml:space="preserve">Despite these examples of cooperation, there </w:t>
        <w:br/>
        <w:t xml:space="preserve">have been some limitations. Chinese leaders have </w:t>
        <w:br/>
        <w:t xml:space="preserve">expressed concern about Russia’s warming military </w:t>
        <w:br/>
        <w:t xml:space="preserve">relations with an erratic North Korea, including the </w:t>
        <w:br/>
        <w:t xml:space="preserve">strengthening of Pyongyang’s missile capabilities.15 </w:t>
        <w:br/>
        <w:t>Beijing has generally been reluctant to help Pyong­</w:t>
        <w:br/>
        <w:t xml:space="preserve">yang with its nuclear program.16 Iranian leaders have </w:t>
        <w:br/>
        <w:t xml:space="preserve">expressed dismay with Russia and China for their </w:t>
        <w:br/>
        <w:t xml:space="preserve">diplomatic positions in a spat between Iran and the </w:t>
        <w:br/>
        <w:t xml:space="preserve">United Arab Emirates over the sovereignty of islands </w:t>
        <w:br/>
        <w:t xml:space="preserve">in the Persian Gulf—including Greater Tunb, Lesser </w:t>
        <w:br/>
        <w:t xml:space="preserve">Tunb, and Abu Musa—which dominate the approach </w:t>
        <w:br/>
        <w:t xml:space="preserve">to the strategic Strait of Hormuz.17 During Iran and </w:t>
        <w:br/>
        <w:t xml:space="preserve">Israel’s 12-day war in June 2025, China, Russia, and </w:t>
        <w:br/>
        <w:t xml:space="preserve">as aid to Iran’s space and missile programs.12 Finally, </w:t>
        <w:br/>
        <w:t xml:space="preserve">North Korea has provided artillery rounds (including </w:t>
        <w:br/>
        <w:t xml:space="preserve">152 mm and 122 mm), multiple launch rocket systems, </w:t>
        <w:br/>
        <w:t>KN-23 and KN-24 solid-propellant short-range ballis­</w:t>
        <w:br/>
        <w:t xml:space="preserve">tic missiles, soldiers, and other defense materiel to </w:t>
        <w:br/>
        <w:t xml:space="preserve">Russia.13 Table 1.1 provides an overview of some types </w:t>
        <w:br/>
        <w:t xml:space="preserve">of military cooperation between China, Russia, Iran, </w:t>
        <w:br/>
        <w:t>and North Korea.</w:t>
        <w:br/>
        <w:t xml:space="preserve">Not all cooperation has centered on the Ukraine </w:t>
        <w:br/>
        <w:t xml:space="preserve">war. Chinese and Russian companies and agencies </w:t>
        <w:br/>
        <w:t>have also provided weapons components and intel­</w:t>
        <w:br/>
        <w:t xml:space="preserve">ligence (including satellite imagery) to Iran and the </w:t>
        <w:br/>
        <w:t xml:space="preserve">Houthis, an ally of Iran that conducted strikes against </w:t>
        <w:br/>
        <w:t xml:space="preserve">U.S. warships in the Red Sea and Israel.14 </w:t>
        <w:br/>
        <w:t>Table 1.1: Security Cooperation Between China, Russia, Iran, and North Korea</w:t>
        <w:br/>
        <w:t>Country</w:t>
        <w:br/>
        <w:t>Imports to Russia</w:t>
        <w:br/>
        <w:t>Exports from Russia</w:t>
        <w:br/>
        <w:t>China</w:t>
        <w:br/>
        <w:t>•</w:t>
        <w:tab/>
        <w:br/>
        <w:t>Navigation equipment for M-17 military transport helicopters</w:t>
        <w:br/>
        <w:t>•</w:t>
        <w:tab/>
        <w:br/>
        <w:t>Machine tools for ballistic missiles and other weapons systems</w:t>
        <w:br/>
        <w:t>•</w:t>
        <w:tab/>
        <w:br/>
        <w:t>Parts for fighter jets</w:t>
        <w:br/>
        <w:t>•</w:t>
        <w:tab/>
        <w:br/>
        <w:t>Antennae for military vehicles used for communication jamming</w:t>
        <w:br/>
        <w:t>•</w:t>
        <w:tab/>
        <w:br/>
        <w:t>Drones, drone parts, and engines for drones and cruise missiles</w:t>
        <w:br/>
        <w:t>•</w:t>
        <w:tab/>
        <w:br/>
        <w:t>Optical components for Russian tanks and armored vehicles</w:t>
        <w:br/>
        <w:t>•</w:t>
        <w:tab/>
        <w:br/>
        <w:t>Military helmets and body armor</w:t>
        <w:br/>
        <w:t>•</w:t>
        <w:tab/>
        <w:br/>
        <w:t>Global navigation satellite system boards for Russian attack drones</w:t>
        <w:br/>
        <w:t>•</w:t>
        <w:tab/>
        <w:br/>
        <w:t xml:space="preserve">Electronic integrated circuits for Russian drones, infrared </w:t>
        <w:br/>
        <w:t xml:space="preserve">detectors, communications equipment, and pressure sensors and </w:t>
        <w:br/>
        <w:t>microcontrollers used in Russian missile systems and drones</w:t>
        <w:br/>
        <w:t>•</w:t>
        <w:tab/>
        <w:br/>
        <w:t xml:space="preserve">Satellite imagery analysis and aid to improve Russian satellite and </w:t>
        <w:br/>
        <w:t>other space-based capabilities for use in Ukraine</w:t>
        <w:br/>
        <w:t>•</w:t>
        <w:tab/>
        <w:br/>
        <w:t xml:space="preserve">Cotton cellulose, nitrocellulose, and critical ingredients for </w:t>
        <w:br/>
        <w:t xml:space="preserve">nitrocellulose (such as cotton pulp), which are used to produce </w:t>
        <w:br/>
        <w:t>gunpowder, rocket propellants, and other explosives</w:t>
        <w:br/>
        <w:t>•</w:t>
        <w:tab/>
        <w:br/>
        <w:t xml:space="preserve">Aircraft engines </w:t>
        <w:br/>
        <w:t>•</w:t>
        <w:tab/>
        <w:br/>
        <w:t xml:space="preserve">Helicopter systems </w:t>
        <w:br/>
        <w:t>•</w:t>
        <w:tab/>
        <w:br/>
        <w:t xml:space="preserve">Space and </w:t>
        <w:br/>
        <w:t>counterspace cooperation</w:t>
        <w:br/>
        <w:t>Iran</w:t>
        <w:br/>
        <w:t>•</w:t>
        <w:tab/>
        <w:br/>
        <w:t xml:space="preserve">Shahed-136 (Geran-2), Shahed-131 (Geran-1), Mohajer-6, and possibly </w:t>
        <w:br/>
        <w:t xml:space="preserve">Shahed-101 and Shahed-107 drones </w:t>
        <w:br/>
        <w:t>•</w:t>
        <w:tab/>
        <w:br/>
        <w:t xml:space="preserve">Drone production facilities </w:t>
        <w:br/>
        <w:t>•</w:t>
        <w:tab/>
        <w:br/>
        <w:t xml:space="preserve">Artillery shells </w:t>
        <w:br/>
        <w:t>•</w:t>
        <w:tab/>
        <w:br/>
        <w:t xml:space="preserve">Ammunition </w:t>
        <w:br/>
        <w:t>•</w:t>
        <w:tab/>
        <w:br/>
        <w:t>Fateh-110 short-range ballistic missiles</w:t>
        <w:br/>
        <w:t>•</w:t>
        <w:tab/>
        <w:br/>
        <w:t>Fath-360 (BM-120) short-range ballistic missiles</w:t>
        <w:br/>
        <w:t>•</w:t>
        <w:tab/>
        <w:br/>
        <w:t xml:space="preserve">Yak-130 pilot training aircraft </w:t>
        <w:br/>
        <w:t>•</w:t>
        <w:tab/>
        <w:br/>
        <w:t xml:space="preserve">Su-35 multirole fighter jets </w:t>
        <w:br/>
        <w:t>•</w:t>
        <w:tab/>
        <w:br/>
        <w:t xml:space="preserve">Mi-28 attack helicopters </w:t>
        <w:br/>
        <w:t>•</w:t>
        <w:tab/>
        <w:br/>
        <w:t xml:space="preserve">Space cooperation </w:t>
        <w:br/>
        <w:t>North Korea</w:t>
        <w:br/>
        <w:t>•</w:t>
        <w:tab/>
        <w:br/>
        <w:t xml:space="preserve">Artillery rounds (including 152 mm and 122 mm) </w:t>
        <w:br/>
        <w:t>•</w:t>
        <w:tab/>
        <w:br/>
        <w:t xml:space="preserve">Rockets </w:t>
        <w:br/>
        <w:t>•</w:t>
        <w:tab/>
        <w:br/>
        <w:t xml:space="preserve">KN-23 and KN-24 short-range ballistic missiles </w:t>
        <w:br/>
        <w:t>•</w:t>
        <w:tab/>
        <w:br/>
        <w:t>Other munitions and components for munitions</w:t>
        <w:br/>
        <w:t>•</w:t>
        <w:tab/>
        <w:br/>
        <w:t>Soldiers to fight in the Ukraine war</w:t>
        <w:br/>
        <w:t>•</w:t>
        <w:tab/>
        <w:br/>
        <w:t xml:space="preserve">Technology for satellites </w:t>
        <w:br/>
        <w:t>•</w:t>
        <w:tab/>
        <w:br/>
        <w:t>Technology for nuclear-</w:t>
        <w:br/>
        <w:t xml:space="preserve">powered submarines </w:t>
        <w:br/>
        <w:t>•</w:t>
        <w:tab/>
        <w:br/>
        <w:t xml:space="preserve">Technology for ballistic </w:t>
        <w:br/>
        <w:t xml:space="preserve">missiles </w:t>
        <w:br/>
        <w:t>Source: CSIS analysis.</w:t>
      </w:r>
    </w:p>
    <w:p>
      <w:r>
        <w:rPr>
          <w:b/>
        </w:rPr>
        <w:t>Page 18</w:t>
      </w:r>
    </w:p>
    <w:p>
      <w:r>
        <w:t>12</w:t>
        <w:br/>
        <w:t>Adversaries and the Future of Competition</w:t>
        <w:br/>
        <w:t xml:space="preserve">saries likely pose a greater threat; and the assessed </w:t>
        <w:br/>
        <w:t xml:space="preserve">intentions of the adversary country or alliance, which </w:t>
        <w:br/>
        <w:t xml:space="preserve">could vary from benign to malign intentions.18 Second </w:t>
        <w:br/>
        <w:t xml:space="preserve">is the level of ideological solidarity, including shared </w:t>
        <w:br/>
        <w:t xml:space="preserve">political, cultural, or other traits or interests.19 The </w:t>
        <w:br/>
        <w:t>more interests countries share in common, the like­</w:t>
        <w:br/>
        <w:t xml:space="preserve">lier they are to want to cooperate.20 Third is domestic </w:t>
        <w:br/>
        <w:t xml:space="preserve">politics, including the preferences and decisions of </w:t>
        <w:br/>
        <w:t xml:space="preserve">leaders.21 Regime change—including the death of a </w:t>
        <w:br/>
        <w:t xml:space="preserve">leader—could impact the degree of cooperation and </w:t>
        <w:br/>
        <w:t>the type of security arrangement. Alternatively, lead­</w:t>
        <w:br/>
        <w:t xml:space="preserve">ers could develop stronger bonds that increase the </w:t>
        <w:br/>
        <w:t>prospect for cooperation.</w:t>
        <w:br/>
        <w:t>Table 1.2 provides an overview of the three possi­</w:t>
        <w:br/>
        <w:t xml:space="preserve">ble security arrangements: weakening engagement, </w:t>
        <w:br/>
        <w:t>deepening bilateral relations, and a multilateral alli­</w:t>
        <w:br/>
        <w:t>ance. These possibilities are not meant to be exhaus­</w:t>
        <w:br/>
        <w:t xml:space="preserve">North Korea did not provide substantial aid to Iran as </w:t>
        <w:br/>
        <w:t xml:space="preserve">Israel and the United States gained air dominance and </w:t>
        <w:br/>
        <w:t xml:space="preserve">struck targets across the country. China and Russia </w:t>
        <w:br/>
        <w:t xml:space="preserve">issued pro forma denunciations of U.S. actions, but </w:t>
        <w:br/>
        <w:t>they did not provide significant military assistance.</w:t>
        <w:br/>
        <w:t>Future Evolution of the Axis</w:t>
        <w:br/>
        <w:t xml:space="preserve">Several factors are likely to impact the type of security </w:t>
        <w:br/>
        <w:t xml:space="preserve">arrangement among the axis countries in the future. </w:t>
        <w:br/>
        <w:t xml:space="preserve">First is the degree of common threat. Since countries </w:t>
        <w:br/>
        <w:t xml:space="preserve">tend to increase cooperation to prevent stronger </w:t>
        <w:br/>
        <w:t xml:space="preserve">powers from dominating them, axis countries facing </w:t>
        <w:br/>
        <w:t xml:space="preserve">a growing external power or threat will likely increase </w:t>
        <w:br/>
        <w:t xml:space="preserve">security cooperation. The severity of the threat could </w:t>
        <w:br/>
        <w:t xml:space="preserve">be affected by the military power of an adversary </w:t>
        <w:br/>
        <w:t xml:space="preserve">country or alliance, including its offensive military </w:t>
        <w:br/>
        <w:t>capabilities; geographic proximity, since closer adver­</w:t>
        <w:br/>
        <w:t>Table 1.2: Overview of Axis Security Cooperation</w:t>
        <w:br/>
        <w:t xml:space="preserve">Security </w:t>
        <w:br/>
        <w:t>Arrangement</w:t>
        <w:br/>
        <w:t>Summary</w:t>
        <w:br/>
        <w:t xml:space="preserve">Type of </w:t>
        <w:br/>
        <w:t>Arrangement</w:t>
        <w:br/>
        <w:t>Examples of Security Cooperation</w:t>
        <w:br/>
        <w:t xml:space="preserve">Weakening </w:t>
        <w:br/>
        <w:t>engagement</w:t>
        <w:br/>
        <w:t xml:space="preserve">Security cooperation </w:t>
        <w:br/>
        <w:t xml:space="preserve">weakens between </w:t>
        <w:br/>
        <w:t>axis countries.</w:t>
        <w:br/>
        <w:t>Bilateral</w:t>
        <w:br/>
        <w:t>•</w:t>
        <w:tab/>
        <w:br/>
        <w:t>Limited exports and imports of military and dual-use items</w:t>
        <w:br/>
        <w:t>•</w:t>
        <w:tab/>
        <w:br/>
        <w:t>Joint exercises and training</w:t>
        <w:br/>
        <w:t xml:space="preserve">Deepening </w:t>
        <w:br/>
        <w:t>bilateral relations</w:t>
        <w:br/>
        <w:t xml:space="preserve">Cooperation </w:t>
        <w:br/>
        <w:t xml:space="preserve">deepens, though </w:t>
        <w:br/>
        <w:t xml:space="preserve">remains largely </w:t>
        <w:br/>
        <w:t>bilateral.</w:t>
        <w:br/>
        <w:t>Bilateral</w:t>
        <w:br/>
        <w:t>•</w:t>
        <w:tab/>
        <w:br/>
        <w:t xml:space="preserve">Increase in exports and imports of military and dual-use </w:t>
        <w:br/>
        <w:t>items</w:t>
        <w:br/>
        <w:t>•</w:t>
        <w:tab/>
        <w:br/>
        <w:t xml:space="preserve">Growth in the scale and scope of joint exercises and </w:t>
        <w:br/>
        <w:t>training</w:t>
        <w:br/>
        <w:t>•</w:t>
        <w:tab/>
        <w:br/>
        <w:t xml:space="preserve">Rise in bilateral defense industrial cooperation, including </w:t>
        <w:br/>
        <w:t xml:space="preserve">codevelopment, coproduction, and co-sustainment of key </w:t>
        <w:br/>
        <w:t xml:space="preserve">weapons components and systems; joint ventures; and </w:t>
        <w:br/>
        <w:t>mergers and acquisitions</w:t>
        <w:br/>
        <w:t>•</w:t>
        <w:tab/>
        <w:br/>
        <w:t xml:space="preserve">Creation or deepening of bilateral treaties or other </w:t>
        <w:br/>
        <w:t xml:space="preserve">agreements that commit signers to collective assistance </w:t>
        <w:br/>
        <w:t>in case of external attack</w:t>
        <w:br/>
        <w:t>•</w:t>
        <w:tab/>
        <w:br/>
        <w:t xml:space="preserve">Deployment of soldiers to fight in wars with other axis </w:t>
        <w:br/>
        <w:t>members</w:t>
        <w:br/>
        <w:t xml:space="preserve">Multilateral </w:t>
        <w:br/>
        <w:t>alliance</w:t>
        <w:br/>
        <w:t xml:space="preserve">Cooperation deepens </w:t>
        <w:br/>
        <w:t xml:space="preserve">and becomes </w:t>
        <w:br/>
        <w:t>multilateral.</w:t>
        <w:br/>
        <w:t>Multilateral</w:t>
        <w:br/>
        <w:t>•</w:t>
        <w:tab/>
        <w:br/>
        <w:t xml:space="preserve">Notable growth in multilateral joint exercises and training, </w:t>
        <w:br/>
        <w:t>especially for a joint or multifront war</w:t>
        <w:br/>
        <w:t>•</w:t>
        <w:tab/>
        <w:br/>
        <w:t xml:space="preserve">Significant rise in defense industrial cooperation across </w:t>
        <w:br/>
        <w:t>three or more countries</w:t>
        <w:br/>
        <w:t>•</w:t>
        <w:tab/>
        <w:br/>
        <w:t xml:space="preserve">Creation of a multilateral treaty or other agreement that </w:t>
        <w:br/>
        <w:t xml:space="preserve">commits signers to collective assistance in case of </w:t>
        <w:br/>
        <w:t>external attack</w:t>
        <w:br/>
        <w:t>•</w:t>
        <w:tab/>
        <w:br/>
        <w:t xml:space="preserve">Establishment of a multilateral military structure that </w:t>
        <w:br/>
        <w:t xml:space="preserve">includes a military committee, develops joint war plans, </w:t>
        <w:br/>
        <w:t xml:space="preserve">and includes other committees to cooperate at the </w:t>
        <w:br/>
        <w:t>strategic, operational, and tactical levels</w:t>
        <w:br/>
        <w:t>Source: CSIS analysis.</w:t>
      </w:r>
    </w:p>
    <w:p>
      <w:r>
        <w:rPr>
          <w:b/>
        </w:rPr>
        <w:t>Page 19</w:t>
      </w:r>
    </w:p>
    <w:p>
      <w:r>
        <w:t>13</w:t>
        <w:br/>
        <w:t>Seth G. Jones</w:t>
        <w:br/>
        <w:t xml:space="preserve">military, economic, and technological power, though </w:t>
        <w:br/>
        <w:t xml:space="preserve">relations between Beijing and Moscow are likely the </w:t>
        <w:br/>
        <w:t xml:space="preserve">core of the axis. Overall, axis countries continue to </w:t>
        <w:br/>
        <w:t>develop closer bilateral ties in defense industrial pro­</w:t>
        <w:br/>
        <w:t xml:space="preserve">duction, including emerging technologies that have </w:t>
        <w:br/>
        <w:t>significant military capability, such as AI and quan­</w:t>
        <w:br/>
        <w:t xml:space="preserve">tum computing. A deepening coalition could include </w:t>
        <w:br/>
        <w:t>growing cooperation in several areas.</w:t>
        <w:br/>
        <w:t xml:space="preserve">Arms exports and imports among axis countries </w:t>
        <w:br/>
        <w:t xml:space="preserve">continue under deepening bilateral relations, but </w:t>
        <w:br/>
        <w:t xml:space="preserve">they increase in scale and scope. Axis countries also </w:t>
        <w:br/>
        <w:t xml:space="preserve">expand arms sales to the Global South, continuing </w:t>
        <w:br/>
        <w:t>recent trends. Between 2020 and 2024, for exam­</w:t>
        <w:br/>
        <w:t xml:space="preserve">ple, the main suppliers of arms to Africa were Russia </w:t>
        <w:br/>
        <w:t xml:space="preserve">(which accounted for 21 percent of total African </w:t>
        <w:br/>
        <w:t>imports of major arms) and China (18 percent).24</w:t>
        <w:br/>
        <w:t>Axis countries might broaden the scope, fre­</w:t>
        <w:br/>
        <w:t xml:space="preserve">quency, and geographic location of exercises and </w:t>
        <w:br/>
        <w:t>training missions to improve joint warfighting, intel­</w:t>
        <w:br/>
        <w:t xml:space="preserve">ligence sharing, command and control arrangements, </w:t>
        <w:br/>
        <w:t xml:space="preserve">and interoperability. Between January 2019 and July </w:t>
        <w:br/>
        <w:t xml:space="preserve">2025, China and Russia conducted nearly a dozen </w:t>
        <w:br/>
        <w:t xml:space="preserve">combined strategic aerial patrols, including with </w:t>
        <w:br/>
        <w:t xml:space="preserve">Russian Tu-95 and Chinese H-6N and H-6K bombers </w:t>
        <w:br/>
        <w:t xml:space="preserve">capable of carrying nuclear weapons.25 These patrols </w:t>
        <w:br/>
        <w:t xml:space="preserve">could increase in number and geographic scope, </w:t>
        <w:br/>
        <w:t xml:space="preserve">including in the western Pacific and off the U.S. coast. </w:t>
        <w:br/>
        <w:t xml:space="preserve">While many of these exercises and training missions </w:t>
        <w:br/>
        <w:t xml:space="preserve">could be bilateral, there might also be an increase in </w:t>
        <w:br/>
        <w:t xml:space="preserve">multilateral exercises and training missions. In March </w:t>
        <w:br/>
        <w:t xml:space="preserve">2025, for example, Iran, Russia, and China conducted </w:t>
        <w:br/>
        <w:t xml:space="preserve">a joint naval exercise—called Marine Security Belt </w:t>
        <w:br/>
        <w:t xml:space="preserve">2025—in the Gulf of Oman, marking the fifth year of </w:t>
        <w:br/>
        <w:t>joint drills.26 Several other countries, including Azer­</w:t>
        <w:br/>
        <w:t xml:space="preserve">tive but rather serve to illustrate plausible future </w:t>
        <w:br/>
        <w:t xml:space="preserve">security arrangements. </w:t>
        <w:br/>
        <w:t>Weakening Engagement</w:t>
        <w:br/>
        <w:t xml:space="preserve">In this scenario, bilateral relations between China, </w:t>
        <w:br/>
        <w:t xml:space="preserve">Russia, Iran, and North Korea become more tenuous, </w:t>
        <w:br/>
        <w:t xml:space="preserve">though axis countries might continue to cooperate </w:t>
        <w:br/>
        <w:t xml:space="preserve">in some form. This scenario assumes a weakening of </w:t>
        <w:br/>
        <w:t xml:space="preserve">bilateral security arrangements and declining levels </w:t>
        <w:br/>
        <w:t xml:space="preserve">of cooperation. Examples include decreasing exports </w:t>
        <w:br/>
        <w:t xml:space="preserve">and imports of military and dual-use items, as well </w:t>
        <w:br/>
        <w:t xml:space="preserve">as conducting joint exercises and training that are </w:t>
        <w:br/>
        <w:t xml:space="preserve">more symbolic than substantive. There are already </w:t>
        <w:br/>
        <w:t xml:space="preserve">periodic disagreements between the countries that </w:t>
        <w:br/>
        <w:t xml:space="preserve">could worsen over time.22 </w:t>
        <w:br/>
        <w:t xml:space="preserve">In sum, weakening engagement would include a </w:t>
        <w:br/>
        <w:t xml:space="preserve">general fraying of military and security ties between </w:t>
        <w:br/>
        <w:t xml:space="preserve">axis countries. Several factors could lead to such an </w:t>
        <w:br/>
        <w:t xml:space="preserve">outcome. First is a declining threat environment, </w:t>
        <w:br/>
        <w:t xml:space="preserve">which would reduce the need for aggregating power.23 </w:t>
        <w:br/>
        <w:t xml:space="preserve">The end of the war in Ukraine or between Israel and </w:t>
        <w:br/>
        <w:t>Iran (including Iranian-linked groups), a substan­</w:t>
        <w:br/>
        <w:t xml:space="preserve">tial weakening of NATO, or a significant decrease in </w:t>
        <w:br/>
        <w:t xml:space="preserve">defense spending among major powers in Europe </w:t>
        <w:br/>
        <w:t xml:space="preserve">or Asia could weaken the impetus for cooperation </w:t>
        <w:br/>
        <w:t xml:space="preserve">by decreasing the threat. A second factor is fraying </w:t>
        <w:br/>
        <w:t>common interests. Examples include growing divi­</w:t>
        <w:br/>
        <w:t xml:space="preserve">sions on such issues as territorial disputes (such as a </w:t>
        <w:br/>
        <w:t>flaring up of Sino-Soviet border disputes or the sov­</w:t>
        <w:br/>
        <w:t xml:space="preserve">ereignty of islands in the Persian Gulf), diplomatic </w:t>
        <w:br/>
        <w:t xml:space="preserve">détentes that create fissures, and even warming </w:t>
        <w:br/>
        <w:t xml:space="preserve">relations between some axis countries that threaten </w:t>
        <w:br/>
        <w:t xml:space="preserve">others (such as between Russia and North Korea, </w:t>
        <w:br/>
        <w:t>raising concerns in China). Third, domestic chal­</w:t>
        <w:br/>
        <w:t xml:space="preserve">lenges could weaken bilateral relations. The death </w:t>
        <w:br/>
        <w:t xml:space="preserve">or removal of a leader—including Xi Jinping, Russian </w:t>
        <w:br/>
        <w:t xml:space="preserve">President Vladimir Putin, Iranian Supreme Leader </w:t>
        <w:br/>
        <w:t xml:space="preserve">Ayatollah Ali Khamenei, or North Korean leader Kim </w:t>
        <w:br/>
        <w:t xml:space="preserve">Jong Un—could lead to a shift in foreign policy and a </w:t>
        <w:br/>
        <w:t xml:space="preserve">decision to decrease axis cooperation. </w:t>
        <w:br/>
        <w:t>Deepening Bilateral Relations</w:t>
        <w:br/>
        <w:t xml:space="preserve">Under deepening bilateral relations, cooperation </w:t>
        <w:br/>
        <w:t xml:space="preserve">between axis countries increases. The anchor of the </w:t>
        <w:br/>
        <w:t xml:space="preserve">relationship is likely Beijing because of its size and </w:t>
        <w:br/>
        <w:t xml:space="preserve">The anchor of the relationship is likely </w:t>
        <w:br/>
        <w:t xml:space="preserve">Beijing because of its size and military, </w:t>
        <w:br/>
        <w:t xml:space="preserve">economic, and technological power, </w:t>
        <w:br/>
        <w:t xml:space="preserve">though relations between Beijing and </w:t>
        <w:br/>
        <w:t>Moscow are likely the core of the axis.</w:t>
      </w:r>
    </w:p>
    <w:p>
      <w:r>
        <w:rPr>
          <w:b/>
        </w:rPr>
        <w:t>Page 20</w:t>
      </w:r>
    </w:p>
    <w:p>
      <w:r>
        <w:t>14</w:t>
        <w:br/>
        <w:t>Adversaries and the Future of Competition</w:t>
        <w:br/>
        <w:t xml:space="preserve">Finally, a deepening coalition could include </w:t>
        <w:br/>
        <w:t>increased combat assistance—including the deploy­</w:t>
        <w:br/>
        <w:t xml:space="preserve">ment of soldiers—to other axis members engaged in </w:t>
        <w:br/>
        <w:t xml:space="preserve">wars. There have already been several examples. </w:t>
        <w:br/>
        <w:t xml:space="preserve">China, Iran, and North Korea have provided military </w:t>
        <w:br/>
        <w:t xml:space="preserve">assistance to Russia for its war against Ukraine. In </w:t>
        <w:br/>
        <w:t xml:space="preserve">late 2024, North Korea sent approximately 12,000 </w:t>
        <w:br/>
        <w:t xml:space="preserve">combat forces to Russia’s Kursk Oblast, where </w:t>
        <w:br/>
        <w:t xml:space="preserve">Ukraine seized Russian territory. In early 2025, North </w:t>
        <w:br/>
        <w:t xml:space="preserve">Korea deployed roughly 3,000 additional soldiers for </w:t>
        <w:br/>
        <w:t xml:space="preserve">combat against Ukrainian forces.32 Future examples </w:t>
        <w:br/>
        <w:t xml:space="preserve">could include growing Chinese and Russian security </w:t>
        <w:br/>
        <w:t xml:space="preserve">and intelligence assistance to Iran and its partner </w:t>
        <w:br/>
        <w:t xml:space="preserve">forces in the Middle East, Russian and Chinese aid </w:t>
        <w:br/>
        <w:t xml:space="preserve">to North Korea in a conflict on the Korean Peninsula, </w:t>
        <w:br/>
        <w:t xml:space="preserve">or Russian and North Korean assistance to China in </w:t>
        <w:br/>
        <w:t xml:space="preserve">a conflict in the Taiwan Strait, South China Sea, or </w:t>
        <w:br/>
        <w:t>East China Sea.</w:t>
        <w:br/>
        <w:t xml:space="preserve">Several factors could lead to deepening bilateral </w:t>
        <w:br/>
        <w:t xml:space="preserve">relations. First is an increased threat, such as an arms </w:t>
        <w:br/>
        <w:t xml:space="preserve">race with the United States, European countries, or </w:t>
        <w:br/>
        <w:t xml:space="preserve">Asian countries such as Australia, Japan, and South </w:t>
        <w:br/>
        <w:t xml:space="preserve">Korea. Significant increases in defense spending and </w:t>
        <w:br/>
        <w:t xml:space="preserve">potential offensive capabilities—such as fifth- and </w:t>
        <w:br/>
        <w:t>sixth-generation aircraft, nuclear weapons, bomb­</w:t>
        <w:br/>
        <w:t>ers, submarines, and ballistic, cruise, and hyper­</w:t>
        <w:br/>
        <w:t xml:space="preserve">sonic missiles by the United States, Europe, and </w:t>
        <w:br/>
        <w:t>Asian countries—could increase the threat percep­</w:t>
        <w:br/>
        <w:t xml:space="preserve">tion in Beijing, Moscow, Tehran, and Pyongyang. An </w:t>
        <w:br/>
        <w:t xml:space="preserve">escalating conflict in the Middle East, a protracted </w:t>
        <w:br/>
        <w:t xml:space="preserve">war in Ukraine, or an escalating crisis in the South </w:t>
        <w:br/>
        <w:t xml:space="preserve">China Sea, East China Sea, or Taiwan Strait could </w:t>
        <w:br/>
        <w:t xml:space="preserve">also increase the perception of threat among axis </w:t>
        <w:br/>
        <w:t>countries. A second factor is growing common inter­</w:t>
        <w:br/>
        <w:t xml:space="preserve">ests, including those against the West. As Stephen </w:t>
        <w:br/>
        <w:t xml:space="preserve">Hadley, President George W. Bush’s national security </w:t>
        <w:br/>
        <w:t xml:space="preserve">adviser, wrote, “There is a shared anti-Westernism, </w:t>
        <w:br/>
        <w:t>opposition to democracy, and embrace of authori­</w:t>
        <w:br/>
        <w:t xml:space="preserve">tarian alternatives. What truly binds the axis is not </w:t>
        <w:br/>
        <w:t xml:space="preserve">ideology but a common opposition to U.S. power and </w:t>
        <w:br/>
        <w:t xml:space="preserve">the international system it sustains.”33 Third is the </w:t>
        <w:br/>
        <w:t xml:space="preserve">persistence or deepening of strong ties between axis </w:t>
        <w:br/>
        <w:t xml:space="preserve">leaders. Most significant would be a deepening of </w:t>
        <w:br/>
        <w:t xml:space="preserve">ties between Xi and Putin, whose relationship could </w:t>
        <w:br/>
        <w:t>serve as the lynchpin of axis relations.</w:t>
        <w:br/>
        <w:t xml:space="preserve">baijan, Iraq, Kazakhstan, Oman, Pakistan, Qatar, Sri </w:t>
        <w:br/>
        <w:t xml:space="preserve">Lanka, South Africa, and the United Arab Emirates, </w:t>
        <w:br/>
        <w:t>observed the exercise.</w:t>
        <w:br/>
        <w:t xml:space="preserve">In addition, axis countries could deepen bilateral </w:t>
        <w:br/>
        <w:t xml:space="preserve">defense industrial base cooperation. A modern-day </w:t>
        <w:br/>
        <w:t xml:space="preserve">defense industrial base involves the production of </w:t>
        <w:br/>
        <w:t>defense and dual-use items by commercial compa­</w:t>
        <w:br/>
        <w:t xml:space="preserve">nies and state-owned enterprises across multiple </w:t>
        <w:br/>
        <w:t xml:space="preserve">domains. Key domains include maritime, air, ground, </w:t>
        <w:br/>
        <w:t xml:space="preserve">space, cyber, and nuclear. Axis countries could </w:t>
        <w:br/>
        <w:t xml:space="preserve">increase cooperation in areas such as unmanned </w:t>
        <w:br/>
        <w:t>and autonomous platforms, integrated air and mis­</w:t>
        <w:br/>
        <w:t xml:space="preserve">sile defense, space and counterspace, submarines, </w:t>
        <w:br/>
        <w:t xml:space="preserve">missiles, and emerging technologies such as AI and </w:t>
        <w:br/>
        <w:t xml:space="preserve">quantum.27 Cooperation could take several forms: </w:t>
        <w:br/>
        <w:t>the codevelopment, coproduction, and co-sustain­</w:t>
        <w:br/>
        <w:t xml:space="preserve">ment of weapons systems or components involving </w:t>
        <w:br/>
        <w:t xml:space="preserve">industrial firms from two or more axis countries, joint </w:t>
        <w:br/>
        <w:t xml:space="preserve">ventures, or transnational mergers and acquisitions. </w:t>
        <w:br/>
        <w:t>Next, axis countries could increase their commit­</w:t>
        <w:br/>
        <w:t xml:space="preserve">ment to defend each other in case of external attack </w:t>
        <w:br/>
        <w:t xml:space="preserve">through a deeper bilateral treaty or other agreement </w:t>
        <w:br/>
        <w:t xml:space="preserve">that commits signers to collective assistance. The </w:t>
        <w:br/>
        <w:t xml:space="preserve">most important relationship is likely between China </w:t>
        <w:br/>
        <w:t xml:space="preserve">and Russia, which agreed to a “no limits” friendship </w:t>
        <w:br/>
        <w:t xml:space="preserve">in February 2022 and reaffirmed it in February 2025.28 </w:t>
        <w:br/>
        <w:t>Chinese-Russian relations could deepen if their lead­</w:t>
        <w:br/>
        <w:t xml:space="preserve">ership committed to collective assistance in the case of </w:t>
        <w:br/>
        <w:t xml:space="preserve">an armed attack. In addition, bilateral relations have </w:t>
        <w:br/>
        <w:t xml:space="preserve">strengthened between other axis countries, except </w:t>
        <w:br/>
        <w:t xml:space="preserve">Iran and North Korea, which do not have a formal </w:t>
        <w:br/>
        <w:t xml:space="preserve">alliance. In March 2021, for example, China and Iran </w:t>
        <w:br/>
        <w:t xml:space="preserve">agreed to a 25-year strategic partnership, which </w:t>
        <w:br/>
        <w:t xml:space="preserve">included Chinese investment in Iran and imports of </w:t>
        <w:br/>
        <w:t xml:space="preserve">discounted Iranian oil to China.29 In June 2024, Russia </w:t>
        <w:br/>
        <w:t xml:space="preserve">and North Korea signed the Treaty on Comprehensive </w:t>
        <w:br/>
        <w:t xml:space="preserve">Strategic Partnership, which commits the countries </w:t>
        <w:br/>
        <w:t xml:space="preserve">to mutual military and other assistance if the other </w:t>
        <w:br/>
        <w:t xml:space="preserve">is invaded.30 In January 2025, Russia and Iran signed </w:t>
        <w:br/>
        <w:t xml:space="preserve">a 20-year pact that formalized close ties between the </w:t>
        <w:br/>
        <w:t xml:space="preserve">two countries.31 However, the pact did not constitute </w:t>
        <w:br/>
        <w:t xml:space="preserve">a military alliance and required no direct obligations </w:t>
        <w:br/>
        <w:t xml:space="preserve">from either party. Overall, a future development that </w:t>
        <w:br/>
        <w:t>deepens bilateral relations would likely involve build­</w:t>
        <w:br/>
        <w:t>ing and expanding these commitments.</w:t>
      </w:r>
    </w:p>
    <w:p>
      <w:r>
        <w:rPr>
          <w:b/>
        </w:rPr>
        <w:t>Page 21</w:t>
      </w:r>
    </w:p>
    <w:p>
      <w:r>
        <w:t>15</w:t>
        <w:br/>
        <w:t>Seth G. Jones</w:t>
        <w:br/>
        <w:t xml:space="preserve">could push for greater multilateral collaboration to </w:t>
        <w:br/>
        <w:t>aggregate power among axis countries.</w:t>
        <w:br/>
        <w:t>Conclusion</w:t>
        <w:br/>
        <w:t>The most likely future security arrangement is deep­</w:t>
        <w:br/>
        <w:t xml:space="preserve">ening bilateral relations. Under this arrangement, </w:t>
        <w:br/>
        <w:t xml:space="preserve">axis countries might increase military and dual-use </w:t>
        <w:br/>
        <w:t xml:space="preserve">exports and imports, expand the scale and scope of </w:t>
        <w:br/>
        <w:t xml:space="preserve">bilateral and potentially multilateral exercises and </w:t>
        <w:br/>
        <w:t xml:space="preserve">training, integrate defense industrial cooperation, </w:t>
        <w:br/>
        <w:t xml:space="preserve">deepen bilateral treaties or pacts that commit the </w:t>
        <w:br/>
        <w:t xml:space="preserve">signatories to greater military cooperation and even </w:t>
        <w:br/>
        <w:t xml:space="preserve">mutual defense in case of attack, and deploy soldiers </w:t>
        <w:br/>
        <w:t>to fight in the wars of other axis countries. This sce­</w:t>
        <w:br/>
        <w:t>nario is likely for several reasons.</w:t>
        <w:br/>
        <w:t xml:space="preserve">First, the degree of common threat is likely to </w:t>
        <w:br/>
        <w:t xml:space="preserve">increase. European and Asian countries—such as </w:t>
        <w:br/>
        <w:t xml:space="preserve">France, Germany, Japan, and South Korea—are likely </w:t>
        <w:br/>
        <w:t xml:space="preserve">to raise defense spending and strengthen their defense </w:t>
        <w:br/>
        <w:t xml:space="preserve">industrial bases. Defense spending is rising among </w:t>
        <w:br/>
        <w:t xml:space="preserve">these countries and across the globe more broadly, </w:t>
        <w:br/>
        <w:t xml:space="preserve">with global defense spending increasing from $2.23 </w:t>
        <w:br/>
        <w:t>trillion in 2023 to $2.46 trillion in 2024.37 Defense bud­</w:t>
        <w:br/>
        <w:t xml:space="preserve">gets across the European Union are likely to rise by as </w:t>
        <w:br/>
        <w:t>much as $84 billion by 2027, equivalent to approxi­</w:t>
        <w:br/>
        <w:t>mately 0.5 percent of GDP.38 In June 2025, NATO Sec­</w:t>
        <w:br/>
        <w:t xml:space="preserve">retary General Mark Rutte called for a 400 percent </w:t>
        <w:br/>
        <w:t xml:space="preserve">increase in Europe’s air and missile defense budget.39 </w:t>
        <w:br/>
        <w:t>Defense budgets in Asia are also rising. As one analy­</w:t>
        <w:br/>
        <w:t>sis concluded, “strategic drivers—such as China’s mili­</w:t>
        <w:br/>
        <w:t xml:space="preserve">tary modernization and increasing assertiveness, and </w:t>
        <w:br/>
        <w:t>North Korea’s advancing nuclear weapons program—</w:t>
        <w:br/>
        <w:t>galvanize threat perceptions in the region.”40</w:t>
        <w:br/>
        <w:t xml:space="preserve">Consequently, an arms race is more likely than </w:t>
        <w:br/>
        <w:t xml:space="preserve">a détente. In addition, war involving Russia is likely </w:t>
        <w:br/>
        <w:t xml:space="preserve">to continue in Eastern Europe, and conflict is likely </w:t>
        <w:br/>
        <w:t xml:space="preserve">to persist between Israel and Iran (including Iranian </w:t>
        <w:br/>
        <w:t xml:space="preserve">partners) in the Middle East, with China and Russia </w:t>
        <w:br/>
        <w:t xml:space="preserve">providing some assistance to Iran and its partners. </w:t>
        <w:br/>
        <w:t xml:space="preserve">Further, there is a significant risk of conflict in the </w:t>
        <w:br/>
        <w:t>Taiwan Strait, South China Sea, and Korean Penin­</w:t>
        <w:br/>
        <w:t xml:space="preserve">sula. Consequently, security competition between </w:t>
        <w:br/>
        <w:t xml:space="preserve">axis countries and democratic countries in Europe, </w:t>
        <w:br/>
        <w:t xml:space="preserve">Asia, and the Middle East is likely to remain significant </w:t>
        <w:br/>
        <w:t xml:space="preserve">and could increase in intensity. </w:t>
        <w:br/>
        <w:t>Multilateral Alliance</w:t>
        <w:br/>
        <w:t xml:space="preserve">A final scenario is a multilateral alliance. In this case, </w:t>
        <w:br/>
        <w:t>axis countries begin to establish multilateral arrange­</w:t>
        <w:br/>
        <w:t xml:space="preserve">ments and include high levels of cooperation, such </w:t>
        <w:br/>
        <w:t xml:space="preserve">as an agreement that commits signers to collective </w:t>
        <w:br/>
        <w:t xml:space="preserve">assistance in case of external attack.34 A multilateral </w:t>
        <w:br/>
        <w:t xml:space="preserve">alliance would likely involve strengthened relations in </w:t>
        <w:br/>
        <w:t xml:space="preserve">several areas, such as multilateral joint exercises and </w:t>
        <w:br/>
        <w:t>training and integrated defense industrial coopera­</w:t>
        <w:br/>
        <w:t xml:space="preserve">tion across three or more countries. There would be </w:t>
        <w:br/>
        <w:t>several differences from previous scenarios.</w:t>
        <w:br/>
        <w:t xml:space="preserve">Axis countries could establish a multilateral </w:t>
        <w:br/>
        <w:t>arrangement—such as a treaty, defense pact, nonag­</w:t>
        <w:br/>
        <w:t>gression pact, entente, or other agreement—commit­</w:t>
        <w:br/>
        <w:t xml:space="preserve">ting signers to collective assistance in case of external </w:t>
        <w:br/>
        <w:t xml:space="preserve">attack or other types of arrangements. The agreement </w:t>
        <w:br/>
        <w:t xml:space="preserve">could be overt or covert. Historical examples include </w:t>
        <w:br/>
        <w:t xml:space="preserve">the Treaty of the Holy Alliance of 1815 between Austria, </w:t>
        <w:br/>
        <w:t xml:space="preserve">Prussia, and Russia; the Atlantic Charter of 1941, which </w:t>
        <w:br/>
        <w:t xml:space="preserve">established NATO; and the Warsaw Pact during the </w:t>
        <w:br/>
        <w:t xml:space="preserve">Cold War, which included the Soviet Union and Soviet </w:t>
        <w:br/>
        <w:t xml:space="preserve">satellite countries in Eastern Europe.35 Axis countries </w:t>
        <w:br/>
        <w:t xml:space="preserve">could also establish a multilateral military structure </w:t>
        <w:br/>
        <w:t xml:space="preserve">that includes a military committee, joint war plans, </w:t>
        <w:br/>
        <w:t xml:space="preserve">and other committees to cooperate at the strategic, </w:t>
        <w:br/>
        <w:t xml:space="preserve">operational, and tactical levels. The Warsaw Pact had </w:t>
        <w:br/>
        <w:t>a unified command under Soviet leadership. The com­</w:t>
        <w:br/>
        <w:t xml:space="preserve">mand structure included a Combined Armed Forces </w:t>
        <w:br/>
        <w:t>Command, located in Moscow, which comprised mil­</w:t>
        <w:br/>
        <w:t xml:space="preserve">itary officers from all the Warsaw Pact countries.36 </w:t>
        <w:br/>
        <w:t>Several factors could lead to a multilateral alli­</w:t>
        <w:br/>
        <w:t xml:space="preserve">ance. The first is a major increase in the nature or </w:t>
        <w:br/>
        <w:t xml:space="preserve">scope of the threat, such as the outbreak of war </w:t>
        <w:br/>
        <w:t xml:space="preserve">between an axis member and the United States, Japan, </w:t>
        <w:br/>
        <w:t>Taiwan, South Korea, or one or more European coun­</w:t>
        <w:br/>
        <w:t xml:space="preserve">tries. Another cause could be nuclear proliferation </w:t>
        <w:br/>
        <w:t xml:space="preserve">to South Korea, Japan, Poland, or another country, </w:t>
        <w:br/>
        <w:t xml:space="preserve">which could increase the perception of threat in one </w:t>
        <w:br/>
        <w:t xml:space="preserve">or more axis members. A second factor is growing </w:t>
        <w:br/>
        <w:t xml:space="preserve">ideological solidarity or other common interests </w:t>
        <w:br/>
        <w:t xml:space="preserve">between axis countries. Third is domestic politics. </w:t>
        <w:br/>
        <w:t xml:space="preserve">Regime change in one or more axis countries could </w:t>
        <w:br/>
        <w:t xml:space="preserve">bring to power a leader who is willing to expand axis </w:t>
        <w:br/>
        <w:t>cooperation for their own interests. Strong, ambi­</w:t>
        <w:br/>
        <w:t>tious, and expansionist leaders in Beijing or Moscow</w:t>
      </w:r>
    </w:p>
    <w:p>
      <w:r>
        <w:rPr>
          <w:b/>
        </w:rPr>
        <w:t>Page 22</w:t>
      </w:r>
    </w:p>
    <w:p>
      <w:r>
        <w:t>16</w:t>
        <w:br/>
        <w:t>Adversaries and the Future of Competition</w:t>
        <w:br/>
        <w:t>•</w:t>
        <w:tab/>
        <w:br/>
        <w:t xml:space="preserve">Arms Exports and Imports: Is there an </w:t>
        <w:br/>
        <w:t xml:space="preserve">increase or decrease in exports and imports </w:t>
        <w:br/>
        <w:t xml:space="preserve">of military and dual-use items between axis </w:t>
        <w:br/>
        <w:t xml:space="preserve">countries? Are axis countries shipping more or </w:t>
        <w:br/>
        <w:t xml:space="preserve">fewer military and dual-use items by ship, rail, </w:t>
        <w:br/>
        <w:t xml:space="preserve">truck, or air? Is the scope of trade expanding or </w:t>
        <w:br/>
        <w:t xml:space="preserve">shrinking, including in sensitive areas such as </w:t>
        <w:br/>
        <w:t xml:space="preserve">nuclear weapons, space, stealth, hypersonics, </w:t>
        <w:br/>
        <w:t>quantum, and emerging technology?</w:t>
        <w:br/>
        <w:t>•</w:t>
        <w:tab/>
        <w:br/>
        <w:t xml:space="preserve">Joint Exercises and Training: Are exercises </w:t>
        <w:br/>
        <w:t>and training efforts primarily bilateral or mul­</w:t>
        <w:br/>
        <w:t>tilateral? Do exercises and training efforts pre­</w:t>
        <w:br/>
        <w:t xml:space="preserve">pare for large-scale combat against the United </w:t>
        <w:br/>
        <w:t xml:space="preserve">States and European and Asian countries, </w:t>
        <w:br/>
        <w:t xml:space="preserve">including across land, air, maritime, space, and </w:t>
        <w:br/>
        <w:t>cyber domains? Do they include closer com­</w:t>
        <w:br/>
        <w:t xml:space="preserve">mand and control arrangements and sensitive </w:t>
        <w:br/>
        <w:t>intelligence sharing?</w:t>
        <w:br/>
        <w:t>•</w:t>
        <w:tab/>
        <w:br/>
        <w:t xml:space="preserve">Defense Industrial Base: Is there an increase </w:t>
        <w:br/>
        <w:t xml:space="preserve">or decrease in bilateral or multilateral defense </w:t>
        <w:br/>
        <w:t xml:space="preserve">industrial cooperation between axis companies </w:t>
        <w:br/>
        <w:t>and state-owned enterprises, including codevel­</w:t>
        <w:br/>
        <w:t xml:space="preserve">opment, coproduction, co-sustainment, joint </w:t>
        <w:br/>
        <w:t xml:space="preserve">ventures, and mergers and acquisitions? If there </w:t>
        <w:br/>
        <w:t>is greater cooperation, in what areas is it occur­</w:t>
        <w:br/>
        <w:t xml:space="preserve">ring? And what is the scope of cooperation? </w:t>
        <w:br/>
        <w:t>•</w:t>
        <w:tab/>
        <w:br/>
        <w:t xml:space="preserve">Treaties and Defense Pacts: Do axis countries </w:t>
        <w:br/>
        <w:t>create or deepen bilateral or multilateral trea­</w:t>
        <w:br/>
        <w:t xml:space="preserve">ties or other agreements that commit signers to </w:t>
        <w:br/>
        <w:t xml:space="preserve">collective assistance in case of external attack? </w:t>
        <w:br/>
        <w:t xml:space="preserve">Or is there a weakening of commitments? Are </w:t>
        <w:br/>
        <w:t xml:space="preserve">agreements formal or informal? Are they overt </w:t>
        <w:br/>
        <w:t xml:space="preserve">or covert? Are there indications of warming or </w:t>
        <w:br/>
        <w:t xml:space="preserve">cooling relationships between the leaders of </w:t>
        <w:br/>
        <w:t>axis countries?</w:t>
        <w:br/>
        <w:t>•</w:t>
        <w:tab/>
        <w:br/>
        <w:t>Military Aid During War: Do countries pro­</w:t>
        <w:br/>
        <w:t xml:space="preserve">vide military assistance—such as weapons, </w:t>
        <w:br/>
        <w:t xml:space="preserve">troops, and intelligence—to other axis countries </w:t>
        <w:br/>
        <w:t xml:space="preserve">during wars? Or do they refrain from providing </w:t>
        <w:br/>
        <w:t xml:space="preserve">aid, especially for short wars? What types of aid </w:t>
        <w:br/>
        <w:t xml:space="preserve">are they willing to provide? Are axis countries </w:t>
        <w:br/>
        <w:t xml:space="preserve">willing to shed blood for each other, including </w:t>
        <w:br/>
        <w:t>through combat deployments?</w:t>
        <w:br/>
        <w:t>•</w:t>
        <w:tab/>
        <w:br/>
        <w:t>Military Structure: Do axis countries estab­</w:t>
        <w:br/>
        <w:t xml:space="preserve">lish a military organizational structure, develop </w:t>
        <w:br/>
        <w:t xml:space="preserve">Second, there is likely to be a deepening of </w:t>
        <w:br/>
        <w:t xml:space="preserve">common interests between axis countries, which </w:t>
        <w:br/>
        <w:t xml:space="preserve">aim to undermine democracy and increase their </w:t>
        <w:br/>
        <w:t xml:space="preserve">power and influence in multilateral institutions such </w:t>
        <w:br/>
        <w:t xml:space="preserve">as the United Nations and other international and </w:t>
        <w:br/>
        <w:t>regional institutions.41 A particular focus may be bal­</w:t>
        <w:br/>
        <w:t xml:space="preserve">ancing against what they view as U.S. imperialism or </w:t>
        <w:br/>
        <w:t xml:space="preserve">hegemony. </w:t>
        <w:br/>
        <w:t>Third, domestic factors will likely increase secu­</w:t>
        <w:br/>
        <w:t xml:space="preserve">rity cooperation among axis countries. Whereas </w:t>
        <w:br/>
        <w:t>Khamenei’s health has been the subject of specu­</w:t>
        <w:br/>
        <w:t xml:space="preserve">lation, Xi and Putin—the lynchpins of the axis—are </w:t>
        <w:br/>
        <w:t xml:space="preserve">unlikely to step down in the next three to five years, </w:t>
        <w:br/>
        <w:t>and their relationship has strengthened, not weak­</w:t>
        <w:br/>
        <w:t xml:space="preserve">ened.42 There is also little evidence that Putin will </w:t>
        <w:br/>
        <w:t xml:space="preserve">curb his revanchist interests in Ukraine or other </w:t>
        <w:br/>
        <w:t xml:space="preserve">areas, such as Eastern Europe, Central Asia, the </w:t>
        <w:br/>
        <w:t xml:space="preserve">Middle East, and Africa; that Iran will walk away </w:t>
        <w:br/>
        <w:t xml:space="preserve">from its partners and proxies in the Middle East; or </w:t>
        <w:br/>
        <w:t xml:space="preserve">that Xi will curb his expansionist ambitions in Asia </w:t>
        <w:br/>
        <w:t>and other areas.</w:t>
        <w:br/>
        <w:t xml:space="preserve">Growing collaboration between axis countries </w:t>
        <w:br/>
        <w:t xml:space="preserve">would have significant implications for the future of </w:t>
        <w:br/>
        <w:t xml:space="preserve">warfare. For example, cooperation could increase the </w:t>
        <w:br/>
        <w:t xml:space="preserve">possibility of multi-theater war. Would Russia take </w:t>
        <w:br/>
        <w:t xml:space="preserve">advantage of a U.S.-China war in the Taiwan Strait </w:t>
        <w:br/>
        <w:t xml:space="preserve">or South China Sea to move into the Baltics or other </w:t>
        <w:br/>
        <w:t xml:space="preserve">regions? Would China or Russia take advantage of a </w:t>
        <w:br/>
        <w:t xml:space="preserve">war in the Korean Peninsula that pulls in North Korea, </w:t>
        <w:br/>
        <w:t xml:space="preserve">South Korea, the United States, and other countries? </w:t>
        <w:br/>
        <w:t xml:space="preserve">Between World War II and 2012, the United States </w:t>
        <w:br/>
        <w:t xml:space="preserve">sized its military to fight two wars at the same time.43 </w:t>
        <w:br/>
        <w:t xml:space="preserve">But that changed with the Defense Strategic Guidance, </w:t>
        <w:br/>
        <w:t>which altered the two-war standard to “secur[ing] ter­</w:t>
        <w:br/>
        <w:t xml:space="preserve">ritory and populations and facilitat[ing] a transition </w:t>
        <w:br/>
        <w:t xml:space="preserve">to stable governance” in one region, while “denying </w:t>
        <w:br/>
        <w:t xml:space="preserve">the objectives of––or imposing unacceptable costs </w:t>
        <w:br/>
        <w:t xml:space="preserve">on––an opportunistic aggressor in a second region.”44 </w:t>
        <w:br/>
        <w:t xml:space="preserve">However, this force construct is likely inadequate for </w:t>
        <w:br/>
        <w:t xml:space="preserve">tomorrow’s challenges that could require fighting two </w:t>
        <w:br/>
        <w:t>wars simultaneously.</w:t>
        <w:br/>
        <w:t xml:space="preserve">Looking forward, there are several indications </w:t>
        <w:br/>
        <w:t xml:space="preserve">and warnings that could provide clues to the future </w:t>
        <w:br/>
        <w:t xml:space="preserve">evolution of the axis and the implications for the </w:t>
        <w:br/>
        <w:t>future of warfare:</w:t>
      </w:r>
    </w:p>
    <w:p>
      <w:r>
        <w:rPr>
          <w:b/>
        </w:rPr>
        <w:t>Page 23</w:t>
      </w:r>
    </w:p>
    <w:p>
      <w:r>
        <w:t>17</w:t>
        <w:br/>
        <w:t>Seth G. Jones</w:t>
        <w:br/>
        <w:t xml:space="preserve">countries? How serious are the differences and </w:t>
        <w:br/>
        <w:t>in what areas?</w:t>
        <w:br/>
        <w:t xml:space="preserve">Answers to these questions will provide useful </w:t>
        <w:br/>
        <w:t xml:space="preserve">and timely indicators of the strength or weakness of </w:t>
        <w:br/>
        <w:t>axis relations. They will also have significant implica­</w:t>
        <w:br/>
        <w:t>tions for the future of warfare, including the possibil­</w:t>
        <w:br/>
        <w:t xml:space="preserve">ity of multi-theater wars involving more than one axis </w:t>
        <w:br/>
        <w:t>country. Growing cooperation increases the possibil­</w:t>
        <w:br/>
        <w:t xml:space="preserve">ity that a war with one axis country could expand to </w:t>
        <w:br/>
        <w:t xml:space="preserve">multiple fronts, causing simultaneous demands for </w:t>
        <w:br/>
        <w:t xml:space="preserve">such countries as the United States. </w:t>
        <w:br/>
        <w:t>joint war plans, or create other types of coop­</w:t>
        <w:br/>
        <w:t>erative arrangements at the strategic, opera­</w:t>
        <w:br/>
        <w:t xml:space="preserve">tional, or tactical levels? Or is there insufficient </w:t>
        <w:br/>
        <w:t>trust or interest to establish a multilateral mil­</w:t>
        <w:br/>
        <w:t>itary structure?</w:t>
        <w:br/>
        <w:t xml:space="preserve">In addition, there are several indications and </w:t>
        <w:br/>
        <w:t xml:space="preserve">warnings that might cause axis relations to strengthen </w:t>
        <w:br/>
        <w:t>or weaken:</w:t>
        <w:br/>
        <w:t>•</w:t>
        <w:tab/>
        <w:br/>
        <w:t>Arms Buildup: Is there an arms race, includ­</w:t>
        <w:br/>
        <w:t xml:space="preserve">ing a significant increase in defense spending, </w:t>
        <w:br/>
        <w:t xml:space="preserve">between axis countries and their competitors in </w:t>
        <w:br/>
        <w:t>Europe, Asia, and the United States? Are coun­</w:t>
        <w:br/>
        <w:t>tries building offensive military capabilities?</w:t>
        <w:br/>
        <w:t>•</w:t>
        <w:tab/>
        <w:br/>
        <w:t xml:space="preserve">Nuclear Proliferation: Is there a proliferation </w:t>
        <w:br/>
        <w:t>of nuclear weapons, including in such coun­</w:t>
        <w:br/>
        <w:t xml:space="preserve">tries as South Korea, Japan, and even Iran? Or </w:t>
        <w:br/>
        <w:t>do potential nuclear states refrain from build­</w:t>
        <w:br/>
        <w:t>ing nuclear weapons?</w:t>
        <w:br/>
        <w:t>•</w:t>
        <w:tab/>
        <w:br/>
        <w:t xml:space="preserve">War: Does war persist in Europe and the Middle </w:t>
        <w:br/>
        <w:t xml:space="preserve">East? Is there a new outbreak of war involving </w:t>
        <w:br/>
        <w:t xml:space="preserve">an axis country? Is there an end to a major </w:t>
        <w:br/>
        <w:t xml:space="preserve">war, such as a ceasefire or peace agreement in </w:t>
        <w:br/>
        <w:t>Ukraine? Is there a major decrease in the inten­</w:t>
        <w:br/>
        <w:t xml:space="preserve">sity of conflict, such as between Israel and Iran </w:t>
        <w:br/>
        <w:t>(including Iranian partners and proxies)?</w:t>
        <w:br/>
        <w:t>•</w:t>
        <w:tab/>
        <w:br/>
        <w:t>Regime Change: Is there a change in leader­</w:t>
        <w:br/>
        <w:t xml:space="preserve">ship in one or more axis countries? Is a new </w:t>
        <w:br/>
        <w:t xml:space="preserve">leader more or less inclined to strengthen axis </w:t>
        <w:br/>
        <w:t xml:space="preserve">relations or to expand territory? Or is there </w:t>
        <w:br/>
        <w:t xml:space="preserve">continuity of leadership in core axis countries, </w:t>
        <w:br/>
        <w:t>especially China and Russia?</w:t>
        <w:br/>
        <w:t>•</w:t>
        <w:tab/>
        <w:br/>
        <w:t xml:space="preserve">Domestic Instability: Is there significant </w:t>
        <w:br/>
        <w:t>domestic economic, social, or political insta­</w:t>
        <w:br/>
        <w:t xml:space="preserve">bility in one or more axis countries that could </w:t>
        <w:br/>
        <w:t>impact axis relations? Or is there relative stabil­</w:t>
        <w:br/>
        <w:t>ity within axis countries?</w:t>
        <w:br/>
        <w:t>•</w:t>
        <w:tab/>
        <w:br/>
        <w:t xml:space="preserve">Future of Security Institutions: Does NATO </w:t>
        <w:br/>
        <w:t xml:space="preserve">grow stronger or weaker over the next three to </w:t>
        <w:br/>
        <w:t>five years? Is there a deepening of security ties—</w:t>
        <w:br/>
        <w:t>including a multilateral security institution—</w:t>
        <w:br/>
        <w:t xml:space="preserve">between the United States and countries in Asia </w:t>
        <w:br/>
        <w:t>such as Australia, Japan, and South Korea?</w:t>
        <w:br/>
        <w:t>•</w:t>
        <w:tab/>
        <w:br/>
        <w:t xml:space="preserve">Divisions and Fissures: Are there increases </w:t>
        <w:br/>
        <w:t>or decreases in policy fissures between axis</w:t>
      </w:r>
    </w:p>
    <w:p>
      <w:r>
        <w:rPr>
          <w:b/>
        </w:rPr>
        <w:t>Page 24</w:t>
      </w:r>
    </w:p>
    <w:p>
      <w:r>
        <w:t>CHAPTER 02</w:t>
        <w:br/>
        <w:t xml:space="preserve">Will, Cohesion, Resilience, </w:t>
        <w:br/>
        <w:t>and the Wars of the Future</w:t>
        <w:br/>
        <w:t>Daniel Byman</w:t>
      </w:r>
    </w:p>
    <w:p>
      <w:r>
        <w:rPr>
          <w:b/>
        </w:rPr>
        <w:t>Page 25</w:t>
      </w:r>
    </w:p>
    <w:p>
      <w:r>
        <w:t>19</w:t>
        <w:br/>
        <w:t>Daniel Byman</w:t>
        <w:br/>
        <w:t>”</w:t>
        <w:br/>
        <w:t>“</w:t>
        <w:br/>
        <w:t xml:space="preserve">Societal resilience is vital for countries to </w:t>
        <w:br/>
        <w:t xml:space="preserve">stand up to aggression; when it is strong, </w:t>
        <w:br/>
        <w:t xml:space="preserve">it enhances deterrence. In future conflicts, </w:t>
        <w:br/>
        <w:t xml:space="preserve">aggressors such as China and Russia are </w:t>
        <w:br/>
        <w:t xml:space="preserve">likely to try to undermine resilience </w:t>
        <w:br/>
        <w:t>as an alternative or prelude to war.</w:t>
        <w:br/>
        <w:t xml:space="preserve">to war. Both Ukraine and Israel have proved resilient, </w:t>
        <w:br/>
        <w:t xml:space="preserve">drawing on their populations and civilian sectors to </w:t>
        <w:br/>
        <w:t xml:space="preserve">sustain long, grueling fights. Russia and Hamas have </w:t>
        <w:br/>
        <w:t xml:space="preserve">also proved resilient. Information campaigns have been </w:t>
        <w:br/>
        <w:t xml:space="preserve">vital for all these actors; some, notably Ukraine but also </w:t>
        <w:br/>
        <w:t xml:space="preserve">Hamas, have sold their narrative effectively. Hamas’s </w:t>
        <w:br/>
        <w:t xml:space="preserve">hostage taking, while not destroying Israeli resilience, </w:t>
        <w:br/>
        <w:t>has created significant fissures in Israeli society.</w:t>
        <w:br/>
        <w:t xml:space="preserve">This chapter first defines resilience and explains </w:t>
        <w:br/>
        <w:t xml:space="preserve">why it matters in both the Ukraine and Middle East </w:t>
        <w:br/>
        <w:t xml:space="preserve">wars. It then draws lessons from these two conflicts </w:t>
        <w:br/>
        <w:t>and details the implications for the future of war.</w:t>
        <w:br/>
        <w:t xml:space="preserve">What Is Resilience </w:t>
        <w:br/>
        <w:t>and Why Does It Matter?</w:t>
        <w:br/>
        <w:t xml:space="preserve">From a national security perspective, a country is </w:t>
        <w:br/>
        <w:t xml:space="preserve">resilient if it has both the will and ability to resist and </w:t>
        <w:br/>
        <w:t>recover from external pressure, ranging from influ­</w:t>
        <w:br/>
        <w:t xml:space="preserve">ence campaigns to an invasion. In practice, resilient </w:t>
        <w:br/>
        <w:t>societies can protect their civilians, ensure basic ser­</w:t>
        <w:br/>
        <w:t xml:space="preserve">vices like electricity and medical care continue, stand </w:t>
        <w:br/>
        <w:t>W</w:t>
        <w:br/>
        <w:t xml:space="preserve">ars involve not only a clash of forces but </w:t>
        <w:br/>
        <w:t xml:space="preserve">also a clash of national wills. The great </w:t>
        <w:br/>
        <w:t xml:space="preserve">theorist of war Carl von Clausewitz </w:t>
        <w:br/>
        <w:t xml:space="preserve">stressed the importance of “moral” factors in war, </w:t>
        <w:br/>
        <w:t xml:space="preserve">such as the people’s will to fight, levels of support </w:t>
        <w:br/>
        <w:t xml:space="preserve">for the cause, and national unity.1 Adversaries seek </w:t>
        <w:br/>
        <w:t xml:space="preserve">to shatter the cohesion and resilience of the United </w:t>
        <w:br/>
        <w:t xml:space="preserve">States and its allies through varied means. Russia </w:t>
        <w:br/>
        <w:t xml:space="preserve">uses disinformation to polarize U.S. and European </w:t>
        <w:br/>
        <w:t>societies and has supported extreme-right opposi­</w:t>
        <w:br/>
        <w:t xml:space="preserve">tion parties and even motorcycle gangs to increase </w:t>
        <w:br/>
        <w:t>violence and polarization.2 The Hamas attack on Is­</w:t>
        <w:br/>
        <w:t xml:space="preserve">rael on October 7, 2023, and various Russian attacks </w:t>
        <w:br/>
        <w:t xml:space="preserve">on Ukraine, including the 2022 all-out invasion, also </w:t>
        <w:br/>
        <w:t xml:space="preserve">sought to shatter resilience by killing and threatening </w:t>
        <w:br/>
        <w:t>civilians and imposing widespread suffering.</w:t>
        <w:br/>
        <w:t xml:space="preserve">This chapter argues that societal resilience is </w:t>
        <w:br/>
        <w:t xml:space="preserve">vital for countries to stand up to aggression; when it </w:t>
        <w:br/>
        <w:t xml:space="preserve">is strong, it enhances deterrence. In future conflicts, </w:t>
        <w:br/>
        <w:t xml:space="preserve">aggressors such as China and Russia are likely to try </w:t>
        <w:br/>
        <w:t xml:space="preserve">to undermine resilience as an alternative or prelude </w:t>
        <w:br/>
        <w:t>photo: les kasyanov/global images ukraine/getty images</w:t>
      </w:r>
    </w:p>
    <w:p>
      <w:r>
        <w:rPr>
          <w:b/>
        </w:rPr>
        <w:t>Page 26</w:t>
      </w:r>
    </w:p>
    <w:p>
      <w:r>
        <w:t>20</w:t>
        <w:br/>
        <w:t>Will, Cohesion, Resilience, and the Wars of the Future</w:t>
        <w:br/>
        <w:t xml:space="preserve">up to coercion, and build a will to resist and fight a </w:t>
        <w:br/>
        <w:t>foreign invader.</w:t>
        <w:br/>
        <w:t xml:space="preserve">Ukraine demonstrated resilience in February </w:t>
        <w:br/>
        <w:t xml:space="preserve">2022 when it rallied against a full-on invasion while </w:t>
        <w:br/>
        <w:t xml:space="preserve">facing Russian cyberattacks, a barrage of propaganda, </w:t>
        <w:br/>
        <w:t xml:space="preserve">leadership assassination attempts, the promotion of </w:t>
        <w:br/>
        <w:t xml:space="preserve">puppet governments, and other threats. Ukrainians </w:t>
        <w:br/>
        <w:t xml:space="preserve">signed up to fight Russia in droves, kept electricity </w:t>
        <w:br/>
        <w:t>and power plants going, and conducted assassi­</w:t>
        <w:br/>
        <w:t xml:space="preserve">nations and sabotage in Russian-occupied parts of </w:t>
        <w:br/>
        <w:t xml:space="preserve">Ukraine that made it hard for Russia to administer </w:t>
        <w:br/>
        <w:t xml:space="preserve">and stage from these areas. All of this bought valuable </w:t>
        <w:br/>
        <w:t xml:space="preserve">time for Ukraine’s allies, especially the United States, </w:t>
        <w:br/>
        <w:t>to pour billions of dollars of military aid into the coun­</w:t>
        <w:br/>
        <w:t xml:space="preserve">try, helping it survive multiple years of a grinding war </w:t>
        <w:br/>
        <w:t>against a much larger aggressor.</w:t>
        <w:br/>
        <w:t xml:space="preserve">Resilience is also vital to sustain forces in a </w:t>
        <w:br/>
        <w:t xml:space="preserve">conflict. The Ukraine conflict has been relentless, </w:t>
        <w:br/>
        <w:t xml:space="preserve">with Ukrainian leaders claiming they have lost over </w:t>
        <w:br/>
        <w:t>45,000 soldiers since 2022, with hundreds of thou­</w:t>
        <w:br/>
        <w:t xml:space="preserve">sands wounded. The former is almost certainly a </w:t>
        <w:br/>
        <w:t xml:space="preserve">gross understatement, with the real figure probably </w:t>
        <w:br/>
        <w:t xml:space="preserve">more than double.3 In addition, Ukraine has suffered </w:t>
        <w:br/>
        <w:t xml:space="preserve">over 10,000 civilian deaths and over 30,000 civilian </w:t>
        <w:br/>
        <w:t xml:space="preserve">injuries.4 Israel, for its part, lost more people on one </w:t>
        <w:br/>
        <w:t xml:space="preserve">day—almost 1,200—than any day in its history. In the </w:t>
        <w:br/>
        <w:t>months after October 7, it sustained a war on multi­</w:t>
        <w:br/>
        <w:t xml:space="preserve">ple fronts, drawing heavily on reservists despite the </w:t>
        <w:br/>
        <w:t>social strain and cost to the country’s economy.</w:t>
        <w:br/>
        <w:t xml:space="preserve">Resilience’s greatest benefit, however, often </w:t>
        <w:br/>
        <w:t xml:space="preserve">comes before a crisis occurs. Resilience is vital to </w:t>
        <w:br/>
        <w:t xml:space="preserve">deterrence. Countries that lack resilience may seem </w:t>
        <w:br/>
        <w:t xml:space="preserve">easy to invade, whereas those with resilience require </w:t>
        <w:br/>
        <w:t xml:space="preserve">more resources and are more difficult to occupy. As </w:t>
        <w:br/>
        <w:t xml:space="preserve">Finnish scholars argue, “Even the biggest bear will </w:t>
        <w:br/>
        <w:t>not eat a porcupine.”5</w:t>
        <w:br/>
        <w:t xml:space="preserve">Lessons from Ukraine </w:t>
        <w:br/>
        <w:t>and the Middle East</w:t>
        <w:br/>
        <w:t xml:space="preserve">Israel’s enemies—Iran, Hamas, Hezbollah, and the </w:t>
        <w:br/>
        <w:t xml:space="preserve">Houthis—and Russia have tried to undermine the </w:t>
        <w:br/>
        <w:t>resilience of Israeli and Ukrainian societies, respec­</w:t>
        <w:br/>
        <w:t xml:space="preserve">tively. Much of Russia’s conventional and irregular </w:t>
        <w:br/>
        <w:t xml:space="preserve">war effort, including cyber and missile attacks on </w:t>
        <w:br/>
        <w:t xml:space="preserve">power infrastructure and hospitals, assassination </w:t>
        <w:br/>
        <w:t xml:space="preserve">attempts, and propaganda, has sought to break the </w:t>
        <w:br/>
        <w:t xml:space="preserve">population’s will to resist and decrease support for </w:t>
        <w:br/>
        <w:t xml:space="preserve">Kyiv’s war effort. In addition, Moscow has created </w:t>
        <w:br/>
        <w:t>puppet governments in parts of Ukraine it has occu­</w:t>
        <w:br/>
        <w:t xml:space="preserve">pied and otherwise tried to undermine the legitimate </w:t>
        <w:br/>
        <w:t xml:space="preserve">government there. Meanwhile, Hamas sought to </w:t>
        <w:br/>
        <w:t xml:space="preserve">shatter Israeli morale at a time when the country was </w:t>
        <w:br/>
        <w:t xml:space="preserve">highly divided politically and believed that large-scale </w:t>
        <w:br/>
        <w:t xml:space="preserve">hostage taking would force the country to its knees. </w:t>
        <w:br/>
        <w:t xml:space="preserve">Hezbollah and Houthi leaders hoped their attacks in </w:t>
        <w:br/>
        <w:t>solidarity with Hamas would force Israel to stop oper­</w:t>
        <w:br/>
        <w:t xml:space="preserve">ations in Gaza, believing it could not sustain a long, </w:t>
        <w:br/>
        <w:t>draining war.</w:t>
        <w:br/>
        <w:t>Russia has also tried to use sabotage and eco­</w:t>
        <w:br/>
        <w:t xml:space="preserve">nomic pressure to coerce Ukraine’s European allies </w:t>
        <w:br/>
        <w:t>into withdrawing their support by targeting the resil­</w:t>
        <w:br/>
        <w:t xml:space="preserve">ience of their civilian populations. Russian sabotage </w:t>
        <w:br/>
        <w:t>attacks have primarily targeted critical infrastruc­</w:t>
        <w:br/>
        <w:t xml:space="preserve">ture such as pipelines, fiber-optic cables, and power </w:t>
        <w:br/>
        <w:t xml:space="preserve">cables, as well as rail lines and aviation, especially </w:t>
        <w:br/>
        <w:t xml:space="preserve">arms manufacturers and suppliers (a breakdown of </w:t>
        <w:br/>
        <w:t xml:space="preserve">categories is provided in Figure 2.1). Although such </w:t>
        <w:br/>
        <w:t xml:space="preserve">incidents are not new, Russia’s invasion of Ukraine </w:t>
        <w:br/>
        <w:t xml:space="preserve">in February 2022 accelerated the number of attacks: </w:t>
        <w:br/>
        <w:t xml:space="preserve">There were 3 in 2022, 12 in 2023, and 34 in 2024. These </w:t>
        <w:br/>
        <w:t xml:space="preserve">forms of attack, occurring in tandem with political </w:t>
        <w:br/>
        <w:t xml:space="preserve">interference and disinformation campaigns, amount </w:t>
        <w:br/>
        <w:t>to a hybrid warfare campaign.6</w:t>
        <w:br/>
        <w:t xml:space="preserve">To resist attacks intended to undermine domestic </w:t>
        <w:br/>
        <w:t xml:space="preserve">morale, both Israel and Ukraine have drawn on deep </w:t>
        <w:br/>
        <w:t>wells of resilience. Ukraine’s army had 196,000 sol­</w:t>
        <w:br/>
        <w:t xml:space="preserve">diers before the attacks; by early 2025, it maintained </w:t>
        <w:br/>
        <w:t xml:space="preserve">almost 900,000 soldiers, including reservists.7 In </w:t>
        <w:br/>
        <w:t>Israel, national security is normalized through com­</w:t>
        <w:br/>
        <w:t xml:space="preserve">pulsory military service at the age of 18; after this, </w:t>
        <w:br/>
        <w:t xml:space="preserve">individuals stay in the reserves until age 40 with </w:t>
        <w:br/>
        <w:t xml:space="preserve">continued training.8 The October 7 attacks brought </w:t>
        <w:br/>
        <w:t xml:space="preserve">the largest mobilization in Israel since the 1973 Yom </w:t>
        <w:br/>
        <w:t xml:space="preserve">Kippur War, and Israelis outside of the age range </w:t>
        <w:br/>
        <w:t>for reservists have still volunteered for military ser­</w:t>
        <w:br/>
        <w:t xml:space="preserve">vice.9 Many reservists have reported for duty before </w:t>
        <w:br/>
        <w:t xml:space="preserve">any official call-up, eager to volunteer when their </w:t>
        <w:br/>
        <w:t xml:space="preserve">country is under attack. Immediately after October </w:t>
        <w:br/>
        <w:t>7, Israel called up 360,000 reservists. As of January</w:t>
      </w:r>
    </w:p>
    <w:p>
      <w:r>
        <w:rPr>
          <w:b/>
        </w:rPr>
        <w:t>Page 27</w:t>
      </w:r>
    </w:p>
    <w:p>
      <w:r>
        <w:t>21</w:t>
        <w:br/>
        <w:t>Daniel Byman</w:t>
        <w:br/>
        <w:t xml:space="preserve">government ministries and financial institutions and </w:t>
        <w:br/>
        <w:t>worked with Ukrainian officials to combat it.20 Mic­</w:t>
        <w:br/>
        <w:t xml:space="preserve">rosoft has also allowed the Ukrainian government to </w:t>
        <w:br/>
        <w:t>utilize its cloud services for free.21</w:t>
        <w:br/>
        <w:t xml:space="preserve">Israel’s prewar preparedness has also served it </w:t>
        <w:br/>
        <w:t xml:space="preserve">well. Israeli residential and industrial buildings are </w:t>
        <w:br/>
        <w:t xml:space="preserve">required to have air defense shelters. Government </w:t>
        <w:br/>
        <w:t xml:space="preserve">funding is often allocated to building shelters in older </w:t>
        <w:br/>
        <w:t xml:space="preserve">buildings, addressing the 28 percent of Israelis who </w:t>
        <w:br/>
        <w:t xml:space="preserve">do not have close access.22 In addition, early warning </w:t>
        <w:br/>
        <w:t xml:space="preserve">systems provide civilians with notice to seek shelter.23 </w:t>
        <w:br/>
        <w:t>As a result, the Israeli population has been well pro­</w:t>
        <w:br/>
        <w:t xml:space="preserve">tected and has not panicked in the face of Iranian and </w:t>
        <w:br/>
        <w:t>Houthi missile, rocket, and drone attacks.</w:t>
        <w:br/>
        <w:t xml:space="preserve">Information campaigns have been important </w:t>
        <w:br/>
        <w:t xml:space="preserve">parts of both conflicts, and Ukraine has fared better </w:t>
        <w:br/>
        <w:t xml:space="preserve">than Israel in this regard. Although Israel stressed </w:t>
        <w:br/>
        <w:t xml:space="preserve">Hamas’s aggression and hostage taking and has sought </w:t>
        <w:br/>
        <w:t xml:space="preserve">to justify its war as self-defense, much of the world </w:t>
        <w:br/>
        <w:t>has rejected the legitimacy of Israel’s ongoing oper­</w:t>
        <w:br/>
        <w:t xml:space="preserve">ations in Gaza, and the International Criminal Court </w:t>
        <w:br/>
        <w:t xml:space="preserve">has issued warrants for Prime Minister Benjamin </w:t>
        <w:br/>
        <w:t xml:space="preserve">Netanyahu and other Israeli leaders for war crimes.24 </w:t>
        <w:br/>
        <w:t xml:space="preserve">Global opinion of Israel dropped by 18.5 percent from </w:t>
        <w:br/>
        <w:t xml:space="preserve">September to December 2023.25 In the United States, </w:t>
        <w:br/>
        <w:t xml:space="preserve">disapproval of Israeli military action increased from </w:t>
        <w:br/>
        <w:t xml:space="preserve">45 percent in November 2023 to 55 percent in March </w:t>
        <w:br/>
        <w:t xml:space="preserve">2024, with 33 percent of young Americans reporting </w:t>
        <w:br/>
        <w:t>they sympathized entirely or mostly with the Pales­</w:t>
        <w:br/>
        <w:t xml:space="preserve">tinian people.26 Around one-third of young Americans </w:t>
        <w:br/>
        <w:t xml:space="preserve">believe that Hamas’s reasons for fighting Israel are </w:t>
        <w:br/>
        <w:t>valid, indicating the challenges facing Israeli infor­</w:t>
        <w:br/>
        <w:t>mation campaigns.27</w:t>
        <w:br/>
        <w:t xml:space="preserve">2024, between 200,000 and 250,000 reservists were </w:t>
        <w:br/>
        <w:t xml:space="preserve">still mobilized.10 As of November 2024, 34 percent of </w:t>
        <w:br/>
        <w:t>reservists had served more than 150 days, and 54 per­</w:t>
        <w:br/>
        <w:t>cent had served more than 100 days.11</w:t>
        <w:br/>
        <w:t xml:space="preserve">Israel and Ukraine have also drawn heavily on </w:t>
        <w:br/>
        <w:t xml:space="preserve">their civilian sectors, which is vital for resilience. </w:t>
        <w:br/>
        <w:t xml:space="preserve">In 2022, Ukraine produced seven drone models. By </w:t>
        <w:br/>
        <w:t xml:space="preserve">2024, it was producing 67 models, with about 200 </w:t>
        <w:br/>
        <w:t xml:space="preserve">domestic companies involved in the production.12 In </w:t>
        <w:br/>
        <w:t>an October 2024 speech, Ukrainian President Volo­</w:t>
        <w:br/>
        <w:t xml:space="preserve">dymyr Zelensky stated that Ukraine could produce 4 </w:t>
        <w:br/>
        <w:t xml:space="preserve">million drones annually.13 With these drones, Ukraine </w:t>
        <w:br/>
        <w:t>has struck Russian energy facilities and other infra­</w:t>
        <w:br/>
        <w:t xml:space="preserve">structure deep inside Russia and has used drones to </w:t>
        <w:br/>
        <w:t xml:space="preserve">fight Russian military forces.14 After October 7, the </w:t>
        <w:br/>
        <w:t xml:space="preserve">Israeli Ministry of Defense worked with technology </w:t>
        <w:br/>
        <w:t xml:space="preserve">startups to deploy new capabilities.15 For example, </w:t>
        <w:br/>
        <w:t xml:space="preserve">50 percent of the anti-drone technology the Israeli </w:t>
        <w:br/>
        <w:t xml:space="preserve">military has used comes from startups.16 Between the </w:t>
        <w:br/>
        <w:t xml:space="preserve">start of the war and the end of 2024, Israel awarded </w:t>
        <w:br/>
        <w:t xml:space="preserve">orders to 101 startups or small companies to assist the </w:t>
        <w:br/>
        <w:t xml:space="preserve">war effort.17 </w:t>
        <w:br/>
        <w:t xml:space="preserve">Civilian sectors, however, can easily become </w:t>
        <w:br/>
        <w:t xml:space="preserve">overtaxed, especially in longer wars. In Israel, 10 </w:t>
        <w:br/>
        <w:t xml:space="preserve">to 15 percent of the technology workforce has been </w:t>
        <w:br/>
        <w:t xml:space="preserve">called to the reserves.18 The tech sector is critical </w:t>
        <w:br/>
        <w:t xml:space="preserve">for Israel’s economy, accounting for 16 percent of </w:t>
        <w:br/>
        <w:t xml:space="preserve">employment, half of the country’s exports, and 20 </w:t>
        <w:br/>
        <w:t xml:space="preserve">percent of economic output.19 Much of Ukraine’s </w:t>
        <w:br/>
        <w:t xml:space="preserve">ability to defend itself against Russia’s cyberattacks </w:t>
        <w:br/>
        <w:t xml:space="preserve">has similarly been due to support from the private </w:t>
        <w:br/>
        <w:t xml:space="preserve">sector. Following the invasion, Microsoft alerted </w:t>
        <w:br/>
        <w:t xml:space="preserve">Ukrainian authorities of malware designed to target </w:t>
        <w:br/>
        <w:t>Figure 2.1: Targets of Russian Attacks in Europe, 2022–25</w:t>
        <w:br/>
        <w:t>Number of incidents</w:t>
        <w:br/>
        <w:t>Transportation</w:t>
        <w:br/>
        <w:t>Government</w:t>
        <w:br/>
        <w:t>Critical infrastructure</w:t>
        <w:br/>
        <w:t>Industry</w:t>
        <w:br/>
        <w:t>Other</w:t>
        <w:br/>
        <w:t>14</w:t>
        <w:br/>
        <w:t>14</w:t>
        <w:br/>
        <w:t>11</w:t>
        <w:br/>
        <w:t>11</w:t>
        <w:br/>
        <w:t>2</w:t>
        <w:br/>
        <w:t>Source: CSIS analysis.</w:t>
      </w:r>
    </w:p>
    <w:p>
      <w:r>
        <w:rPr>
          <w:b/>
        </w:rPr>
        <w:t>Page 28</w:t>
      </w:r>
    </w:p>
    <w:p>
      <w:r>
        <w:t>22</w:t>
        <w:br/>
        <w:t>Will, Cohesion, Resilience, and the Wars of the Future</w:t>
        <w:br/>
        <w:t xml:space="preserve">Measuring resilience within authoritarian states </w:t>
        <w:br/>
        <w:t xml:space="preserve">is difficult. Opinion polls, media criticism, political </w:t>
        <w:br/>
        <w:t xml:space="preserve">disagreements, and other standard ways to measure </w:t>
        <w:br/>
        <w:t>popular will and support for fighting all are inaccu­</w:t>
        <w:br/>
        <w:t xml:space="preserve">rate or muted in authoritarian states, and accuracy is </w:t>
        <w:br/>
        <w:t>usually even more skewed regarding support for sub­</w:t>
        <w:br/>
        <w:t xml:space="preserve">state groups. A month after the Ukraine war began in </w:t>
        <w:br/>
        <w:t xml:space="preserve">2022, Pentagon Press Secretary John F. Kirby claimed, </w:t>
        <w:br/>
        <w:t>“We certainly have indications that morale is a grow­</w:t>
        <w:br/>
        <w:t xml:space="preserve">ing problem inside the Russian forces that are fighting </w:t>
        <w:br/>
        <w:t xml:space="preserve">in Ukraine.”36 A 2023 Cambridge study reported that </w:t>
        <w:br/>
        <w:t xml:space="preserve">“levels of Russian financial and life satisfaction may </w:t>
        <w:br/>
        <w:t xml:space="preserve">be near their lowest levels in a decade, while levels of </w:t>
        <w:br/>
        <w:t xml:space="preserve">online dissent have spiked in response to failures in the </w:t>
        <w:br/>
        <w:t xml:space="preserve">prosecution of the war.”37 Russia still faces shortages of </w:t>
        <w:br/>
        <w:t xml:space="preserve">soldiers and, despite having a much larger population </w:t>
        <w:br/>
        <w:t xml:space="preserve">than Ukraine, has been forced to draft large numbers </w:t>
        <w:br/>
        <w:t xml:space="preserve">of convicts, offer large bonuses to recruits, and bring in </w:t>
        <w:br/>
        <w:t xml:space="preserve">North Korean forces to bolster its ranks. Nevertheless, </w:t>
        <w:br/>
        <w:t xml:space="preserve">despite sustaining staggering losses on the battlefield </w:t>
        <w:br/>
        <w:t>as well as Ukrainian attacks on Russian energy and mil­</w:t>
        <w:br/>
        <w:t>itary infrastructure, Russia has stayed in the fight.</w:t>
        <w:br/>
        <w:t xml:space="preserve">Measuring Hamas’s morale is even more difficult. </w:t>
        <w:br/>
        <w:t xml:space="preserve">It is reasonable to conclude that the devastation of </w:t>
        <w:br/>
        <w:t xml:space="preserve">Gaza, the loss of many fighters, and the decimation </w:t>
        <w:br/>
        <w:t>of Hamas’s leadership hindered morale, but the orga­</w:t>
        <w:br/>
        <w:t xml:space="preserve">nization has not collapsed. Even after the ceasefire, </w:t>
        <w:br/>
        <w:t xml:space="preserve">Hamas remains the strongest Palestinian power and </w:t>
        <w:br/>
        <w:t>does not seem to face significant popular unrest.38</w:t>
        <w:br/>
        <w:t>Conclusion</w:t>
        <w:br/>
        <w:t xml:space="preserve">In both Ukraine and Israel, the story of resilience </w:t>
        <w:br/>
        <w:t xml:space="preserve">is not only about battlefield endurance but also the </w:t>
        <w:br/>
        <w:t>mobilization of society—military, civilian, techno­</w:t>
        <w:br/>
        <w:t xml:space="preserve">logical, and psychological—to resist aggression and </w:t>
        <w:br/>
        <w:t>maintain national cohesion. Their experiences under­</w:t>
        <w:br/>
        <w:t xml:space="preserve">score the critical importance of preparing societies </w:t>
        <w:br/>
        <w:t>for long-term conflict, including safeguarding infra­</w:t>
        <w:br/>
        <w:t>structure, cultivating civilian readiness, and main­</w:t>
        <w:br/>
        <w:t xml:space="preserve">taining the credibility of national narratives in the </w:t>
        <w:br/>
        <w:t xml:space="preserve">global information space. Resilience in this broader </w:t>
        <w:br/>
        <w:t xml:space="preserve">sense serves both defensive and deterrent functions: </w:t>
        <w:br/>
        <w:t xml:space="preserve">It helps nations absorb shocks without collapse and </w:t>
        <w:br/>
        <w:t xml:space="preserve">signals to adversaries that occupation or coercion will </w:t>
        <w:br/>
        <w:t>not yield easy gains.</w:t>
        <w:br/>
        <w:t xml:space="preserve">Ukraine has not face similar informational </w:t>
        <w:br/>
        <w:t xml:space="preserve">challenges, as it has the support of NATO countries </w:t>
        <w:br/>
        <w:t>and Russia is widely seen as the aggressor, partic­</w:t>
        <w:br/>
        <w:t xml:space="preserve">ularly after U.S. intelligence detected the invasion </w:t>
        <w:br/>
        <w:t xml:space="preserve">in advance and “prebunked” Russian propaganda. </w:t>
        <w:br/>
        <w:t xml:space="preserve">The Ukrainian government has advanced its cause </w:t>
        <w:br/>
        <w:t xml:space="preserve">effectively, largely via social media, focusing on the </w:t>
        <w:br/>
        <w:t xml:space="preserve">resilience of Ukrainian citizens and giving thanks to </w:t>
        <w:br/>
        <w:t xml:space="preserve">international supporters.28 Ukraine also appealed to </w:t>
        <w:br/>
        <w:t xml:space="preserve">the United Nations following the outbreak of war, </w:t>
        <w:br/>
        <w:t xml:space="preserve">with the UN General Assembly holding an emergency </w:t>
        <w:br/>
        <w:t xml:space="preserve">special session in February 2022 and overwhelmingly </w:t>
        <w:br/>
        <w:t xml:space="preserve">supporting a resolution demanding that Russia stop </w:t>
        <w:br/>
        <w:t xml:space="preserve">its invasion.29 </w:t>
        <w:br/>
        <w:t xml:space="preserve">However, Russia has scored many propaganda </w:t>
        <w:br/>
        <w:t xml:space="preserve">victories, which are especially impressive given the </w:t>
        <w:br/>
        <w:t>overt nature of its aggression and the brutal behav­</w:t>
        <w:br/>
        <w:t>ior of its forces. Russian narratives in Africa capital­</w:t>
        <w:br/>
        <w:t xml:space="preserve">ize on European colonial history, with over 178,000 </w:t>
        <w:br/>
        <w:t xml:space="preserve">Russia-linked tweets in the first two weeks of Russia’s </w:t>
        <w:br/>
        <w:t>invasion accusing Ukrainians and Europeans of rac­</w:t>
        <w:br/>
        <w:t xml:space="preserve">ism.30 According to the Africa Center for Strategic </w:t>
        <w:br/>
        <w:t xml:space="preserve">Studies, Russia has also sought to increase its general </w:t>
        <w:br/>
        <w:t xml:space="preserve">support of the continent, sponsoring 80 documented </w:t>
        <w:br/>
        <w:t xml:space="preserve">campaigns in over 22 countries.31 Russian propaganda </w:t>
        <w:br/>
        <w:t>has often been successful, with 84 percent of the pop­</w:t>
        <w:br/>
        <w:t xml:space="preserve">ulation in Mali reporting positive opinions of Russia.32 </w:t>
        <w:br/>
        <w:t>Russia has also used propaganda within Europe. Ger­</w:t>
        <w:br/>
        <w:t xml:space="preserve">many, Ukraine’s second-largest weapons supplier, has </w:t>
        <w:br/>
        <w:t xml:space="preserve">reported an increase in Russian disinformation in an </w:t>
        <w:br/>
        <w:t xml:space="preserve">attempt to decrease support for Ukraine.33 </w:t>
        <w:br/>
        <w:t>Hamas’s taking of hostages has proved a chal­</w:t>
        <w:br/>
        <w:t xml:space="preserve">lenge for Israeli resilience. The question of whether </w:t>
        <w:br/>
        <w:t xml:space="preserve">to continue the fight against Hamas or to seek a </w:t>
        <w:br/>
        <w:t xml:space="preserve">ceasefire as part of a hostage release divided Israel </w:t>
        <w:br/>
        <w:t xml:space="preserve">for many months. In January 2024, the war cabinet </w:t>
        <w:br/>
        <w:t xml:space="preserve">largely supported a ceasefire, but lawmakers in the </w:t>
        <w:br/>
        <w:t xml:space="preserve">governing Likud party supported continued military </w:t>
        <w:br/>
        <w:t>operations.34 On June 2, 2024, two far-right minis­</w:t>
        <w:br/>
        <w:t xml:space="preserve">ters threatened to quit if Prime Minister Netanyahu </w:t>
        <w:br/>
        <w:t xml:space="preserve">agreed to the ceasefire proposal, a move that would </w:t>
        <w:br/>
        <w:t xml:space="preserve">have collapsed the governing coalition.35 Israel has at </w:t>
        <w:br/>
        <w:t>times pursued negotiations but in other cases pur­</w:t>
        <w:br/>
        <w:t xml:space="preserve">sued aggressive military operations that have made a </w:t>
        <w:br/>
        <w:t>ceasefire and negotiated end to the conflict less likely.</w:t>
      </w:r>
    </w:p>
    <w:p>
      <w:r>
        <w:rPr>
          <w:b/>
        </w:rPr>
        <w:t>Page 29</w:t>
      </w:r>
    </w:p>
    <w:p>
      <w:r>
        <w:t>23</w:t>
        <w:br/>
        <w:t>Daniel Byman</w:t>
        <w:br/>
        <w:t xml:space="preserve">tion and social change. Political leaders can worsen </w:t>
        <w:br/>
        <w:t xml:space="preserve">or ameliorate these divisions through their rhetoric </w:t>
        <w:br/>
        <w:t xml:space="preserve">and policies, and they must recognize that playing up </w:t>
        <w:br/>
        <w:t>divisions provides openings for adversaries.</w:t>
        <w:br/>
        <w:t xml:space="preserve">Strategic planners must view societal resilience </w:t>
        <w:br/>
        <w:t xml:space="preserve">as an integrated element of national security, not a </w:t>
        <w:br/>
        <w:t xml:space="preserve">secondary consideration. The wars in Ukraine and </w:t>
        <w:br/>
        <w:t xml:space="preserve">the Middle East illustrate that the contest over will </w:t>
        <w:br/>
        <w:t>and cohesion is not merely an adjunct to military con­</w:t>
        <w:br/>
        <w:t>flict—it is central to victory or defeat.</w:t>
        <w:br/>
        <w:t xml:space="preserve">Mobilizing the population is necessary to resist </w:t>
        <w:br/>
        <w:t xml:space="preserve">foreign efforts to undermine resilience. Both the </w:t>
        <w:br/>
        <w:t xml:space="preserve">Ukraine and Gaza wars have been long and have </w:t>
        <w:br/>
        <w:t xml:space="preserve">required Ukraine and Israel to mobilize reservists and </w:t>
        <w:br/>
        <w:t>parts of their population outside the military. It is dif­</w:t>
        <w:br/>
        <w:t xml:space="preserve">ficult to know how long a conflict between the United </w:t>
        <w:br/>
        <w:t xml:space="preserve">States and China or another major war would last, </w:t>
        <w:br/>
        <w:t xml:space="preserve">but it is plausible that such a conflict would require </w:t>
        <w:br/>
        <w:t xml:space="preserve">a sustained effort in which success would depend, in </w:t>
        <w:br/>
        <w:t xml:space="preserve">part, on which side could best mobilize its population </w:t>
        <w:br/>
        <w:t>for the long term.</w:t>
        <w:br/>
        <w:t>Authoritarian states can use coercion and propa­</w:t>
        <w:br/>
        <w:t xml:space="preserve">ganda to suppress dissent. Like other regimes, they </w:t>
        <w:br/>
        <w:t>can also draw on nationalism and antiforeign senti­</w:t>
        <w:br/>
        <w:t xml:space="preserve">ment to stay in power. Nevertheless, their resilience </w:t>
        <w:br/>
        <w:t xml:space="preserve">can be undermined, and it is often more brittle than it </w:t>
        <w:br/>
        <w:t xml:space="preserve">appears. Indeed, as the December 2024 fall of Bashar </w:t>
        <w:br/>
        <w:t xml:space="preserve">al-Assad’s Syrian regime suggests, seemingly solid </w:t>
        <w:br/>
        <w:t xml:space="preserve">authoritarian regimes can collapse quickly. Offensive </w:t>
        <w:br/>
        <w:t xml:space="preserve">information operations against authoritarian states </w:t>
        <w:br/>
        <w:t xml:space="preserve">could focus on unpopular regime policies, human </w:t>
        <w:br/>
        <w:t xml:space="preserve">rights abuses, economic problems, corruption, or </w:t>
        <w:br/>
        <w:t>domestic political and societal divisions.</w:t>
        <w:br/>
        <w:t xml:space="preserve">Future conflicts could see large-scale hostage </w:t>
        <w:br/>
        <w:t xml:space="preserve">taking, forced assimilation of captured populations, </w:t>
        <w:br/>
        <w:t>and other illegal, but nonetheless quite real, anti-ci­</w:t>
        <w:br/>
        <w:t xml:space="preserve">vilian actions that might divide popular opinion. </w:t>
        <w:br/>
        <w:t xml:space="preserve">Countering this requires developing an information </w:t>
        <w:br/>
        <w:t>strategy for domestic and foreign audiences, develop­</w:t>
        <w:br/>
        <w:t xml:space="preserve">ing communications with occupied parts of a country, </w:t>
        <w:br/>
        <w:t>and ensuring special operations forces are well pre­</w:t>
        <w:br/>
        <w:t>pared for hostage rescue missions.</w:t>
        <w:br/>
        <w:t xml:space="preserve">Ensuring cohesion and resilience depends, </w:t>
        <w:br/>
        <w:t xml:space="preserve">in part, on defending civilian infrastructure and </w:t>
        <w:br/>
        <w:t xml:space="preserve">national security assets controlled by private sector </w:t>
        <w:br/>
        <w:t xml:space="preserve">companies, many of which do not focus on national </w:t>
        <w:br/>
        <w:t xml:space="preserve">security or regularly interact with the government </w:t>
        <w:br/>
        <w:t xml:space="preserve">in peacetime. Much of this activity will occur in the </w:t>
        <w:br/>
        <w:t xml:space="preserve">cyber realm, requiring close cooperation with a range </w:t>
        <w:br/>
        <w:t>of private technology companies.</w:t>
        <w:br/>
        <w:t xml:space="preserve">Societal divisions undermine resilience, and </w:t>
        <w:br/>
        <w:t xml:space="preserve">adversary propaganda tries to play on these. Such </w:t>
        <w:br/>
        <w:t xml:space="preserve">divisions are difficult to overcome, often stemming </w:t>
        <w:br/>
        <w:t>from broader societal problems due to discrimina­</w:t>
        <w:br/>
        <w:t xml:space="preserve">Resilience . . . serves both defensive and </w:t>
        <w:br/>
        <w:t xml:space="preserve">deterrent functions: It helps nations </w:t>
        <w:br/>
        <w:t xml:space="preserve">absorb shocks without collapse and </w:t>
        <w:br/>
        <w:t xml:space="preserve">signals to adversaries that occupation </w:t>
        <w:br/>
        <w:t>or coercion will not yield easy gains.</w:t>
      </w:r>
    </w:p>
    <w:p>
      <w:r>
        <w:rPr>
          <w:b/>
        </w:rPr>
        <w:t>Page 30</w:t>
      </w:r>
    </w:p>
    <w:p>
      <w:r>
        <w:t>CHAPTER 03</w:t>
        <w:br/>
        <w:t xml:space="preserve">Returning to an Era </w:t>
        <w:br/>
        <w:t xml:space="preserve">of Competition and </w:t>
        <w:br/>
        <w:t>Nuclear Risk</w:t>
        <w:br/>
        <w:t>Heather Williams, Joseph Rodgers, and Elizabeth Kos</w:t>
      </w:r>
    </w:p>
    <w:p>
      <w:r>
        <w:rPr>
          <w:b/>
        </w:rPr>
        <w:t>Page 31</w:t>
      </w:r>
    </w:p>
    <w:p>
      <w:r>
        <w:t>25</w:t>
        <w:br/>
        <w:t>Heather Williams, Joseph Rodgers, and Elizabeth Kos</w:t>
        <w:br/>
        <w:t>”</w:t>
        <w:br/>
        <w:t>“</w:t>
        <w:br/>
        <w:t xml:space="preserve">The erosion of the global nuclear </w:t>
        <w:br/>
        <w:t xml:space="preserve">order—fueled by adversarial nuclear </w:t>
        <w:br/>
        <w:t>expansionism, the proliferation of theater-</w:t>
        <w:br/>
        <w:t xml:space="preserve">range nuclear forces, growing adversary </w:t>
        <w:br/>
        <w:t xml:space="preserve">collusion, and the weakening of U.S. </w:t>
        <w:br/>
        <w:t>alliance credibility—demands change.</w:t>
        <w:br/>
        <w:t xml:space="preserve">spheres, including with respect to nuclear issues. </w:t>
        <w:br/>
        <w:t>Adversary nuclear collusion has included joint exer­</w:t>
        <w:br/>
        <w:t xml:space="preserve">cises, transfers of fissile material, and mutual support </w:t>
        <w:br/>
        <w:t xml:space="preserve">in international diplomatic forums.3 In July 2024, </w:t>
        <w:br/>
        <w:t xml:space="preserve">Russia and China carried out a joint bomber patrol </w:t>
        <w:br/>
        <w:t xml:space="preserve">exercise near Alaska using dual-capable bombers and </w:t>
        <w:br/>
        <w:t>approaching U.S. sovereign airspace.</w:t>
        <w:br/>
        <w:t xml:space="preserve">U.S. global leadership in the defense arena is also </w:t>
        <w:br/>
        <w:t xml:space="preserve">facing growing skepticism from key allies. In March </w:t>
        <w:br/>
        <w:t xml:space="preserve">2025, French President Emmanuel Macron declared </w:t>
        <w:br/>
        <w:t xml:space="preserve">that Europe may need to adopt a defense posture less </w:t>
        <w:br/>
        <w:t xml:space="preserve">reliant on the United States, potentially signaling a </w:t>
        <w:br/>
        <w:t xml:space="preserve">shift away from the long-standing NATO framework.4 </w:t>
        <w:br/>
        <w:t xml:space="preserve">France is even considering extending its nuclear </w:t>
        <w:br/>
        <w:t>deterrent to cover the defense of Europe, a signifi­</w:t>
        <w:br/>
        <w:t xml:space="preserve">cant departure from its traditional focus on national </w:t>
        <w:br/>
        <w:t xml:space="preserve">defense. This development, coupled with growing </w:t>
        <w:br/>
        <w:t xml:space="preserve">calls within the Trump administration to reduce </w:t>
        <w:br/>
        <w:t xml:space="preserve">European dependence on U.S. security guarantees, </w:t>
        <w:br/>
        <w:t xml:space="preserve">highlights changes in transatlantic relations and the </w:t>
        <w:br/>
        <w:t xml:space="preserve">potential for a reconfiguration of the global security </w:t>
        <w:br/>
        <w:t>U</w:t>
        <w:br/>
        <w:t xml:space="preserve">.S. strategic thinking in the Cold War was </w:t>
        <w:br/>
        <w:t>dominated at various points by fears of ad­</w:t>
        <w:br/>
        <w:t>versarial collusion, the erosion of U.S. alli­</w:t>
        <w:br/>
        <w:t>ances, and the collapse of U.S. global leadership. To­</w:t>
        <w:br/>
        <w:t xml:space="preserve">day, all three of those fears are simultaneously coming </w:t>
        <w:br/>
        <w:t xml:space="preserve">to fruition. </w:t>
        <w:br/>
        <w:t xml:space="preserve">Russia, China, and North Korea have all ramped </w:t>
        <w:br/>
        <w:t xml:space="preserve">up their nuclear threats, with the goal of gaining </w:t>
        <w:br/>
        <w:t xml:space="preserve">territory in Europe, the Indo-Pacific, and East Asia, </w:t>
        <w:br/>
        <w:t>respectively. In October 2022, for example, Krem­</w:t>
        <w:br/>
        <w:t xml:space="preserve">lin officials initiated large-scale nuclear exercises </w:t>
        <w:br/>
        <w:t xml:space="preserve">and threatened nuclear use to further Putin’s goal </w:t>
        <w:br/>
        <w:t xml:space="preserve">of illegally annexing Ukraine.1 Meanwhile, all three </w:t>
        <w:br/>
        <w:t xml:space="preserve">countries have worked to rapidly upgrade, expand, </w:t>
        <w:br/>
        <w:t xml:space="preserve">and diversify their nuclear arsenals. The Department </w:t>
        <w:br/>
        <w:t xml:space="preserve">of Defense (DOD)’s 2024 report on China’s military </w:t>
        <w:br/>
        <w:t xml:space="preserve">power warns that Beijing is accelerating its buildup of </w:t>
        <w:br/>
        <w:t xml:space="preserve">nuclear weapons, including those with theater-range </w:t>
        <w:br/>
        <w:t xml:space="preserve">dual-capable delivery systems.2 In the past few years, </w:t>
        <w:br/>
        <w:t xml:space="preserve">Russia, China, Iran, and North Korea have expanded </w:t>
        <w:br/>
        <w:t xml:space="preserve">cooperation in military, economic, and political </w:t>
        <w:br/>
        <w:t>photo: keystone/hulton archive/getty images</w:t>
      </w:r>
    </w:p>
    <w:p>
      <w:r>
        <w:rPr>
          <w:b/>
        </w:rPr>
        <w:t>Page 32</w:t>
      </w:r>
    </w:p>
    <w:p>
      <w:r>
        <w:t>26</w:t>
        <w:br/>
        <w:t>Returning to an Era of Competition and Nuclear Risk</w:t>
        <w:br/>
        <w:t>expansionist objectives, (2) the proliferation of the­</w:t>
        <w:br/>
        <w:t xml:space="preserve">ater-range nuclear forces, (3) increased cooperation </w:t>
        <w:br/>
        <w:t>among adversaries, and (4) the erosion of U.S. credi­</w:t>
        <w:br/>
        <w:t xml:space="preserve">bility with allies. </w:t>
        <w:br/>
        <w:t>These trends are underpinned by major invest­</w:t>
        <w:br/>
        <w:t xml:space="preserve">ments in nuclear modernization by all nuclear-armed </w:t>
        <w:br/>
        <w:t xml:space="preserve">states. The United States is currently undertaking a </w:t>
        <w:br/>
        <w:t xml:space="preserve">$1.7 trillion nuclear modernization effort to upgrade </w:t>
        <w:br/>
        <w:t>all three legs of its nuclear triad—land-based inter­</w:t>
        <w:br/>
        <w:t xml:space="preserve">continental ballistic missiles, submarine-launched </w:t>
        <w:br/>
        <w:t>ballistic missiles, and strategic bombers.8 This pro­</w:t>
        <w:br/>
        <w:t xml:space="preserve">gram, initiated by the Obama administration, seeks </w:t>
        <w:br/>
        <w:t xml:space="preserve">to ensure the continued credibility and effectiveness </w:t>
        <w:br/>
        <w:t xml:space="preserve">of the U.S. nuclear deterrent. Simultaneously, U.S. </w:t>
        <w:br/>
        <w:t xml:space="preserve">adversaries are rapidly expanding and modernizing </w:t>
        <w:br/>
        <w:t xml:space="preserve">their nuclear arsenals, posing a direct challenge to </w:t>
        <w:br/>
        <w:t xml:space="preserve">U.S. strategic dominance. The DOD’s 2024 report on </w:t>
        <w:br/>
        <w:t>China’s military power estimates that China may pos­</w:t>
        <w:br/>
        <w:t xml:space="preserve">sess as many as 1,000 nuclear warheads by 2030, a </w:t>
        <w:br/>
        <w:t>significant increase from its current arsenal.9 Mean­</w:t>
        <w:br/>
        <w:t xml:space="preserve">while, Russia is fielding advanced weapons such </w:t>
        <w:br/>
        <w:t xml:space="preserve">as hypersonics capable of countering U.S. missile </w:t>
        <w:br/>
        <w:t xml:space="preserve">defenses, and North Korea is developing tactical </w:t>
        <w:br/>
        <w:t>nuclear weapons designed for battlefield use.</w:t>
        <w:br/>
        <w:t>Nuclear Expansionism by Adversaries</w:t>
        <w:br/>
        <w:t xml:space="preserve">Nuclear-armed states are leveraging their arsenals </w:t>
        <w:br/>
        <w:t>to pursue territorial ambitions and redraw interna­</w:t>
        <w:br/>
        <w:t xml:space="preserve">tional borders. Following Russia’s illegal invasion of </w:t>
        <w:br/>
        <w:t xml:space="preserve">Ukraine in February 2022, Moscow has used a variety </w:t>
        <w:br/>
        <w:t xml:space="preserve">of nuclear threats and signals in apparent attempts </w:t>
        <w:br/>
        <w:t xml:space="preserve">to deter Western intervention in the war.10 Recently, </w:t>
        <w:br/>
        <w:t xml:space="preserve">President Trump announced on social media that the </w:t>
        <w:br/>
        <w:t xml:space="preserve">United States would order two nuclear submarines </w:t>
        <w:br/>
        <w:t xml:space="preserve">“to be positioned in the appropriate regions” after </w:t>
        <w:br/>
        <w:t xml:space="preserve">former Russian President Dmitry Medvedev mocked </w:t>
        <w:br/>
        <w:t xml:space="preserve">what he termed U.S. “ultimatums” for Russia to end </w:t>
        <w:br/>
        <w:t xml:space="preserve">the war in Ukraine.11 Similarly, North Korea continues </w:t>
        <w:br/>
        <w:t xml:space="preserve">to issue nuclear threats against South Korea, aiming </w:t>
        <w:br/>
        <w:t xml:space="preserve">for reunification on its own terms. For example, in </w:t>
        <w:br/>
        <w:t xml:space="preserve">October 2024, North Korean leader Kim Jong-un </w:t>
        <w:br/>
        <w:t>threatened to destroy South Korea with “all the offen­</w:t>
        <w:br/>
        <w:t xml:space="preserve">sive forces it [possesses], including nuclear weapons,” </w:t>
        <w:br/>
        <w:t xml:space="preserve">if provoked.12 Furthermore, U.S. defense experts have </w:t>
        <w:br/>
        <w:t xml:space="preserve">expressed concern that China might employ similar </w:t>
        <w:br/>
        <w:t xml:space="preserve">architecture. Coinciding with these threats, U.S. allies </w:t>
        <w:br/>
        <w:t xml:space="preserve">are increasingly anxious about the credibility of U.S. </w:t>
        <w:br/>
        <w:t xml:space="preserve">nuclear commitments. In April 2024, Polish President </w:t>
        <w:br/>
        <w:t>Andrzej Duda urged NATO to deploy nuclear weap­</w:t>
        <w:br/>
        <w:t xml:space="preserve">ons to Poland in response to Russia’s deployment </w:t>
        <w:br/>
        <w:t>of nuclear weapons in Belarus.5 Additionally, a Feb­</w:t>
        <w:br/>
        <w:t xml:space="preserve">ruary 2024 poll by the Chey Institute for Advanced </w:t>
        <w:br/>
        <w:t xml:space="preserve">Studies revealed that over 70 percent of the South </w:t>
        <w:br/>
        <w:t>Korean public supports the development of an indige­</w:t>
        <w:br/>
        <w:t xml:space="preserve">nous nuclear weapons program to counter the threat </w:t>
        <w:br/>
        <w:t>posed by North Korea.6</w:t>
        <w:br/>
        <w:t xml:space="preserve">This chapter argues that the future of modern </w:t>
        <w:br/>
        <w:t xml:space="preserve">warfare will feature increased reliance on nuclear </w:t>
        <w:br/>
        <w:t xml:space="preserve">weapons by adversaries and allies alike. During the </w:t>
        <w:br/>
        <w:t xml:space="preserve">Cold War, the United States responded to adversary </w:t>
        <w:br/>
        <w:t xml:space="preserve">nuclear coercion by making judgments about Soviet </w:t>
        <w:br/>
        <w:t xml:space="preserve">red lines and signaling resolve to defend allies in the </w:t>
        <w:br/>
        <w:t xml:space="preserve">face of crisis. The United States addressed threats to </w:t>
        <w:br/>
        <w:t xml:space="preserve">regional deterrence from expanding Soviet nuclear </w:t>
        <w:br/>
        <w:t>capabilities and possible collusion with other adver­</w:t>
        <w:br/>
        <w:t xml:space="preserve">saries by strengthening its own nuclear capabilities </w:t>
        <w:br/>
        <w:t>and alliance networks. Doubling down on U.S. alli­</w:t>
        <w:br/>
        <w:t xml:space="preserve">ances through demonstrations of resolve and nuclear </w:t>
        <w:br/>
        <w:t xml:space="preserve">sharing arrangements had the additional effects of </w:t>
        <w:br/>
        <w:t xml:space="preserve">reassuring U.S. allies and stemming incentives for </w:t>
        <w:br/>
        <w:t xml:space="preserve">nuclear proliferation. For example, during the Cold </w:t>
        <w:br/>
        <w:t xml:space="preserve">War, the United States stored nuclear weapons in </w:t>
        <w:br/>
        <w:t xml:space="preserve">Europe as part of a broader effort to quell fears of </w:t>
        <w:br/>
        <w:t xml:space="preserve">allied proliferation.7 </w:t>
        <w:br/>
        <w:t xml:space="preserve">The rest of this chapter is divided into three main </w:t>
        <w:br/>
        <w:t xml:space="preserve">sections. The first outlines nuclear risks that have </w:t>
        <w:br/>
        <w:t xml:space="preserve">emerged from the wars in Ukraine and the Middle </w:t>
        <w:br/>
        <w:t>East. The second analyzes new challenges and impli­</w:t>
        <w:br/>
        <w:t>cations, such as the need for nuclear moderniza­</w:t>
        <w:br/>
        <w:t xml:space="preserve">tion. The third concludes by highlighting the need to </w:t>
        <w:br/>
        <w:t xml:space="preserve">develop a strategically nuanced approach to prevent </w:t>
        <w:br/>
        <w:t xml:space="preserve">miscalculation and maintain stability in an era of </w:t>
        <w:br/>
        <w:t>heightened competition and nuclear risk.</w:t>
        <w:br/>
        <w:t>The Resurgence of Nuclear Risks</w:t>
        <w:br/>
        <w:t xml:space="preserve">Conflicts in Ukraine and the Middle East, alongside </w:t>
        <w:br/>
        <w:t xml:space="preserve">escalating tensions across the globe, point to trends </w:t>
        <w:br/>
        <w:t>in the evolving role of nuclear weapons in interna­</w:t>
        <w:br/>
        <w:t xml:space="preserve">tional politics. Four related trends stand out: (1) </w:t>
        <w:br/>
        <w:t>adversaries relying on nuclear weapons to support</w:t>
      </w:r>
    </w:p>
    <w:p>
      <w:r>
        <w:rPr>
          <w:b/>
        </w:rPr>
        <w:t>Page 33</w:t>
      </w:r>
    </w:p>
    <w:p>
      <w:r>
        <w:t>27</w:t>
        <w:br/>
        <w:t>Heather Williams, Joseph Rodgers, and Elizabeth Kos</w:t>
        <w:br/>
        <w:t xml:space="preserve">developed and deployed intermediate-range nuclear </w:t>
        <w:br/>
        <w:t xml:space="preserve">weapons that could reach U.S. allies overseas. In </w:t>
        <w:br/>
        <w:t>1976, the Soviet Union deployed its new SS-20 inter­</w:t>
        <w:br/>
        <w:t xml:space="preserve">mediate-range ballistic missiles to Europe.17 This </w:t>
        <w:br/>
        <w:t xml:space="preserve">move allowed Moscow to hold European capitals </w:t>
        <w:br/>
        <w:t>at risk of nuclear attack and undermined Washing­</w:t>
        <w:br/>
        <w:t xml:space="preserve">ton’s extended deterrence guarantees in the region. </w:t>
        <w:br/>
        <w:t xml:space="preserve">To resolve this dilemma and strengthen regional </w:t>
        <w:br/>
        <w:t xml:space="preserve">deterrence, NATO decided to modernize and deploy </w:t>
        <w:br/>
        <w:t xml:space="preserve">its intermediate-range nuclear forces to Europe, </w:t>
        <w:br/>
        <w:t xml:space="preserve">holding the Soviet Union at risk with a parallel set of </w:t>
        <w:br/>
        <w:t xml:space="preserve">capabilities.18 The United States also began deploying </w:t>
        <w:br/>
        <w:t xml:space="preserve">nuclear-armed sea-launched cruise missiles, known </w:t>
        <w:br/>
        <w:t xml:space="preserve">as TLAM-Ns, on naval vessels to strengthen regional </w:t>
        <w:br/>
        <w:t>deterrence in both Europe and the Asia Pacific.</w:t>
        <w:br/>
        <w:t>The proliferation of theater-range nuclear weap­</w:t>
        <w:br/>
        <w:t xml:space="preserve">ons is particularly concerning today, however, as </w:t>
        <w:br/>
        <w:t>the bulk of the U.S. nuclear arsenal consists of stra­</w:t>
        <w:br/>
        <w:t xml:space="preserve">tegic systems designed to deter large-scale nuclear </w:t>
        <w:br/>
        <w:t xml:space="preserve">attacks, not battlefield use. In 1987, the United States </w:t>
        <w:br/>
        <w:t>and Soviet Union agreed to remove all intermedi­</w:t>
        <w:br/>
        <w:t>ate-range ground-launched ballistic and cruise mis­</w:t>
        <w:br/>
        <w:t xml:space="preserve">siles from the arsenals of both sides through the </w:t>
        <w:br/>
        <w:t xml:space="preserve">Intermediate-Range Nuclear Forces (INF) Treaty.19 </w:t>
        <w:br/>
        <w:t xml:space="preserve">Additionally, the United States removed TLAM-Ns </w:t>
        <w:br/>
        <w:t xml:space="preserve">from its surface combat ships and submarines in </w:t>
        <w:br/>
        <w:t xml:space="preserve">1991 and officially retired the capability in 2010.20 In </w:t>
        <w:br/>
        <w:t xml:space="preserve">2014, however, Russia moved beyond limits set by the </w:t>
        <w:br/>
        <w:t xml:space="preserve">INF Treaty by developing a ground-launched cruise </w:t>
        <w:br/>
        <w:t xml:space="preserve">missile in violation of the agreement’s parameters.21 </w:t>
        <w:br/>
        <w:t xml:space="preserve">While the United States is seeking to close the gap </w:t>
        <w:br/>
        <w:t xml:space="preserve">by developing a nuclear-tipped sea-launched cruise </w:t>
        <w:br/>
        <w:t xml:space="preserve">missile (SLCM-N), this capability will be difficult to </w:t>
        <w:br/>
        <w:t>field before 2034.22</w:t>
        <w:br/>
        <w:t>Increased Adversary Collusion</w:t>
        <w:br/>
        <w:t xml:space="preserve">The current security environment is also marked </w:t>
        <w:br/>
        <w:t xml:space="preserve">by growing collusion between Russia, China, North </w:t>
        <w:br/>
        <w:t xml:space="preserve">Korea, and Iran. Russia is exporting nuclear reactors </w:t>
        <w:br/>
        <w:t xml:space="preserve">to China, which DOD assesses will play a vital role </w:t>
        <w:br/>
        <w:t>in Chinese plutonium production for nuclear weap­</w:t>
        <w:br/>
        <w:t xml:space="preserve">ons.23 Similarly, China and Russia are conducting joint </w:t>
        <w:br/>
        <w:t xml:space="preserve">strategic bomber drills. For example, in November </w:t>
        <w:br/>
        <w:t xml:space="preserve">2024, China flew an H6-N nuclear-capable bomber in </w:t>
        <w:br/>
        <w:t xml:space="preserve">a joint drill with Russia.24 In January 2025, Secretary of </w:t>
        <w:br/>
        <w:t xml:space="preserve">tactics in a future Taiwan Strait crisis, threatening </w:t>
        <w:br/>
        <w:t xml:space="preserve">nuclear escalation to compel concessions.13 </w:t>
        <w:br/>
        <w:t xml:space="preserve">While the United States faced similar nuclear </w:t>
        <w:br/>
        <w:t xml:space="preserve">threats from the Soviet Union during the Cold War, </w:t>
        <w:br/>
        <w:t xml:space="preserve">the addition of China’s and North Korea’s nuclear </w:t>
        <w:br/>
        <w:t xml:space="preserve">expansionism multiplies these risks and demands that </w:t>
        <w:br/>
        <w:t xml:space="preserve">the United States divide its attention among multiple </w:t>
        <w:br/>
        <w:t xml:space="preserve">adversaries at once. In the past, Washington helped </w:t>
        <w:br/>
        <w:t xml:space="preserve">thwart nuclear expansionism by making judgments </w:t>
        <w:br/>
        <w:t xml:space="preserve">about Soviet red lines and signaling resolve to defend </w:t>
        <w:br/>
        <w:t xml:space="preserve">allies in the face of crisis. Today, however, the United </w:t>
        <w:br/>
        <w:t xml:space="preserve">States must provide these judgments for multiple </w:t>
        <w:br/>
        <w:t>adversaries, each of whom has unique nuclear doc­</w:t>
        <w:br/>
        <w:t xml:space="preserve">trines and attitudes surrounding nuclear weapons. </w:t>
        <w:br/>
        <w:t xml:space="preserve">At the same time, adversaries, to calculate activities </w:t>
        <w:br/>
        <w:t xml:space="preserve">in their own regions, observe the actions the United </w:t>
        <w:br/>
        <w:t xml:space="preserve">States has taken (or not taken) to signal resolve in </w:t>
        <w:br/>
        <w:t xml:space="preserve">other theaters. Moreover, Russia, China, and North </w:t>
        <w:br/>
        <w:t xml:space="preserve">Korea are far less transparent than the United States </w:t>
        <w:br/>
        <w:t xml:space="preserve">in their doctrines and attitudes and the makeup of </w:t>
        <w:br/>
        <w:t>their nuclear forces. These new challenges of antic­</w:t>
        <w:br/>
        <w:t xml:space="preserve">ipating adversary red lines and signaling resolve to </w:t>
        <w:br/>
        <w:t xml:space="preserve">multiple adversaries at the same time raise the overall </w:t>
        <w:br/>
        <w:t>risks of nuclear use.</w:t>
        <w:br/>
        <w:t>Proliferation of Theater-Range Nuclear Forces</w:t>
        <w:br/>
        <w:t xml:space="preserve">Russia, China, and North Korea are all working to </w:t>
        <w:br/>
        <w:t>upgrade, expand, and diversify their nuclear arse­</w:t>
        <w:br/>
        <w:t>nals, including with theater-range nuclear capabili­</w:t>
        <w:br/>
        <w:t xml:space="preserve">ties. The 2023 Annual Threat Assessment of the U.S. </w:t>
        <w:br/>
        <w:t xml:space="preserve">Intelligence Community, produced by the Office of </w:t>
        <w:br/>
        <w:t xml:space="preserve">the Director of National Intelligence (ODNI), claimed </w:t>
        <w:br/>
        <w:t xml:space="preserve">that Russia is developing nonstrategic nuclear forces </w:t>
        <w:br/>
        <w:t xml:space="preserve">“because Moscow believes such systems offer options </w:t>
        <w:br/>
        <w:t>to deter adversaries, control the escalation of poten­</w:t>
        <w:br/>
        <w:t>tial hostilities, and counter U.S. and allied conven­</w:t>
        <w:br/>
        <w:t xml:space="preserve">tional forces.”14 China is also rapidly expanding its </w:t>
        <w:br/>
        <w:t xml:space="preserve">theater-range nuclear capabilities, exemplified by </w:t>
        <w:br/>
        <w:t xml:space="preserve">the DF-21 dual-capable “carrier killer” missile and </w:t>
        <w:br/>
        <w:t xml:space="preserve">the H6-N nuclear-capable bomber.15 North Korea, </w:t>
        <w:br/>
        <w:t xml:space="preserve">as acknowledged by the ODNI threat assessment, </w:t>
        <w:br/>
        <w:t xml:space="preserve">has explicitly stated its intention to develop tactical </w:t>
        <w:br/>
        <w:t>nuclear weapons for battlefield operations.16</w:t>
        <w:br/>
        <w:t xml:space="preserve">In the late 1970s and early 1980s, the United </w:t>
        <w:br/>
        <w:t>States faced similar challenges as the Soviet Union</w:t>
      </w:r>
    </w:p>
    <w:p>
      <w:r>
        <w:rPr>
          <w:b/>
        </w:rPr>
        <w:t>Page 34</w:t>
      </w:r>
    </w:p>
    <w:p>
      <w:r>
        <w:t>28</w:t>
        <w:br/>
        <w:t>Returning to an Era of Competition and Nuclear Risk</w:t>
        <w:br/>
        <w:t xml:space="preserve">deterrence commitments. As adversaries increasingly </w:t>
        <w:br/>
        <w:t xml:space="preserve">rely on nuclear weapons to achieve their expansionist </w:t>
        <w:br/>
        <w:t xml:space="preserve">goals, allies have sought greater nuclear assurances </w:t>
        <w:br/>
        <w:t xml:space="preserve">for themselves. According to recent reports by news </w:t>
        <w:br/>
        <w:t xml:space="preserve">sources and think tanks, some allies, such as Poland, </w:t>
        <w:br/>
        <w:t>have pushed for greater roles in U.S. nuclear shar­</w:t>
        <w:br/>
        <w:t xml:space="preserve">ing arrangements.31 Others, such as South Korea, </w:t>
        <w:br/>
        <w:t xml:space="preserve">have faced public pressure to consider developing </w:t>
        <w:br/>
        <w:t xml:space="preserve">indigenous nuclear weapons capabilities.32 Citing </w:t>
        <w:br/>
        <w:t xml:space="preserve">the possibility that the United States will not “remain </w:t>
        <w:br/>
        <w:t xml:space="preserve">by [Europe’s] side,” President Macron has suggested </w:t>
        <w:br/>
        <w:t xml:space="preserve">that France could step in to provide extended nuclear </w:t>
        <w:br/>
        <w:t>deterrence guarantees.33</w:t>
        <w:br/>
        <w:t xml:space="preserve">In the late 1950s, concerns over growing Soviet </w:t>
        <w:br/>
        <w:t xml:space="preserve">capabilities and doubts over U.S. commitments to </w:t>
        <w:br/>
        <w:t>European defense also caused several allies to con­</w:t>
        <w:br/>
        <w:t xml:space="preserve">sider developing nuclear weapons.34 In response, U.S. </w:t>
        <w:br/>
        <w:t xml:space="preserve">President Dwight D. Eisenhower proposed a plan to </w:t>
        <w:br/>
        <w:t xml:space="preserve">establish a NATO nuclear stockpile, whereby allies </w:t>
        <w:br/>
        <w:t xml:space="preserve">would operate nuclear delivery systems but the United </w:t>
        <w:br/>
        <w:t>States would retain primary control over nuclear war­</w:t>
        <w:br/>
        <w:t xml:space="preserve">heads.35 Through engaging allies in nuclear sharing </w:t>
        <w:br/>
        <w:t xml:space="preserve">arrangements, the United States bridged its nuclear </w:t>
        <w:br/>
        <w:t xml:space="preserve">force commitments to Europe while reducing risks of </w:t>
        <w:br/>
        <w:t xml:space="preserve">allied proliferation.36 The United States also facilitated </w:t>
        <w:br/>
        <w:t xml:space="preserve">the negotiation of several arms control agreements, </w:t>
        <w:br/>
        <w:t xml:space="preserve">such as the Limited Test Ban Treaty and the Nuclear </w:t>
        <w:br/>
        <w:t xml:space="preserve">Non-Proliferation Treaty, that helped restrict further </w:t>
        <w:br/>
        <w:t xml:space="preserve">proliferation.37 These agreements established global </w:t>
        <w:br/>
        <w:t xml:space="preserve">norms around nuclear nonproliferation and provided </w:t>
        <w:br/>
        <w:t xml:space="preserve">incentives, such as access to peaceful uses of nuclear </w:t>
        <w:br/>
        <w:t xml:space="preserve">technology, for countries to refrain from developing </w:t>
        <w:br/>
        <w:t xml:space="preserve">their nuclear weapons capabilities. </w:t>
        <w:br/>
        <w:t xml:space="preserve">Today, the future of arms control is increasingly </w:t>
        <w:br/>
        <w:t xml:space="preserve">precarious. The last remaining bilateral arms control </w:t>
        <w:br/>
        <w:t xml:space="preserve">agreement between the United States and Russia, </w:t>
        <w:br/>
        <w:t xml:space="preserve">the New START Treaty, will expire in February 2026. </w:t>
        <w:br/>
        <w:t xml:space="preserve">The demise of other crucial agreements, such as the </w:t>
        <w:br/>
        <w:t xml:space="preserve">Intermediate-Range Nuclear Forces Treaty, the Open </w:t>
        <w:br/>
        <w:t xml:space="preserve">Skies Treaty, and the Anti-Ballistic Missile Treaty, </w:t>
        <w:br/>
        <w:t xml:space="preserve">further underscores the erosion of the arms control </w:t>
        <w:br/>
        <w:t xml:space="preserve">architecture. Russia’s recent de-ratification of the </w:t>
        <w:br/>
        <w:t xml:space="preserve">Comprehensive Nuclear Test Ban Treaty has further </w:t>
        <w:br/>
        <w:t xml:space="preserve">eroded the heel of the global nonproliferation regime. </w:t>
        <w:br/>
        <w:t xml:space="preserve">Compounding these challenges, the United States is </w:t>
        <w:br/>
        <w:t xml:space="preserve">State Antony Blinken stated there is “reason to believe </w:t>
        <w:br/>
        <w:t>that Moscow intends to share advanced space and sat­</w:t>
        <w:br/>
        <w:t xml:space="preserve">ellite technology with Pyongyang.”25 Advanced space </w:t>
        <w:br/>
        <w:t xml:space="preserve">and satellite technologies are often dual-use, and </w:t>
        <w:br/>
        <w:t xml:space="preserve">advances in space technology contribute to advances </w:t>
        <w:br/>
        <w:t xml:space="preserve">in long-range ballistic missile programs. Similarly, in </w:t>
        <w:br/>
        <w:t xml:space="preserve">September 2024, Secretary Blinken claimed, “Russia </w:t>
        <w:br/>
        <w:t>is sharing technology that Iran seeks—this is a two-</w:t>
        <w:br/>
        <w:t xml:space="preserve">way street—including on nuclear issues as well as </w:t>
        <w:br/>
        <w:t>some space information.”26</w:t>
        <w:br/>
        <w:t xml:space="preserve">During the Cold War, U.S. officials feared the </w:t>
        <w:br/>
        <w:t xml:space="preserve">Soviet Union could work with other powers, such as </w:t>
        <w:br/>
        <w:t xml:space="preserve">China and North Korea, to achieve its expansionist </w:t>
        <w:br/>
        <w:t xml:space="preserve">aims. In March 1950, Secretary of State Dean Acheson </w:t>
        <w:br/>
        <w:t xml:space="preserve">testified to Congress that the United States must </w:t>
        <w:br/>
        <w:t xml:space="preserve">ensure “that whoever runs China, even if the devil </w:t>
        <w:br/>
        <w:t xml:space="preserve">himself runs China, that he is an independent devil. </w:t>
        <w:br/>
        <w:t xml:space="preserve">That is infinitely better than if he is a stooge of Moscow </w:t>
        <w:br/>
        <w:t xml:space="preserve">or China comes under Russia.”27 These fears became </w:t>
        <w:br/>
        <w:t xml:space="preserve">acute, as Chinese intervention in the Korean War </w:t>
        <w:br/>
        <w:t xml:space="preserve">in October 1950 yielded speculation over collusion </w:t>
        <w:br/>
        <w:t xml:space="preserve">among communist leadership in Beijing, Pyongyang, </w:t>
        <w:br/>
        <w:t xml:space="preserve">and Moscow.28 The Truman administration developed </w:t>
        <w:br/>
        <w:t xml:space="preserve">a robust response by building up conventional and </w:t>
        <w:br/>
        <w:t xml:space="preserve">nuclear forces in the United States.29 In later years, </w:t>
        <w:br/>
        <w:t xml:space="preserve">National Security Advisor Henry Kissinger tried to </w:t>
        <w:br/>
        <w:t xml:space="preserve">drive a wedge between the Soviet Union and China </w:t>
        <w:br/>
        <w:t xml:space="preserve">with a diplomatic strategy that enabled the United </w:t>
        <w:br/>
        <w:t xml:space="preserve">States to “maintain closer relations with each side </w:t>
        <w:br/>
        <w:t xml:space="preserve">than they did with each other.”30 This historical lesson </w:t>
        <w:br/>
        <w:t xml:space="preserve">underscores the enduring imperative for the United </w:t>
        <w:br/>
        <w:t xml:space="preserve">States to prevent the formation of a unified bloc of </w:t>
        <w:br/>
        <w:t>nuclear-armed adversaries and highlights the strate­</w:t>
        <w:br/>
        <w:t xml:space="preserve">gic value of fostering divisions among them. In today’s </w:t>
        <w:br/>
        <w:t xml:space="preserve">multipolar landscape, characterized by increasingly </w:t>
        <w:br/>
        <w:t xml:space="preserve">intertwined yet distinct national interests, the United </w:t>
        <w:br/>
        <w:t xml:space="preserve">States must proactively seek to discourage deeper, </w:t>
        <w:br/>
        <w:t xml:space="preserve">irreversible security alignments between Russia, </w:t>
        <w:br/>
        <w:t>China, North Korea, and Iran.</w:t>
        <w:br/>
        <w:t>Erosion of U.S. Alliance Credibility</w:t>
        <w:br/>
        <w:t>Threats from adversary nuclear expansionism, the­</w:t>
        <w:br/>
        <w:t xml:space="preserve">ater-range nuclear forces, and adversary collusion </w:t>
        <w:br/>
        <w:t xml:space="preserve">have produced doubts among U.S. allies over the </w:t>
        <w:br/>
        <w:t>ability of the United States to maintain its extended</w:t>
      </w:r>
    </w:p>
    <w:p>
      <w:r>
        <w:rPr>
          <w:b/>
        </w:rPr>
        <w:t>Page 35</w:t>
      </w:r>
    </w:p>
    <w:p>
      <w:r>
        <w:t>29</w:t>
        <w:br/>
        <w:t>Heather Williams, Joseph Rodgers, and Elizabeth Kos</w:t>
        <w:br/>
        <w:t xml:space="preserve">acute awareness of possible escalatory ladders and </w:t>
        <w:br/>
        <w:t>adversary red lines.</w:t>
        <w:br/>
        <w:t xml:space="preserve">This dynamic inherently alters the calculus of </w:t>
        <w:br/>
        <w:t xml:space="preserve">future conventional wars between nuclear-armed </w:t>
        <w:br/>
        <w:t xml:space="preserve">states, where the specter of nuclear weapons could </w:t>
        <w:br/>
        <w:t xml:space="preserve">be placed over each decision. It implies that future </w:t>
        <w:br/>
        <w:t xml:space="preserve">opponents may use nuclear threats not only as a last </w:t>
        <w:br/>
        <w:t xml:space="preserve">resort but as a part of their early coercive campaigns </w:t>
        <w:br/>
        <w:t>to extract concessions, discourage third-party inter­</w:t>
        <w:br/>
        <w:t xml:space="preserve">vention, or even cover conventional aggression. This </w:t>
        <w:br/>
        <w:t xml:space="preserve">openness to such high-risk action naturally elevates </w:t>
        <w:br/>
        <w:t>the danger of miscalculation and accidental escala­</w:t>
        <w:br/>
        <w:t>tion, making conflict management much more com­</w:t>
        <w:br/>
        <w:t>plicated and risky for the United States and its allies.</w:t>
        <w:br/>
        <w:t xml:space="preserve">Lack of Escalation Management Tools </w:t>
        <w:br/>
        <w:t xml:space="preserve">Could Exacerbate Crises </w:t>
        <w:br/>
        <w:t xml:space="preserve">The evolving nature of warfare, characterized by the </w:t>
        <w:br/>
        <w:t xml:space="preserve">blurring of lines between conventional and nuclear </w:t>
        <w:br/>
        <w:t xml:space="preserve">conflict, necessitates the development of robust </w:t>
        <w:br/>
        <w:t xml:space="preserve">escalation management tools. Russia’s increasing </w:t>
        <w:br/>
        <w:t>reliance on hostile rhetoric and nuclear saber-rat­</w:t>
        <w:br/>
        <w:t xml:space="preserve">tling in Ukraine demonstrates a willingness to employ </w:t>
        <w:br/>
        <w:t xml:space="preserve">nuclear coercion to achieve its objectives.38 Moscow’s </w:t>
        <w:br/>
        <w:t xml:space="preserve">use of nuclear threats to seize territory and redraw </w:t>
        <w:br/>
        <w:t xml:space="preserve">borders in Europe represents a dangerous escalation </w:t>
        <w:br/>
        <w:t xml:space="preserve">that challenges fundamental norms of international </w:t>
        <w:br/>
        <w:t xml:space="preserve">security. Furthermore, the development of tactical </w:t>
        <w:br/>
        <w:t>nuclear weapons by U.S. adversaries poses a chal­</w:t>
        <w:br/>
        <w:t xml:space="preserve">lenge to escalation control. These weapons, designed </w:t>
        <w:br/>
        <w:t xml:space="preserve">for battlefield use against a limited number of targets, </w:t>
        <w:br/>
        <w:t xml:space="preserve">lower the threshold for nuclear use and complicate </w:t>
        <w:br/>
        <w:t>traditional notions of deterrence.</w:t>
        <w:br/>
        <w:t xml:space="preserve">This asymmetry creates a potential “deterrence </w:t>
        <w:br/>
        <w:t xml:space="preserve">gap” and necessitates the development of a more </w:t>
        <w:br/>
        <w:t>flexible and nuanced approach to escalation man­</w:t>
        <w:br/>
        <w:t xml:space="preserve">agement. The United States needs a broader array of </w:t>
        <w:br/>
        <w:t>capabilities to deter—and, if necessary, respond to—</w:t>
        <w:br/>
        <w:t xml:space="preserve">limited nuclear use by adversaries. This could include </w:t>
        <w:br/>
        <w:t xml:space="preserve">developing conventional weapons with enhanced </w:t>
        <w:br/>
        <w:t xml:space="preserve">precision and destructive power, modernizing </w:t>
        <w:br/>
        <w:t>existing nuclear capabilities to provide more flexi­</w:t>
        <w:br/>
        <w:t xml:space="preserve">ble options, and exploring non-kinetic tools such as </w:t>
        <w:br/>
        <w:t xml:space="preserve">cyber warfare and electronic warfare to disrupt and </w:t>
        <w:br/>
        <w:t>degrade an adversary’s ability to escalate conflict.</w:t>
        <w:br/>
        <w:t xml:space="preserve">now demanding more from its allies while seeming </w:t>
        <w:br/>
        <w:t xml:space="preserve">to scale back its own commitments. Taking a more </w:t>
        <w:br/>
        <w:t xml:space="preserve">transactional approach, Washington seeks increased </w:t>
        <w:br/>
        <w:t xml:space="preserve">financial and security contributions from its partners. </w:t>
        <w:br/>
        <w:t xml:space="preserve">The prospects for achieving meaningful progress on </w:t>
        <w:br/>
        <w:t xml:space="preserve">arms control and strengthening alliance cohesion </w:t>
        <w:br/>
        <w:t>appear increasingly dim.</w:t>
        <w:br/>
        <w:t>New Challenges and Implications</w:t>
        <w:br/>
        <w:t>These converging challenges—renewed threats of ter­</w:t>
        <w:br/>
        <w:t xml:space="preserve">ritorial expansion backed by nuclear threats, theater </w:t>
        <w:br/>
        <w:t xml:space="preserve">nuclear forces, adversary collusion, and degrading </w:t>
        <w:br/>
        <w:t xml:space="preserve">U.S. alliance credibility—have several implications </w:t>
        <w:br/>
        <w:t xml:space="preserve">for the future of warfare and competition. It is likely </w:t>
        <w:br/>
        <w:t xml:space="preserve">that there will be an increase in nuclear threats and </w:t>
        <w:br/>
        <w:t>risk-taking in future regional conflicts, a lack of esca­</w:t>
        <w:br/>
        <w:t xml:space="preserve">lation management tools during crises, and a greater </w:t>
        <w:br/>
        <w:t xml:space="preserve">need for increased knowledge of nuclear issues at </w:t>
        <w:br/>
        <w:t xml:space="preserve">every echelon of military command. These trends </w:t>
        <w:br/>
        <w:t>demand a reassessment of nuclear strategy and chal­</w:t>
        <w:br/>
        <w:t xml:space="preserve">lenge some key prevailing deterrence assumptions of </w:t>
        <w:br/>
        <w:t xml:space="preserve">the past eight decades.  </w:t>
        <w:br/>
        <w:t xml:space="preserve">Increased Risk-Taking in Regional Conflicts  </w:t>
        <w:br/>
        <w:t>Other nuclear possessors are likely watching Rus­</w:t>
        <w:br/>
        <w:t xml:space="preserve">sia’s actions in Ukraine. If they draw the conclusion </w:t>
        <w:br/>
        <w:t xml:space="preserve">that nuclear bullying delayed Western intervention, </w:t>
        <w:br/>
        <w:t xml:space="preserve">they may be more prone toward risk-taking and risk </w:t>
        <w:br/>
        <w:t>manipulation in future regional conflicts. Adversar­</w:t>
        <w:br/>
        <w:t xml:space="preserve">ies may come to believe that the United States and </w:t>
        <w:br/>
        <w:t xml:space="preserve">its allies have less at stake in distant theaters, thus </w:t>
        <w:br/>
        <w:t xml:space="preserve">validating the utility of nuclear coercion as a tool to </w:t>
        <w:br/>
        <w:t xml:space="preserve">achieve strategic objectives. </w:t>
        <w:br/>
        <w:t xml:space="preserve">This trend may result in the perceived reduction </w:t>
        <w:br/>
        <w:t xml:space="preserve">of the nuclear threshold, altering the way conflicts </w:t>
        <w:br/>
        <w:t>are initiated and controlled. Opponents may increas­</w:t>
        <w:br/>
        <w:t xml:space="preserve">ingly try to take advantage of this perceived change, </w:t>
        <w:br/>
        <w:t xml:space="preserve">blending nuclear threats and coercive signaling into </w:t>
        <w:br/>
        <w:t>different stages of conflict, ranging from pre-cri­</w:t>
        <w:br/>
        <w:t xml:space="preserve">sis intimidation to bids for escalation control in the </w:t>
        <w:br/>
        <w:t xml:space="preserve">course of a conflict. The purpose of nuclear threats </w:t>
        <w:br/>
        <w:t xml:space="preserve">would be to achieve asymmetric benefit or nullify </w:t>
        <w:br/>
        <w:t>superior conventional capabilities. This sets up a sit­</w:t>
        <w:br/>
        <w:t xml:space="preserve">uation where conventional actions are continuously </w:t>
        <w:br/>
        <w:t>overshadowed by nuclear potential, requiring an</w:t>
      </w:r>
    </w:p>
    <w:p>
      <w:r>
        <w:rPr>
          <w:b/>
        </w:rPr>
        <w:t>Page 36</w:t>
      </w:r>
    </w:p>
    <w:p>
      <w:r>
        <w:t>30</w:t>
        <w:br/>
        <w:t>Returning to an Era of Competition and Nuclear Risk</w:t>
        <w:br/>
        <w:t xml:space="preserve">operational concepts, and a renewed focus on </w:t>
        <w:br/>
        <w:t>nuclear literacy within the armed forces.</w:t>
        <w:br/>
        <w:t>Conclusion</w:t>
        <w:br/>
        <w:t xml:space="preserve">The resurgence of great power competition, coupled </w:t>
        <w:br/>
        <w:t>with the evolving nature of nuclear threats, pres­</w:t>
        <w:br/>
        <w:t xml:space="preserve">ents a complex challenge to the role that nuclear </w:t>
        <w:br/>
        <w:t xml:space="preserve">weapons play in the future of modern warfare. The </w:t>
        <w:br/>
        <w:t>erosion of the global nuclear order—fueled by adver­</w:t>
        <w:br/>
        <w:t xml:space="preserve">sarial nuclear expansionism, the proliferation of </w:t>
        <w:br/>
        <w:t>theater-range nuclear forces, growing adversary col­</w:t>
        <w:br/>
        <w:t>lusion, and the weakening of U.S. alliance credibility—</w:t>
        <w:br/>
        <w:t xml:space="preserve">demands change. All nine nuclear-armed states are </w:t>
        <w:br/>
        <w:t>currently modernizing their nuclear forces, under­</w:t>
        <w:br/>
        <w:t xml:space="preserve">scoring the increasing role that nuclear weapons will </w:t>
        <w:br/>
        <w:t xml:space="preserve">play in future conflicts. </w:t>
        <w:br/>
        <w:t xml:space="preserve">The challenges facing the security environment </w:t>
        <w:br/>
        <w:t xml:space="preserve">today bear some similarities to those of the Cold War, </w:t>
        <w:br/>
        <w:t xml:space="preserve">but in many ways the current threats are different </w:t>
        <w:br/>
        <w:t>and more diverse. The contemporary security envi­</w:t>
        <w:br/>
        <w:t xml:space="preserve">ronment presents unique complexities requiring </w:t>
        <w:br/>
        <w:t xml:space="preserve">innovative solutions and a willingness to adapt to </w:t>
        <w:br/>
        <w:t xml:space="preserve">new realities. </w:t>
        <w:br/>
        <w:t xml:space="preserve">By examining the confluence of rising nuclear </w:t>
        <w:br/>
        <w:t xml:space="preserve">threats, eroding alliance credibility, and increasing </w:t>
        <w:br/>
        <w:t>adversarial collusion, this chapter paints a concern­</w:t>
        <w:br/>
        <w:t xml:space="preserve">ing picture of the future of modern warfare. The </w:t>
        <w:br/>
        <w:t xml:space="preserve">demonstrated willingness of nuclear-armed states to </w:t>
        <w:br/>
        <w:t>employ coercive nuclear signaling in pursuit of terri­</w:t>
        <w:br/>
        <w:t xml:space="preserve">torial gains, coupled with the proliferation of more </w:t>
        <w:br/>
        <w:t xml:space="preserve">usable theater-range nuclear weapons, suggests a </w:t>
        <w:br/>
        <w:t xml:space="preserve">lowering of the nuclear threshold in future conflicts. </w:t>
        <w:br/>
        <w:t xml:space="preserve">Furthermore, growing security cooperation among </w:t>
        <w:br/>
        <w:t xml:space="preserve">Unfamiliar Deterrence Challenges, </w:t>
        <w:br/>
        <w:t xml:space="preserve">Learning Delays </w:t>
        <w:br/>
        <w:t xml:space="preserve">While some underlying aspects of the new nuclear </w:t>
        <w:br/>
        <w:t xml:space="preserve">landscape are similar to the Cold War era—such as </w:t>
        <w:br/>
        <w:t xml:space="preserve">the dynamics of great power rivalry, high-stakes </w:t>
        <w:br/>
        <w:t xml:space="preserve">games of chicken, the balance between offense and </w:t>
        <w:br/>
        <w:t>defense, and the nuances of alliance management—</w:t>
        <w:br/>
        <w:t xml:space="preserve">the modern environment also features a plethora of </w:t>
        <w:br/>
        <w:t>new challenges. These include unprecedented tech­</w:t>
        <w:br/>
        <w:t>nological change, the growing frequency and inten­</w:t>
        <w:br/>
        <w:t xml:space="preserve">sity of nuclear-backed crises in regional contexts, and </w:t>
        <w:br/>
        <w:t xml:space="preserve">an expanding network of proliferation threats that go </w:t>
        <w:br/>
        <w:t xml:space="preserve">well beyond traditional state actors. </w:t>
        <w:br/>
        <w:t xml:space="preserve">Along with the implications of a deterrence gap, </w:t>
        <w:br/>
        <w:t xml:space="preserve">wherein U.S. capabilities and the range of adversary </w:t>
        <w:br/>
        <w:t xml:space="preserve">threats may not be perfectly matched, there may </w:t>
        <w:br/>
        <w:t>also be an acute knowledge gap in twenty-first-cen­</w:t>
        <w:br/>
        <w:t xml:space="preserve">tury warfare. Modern military strategists must know </w:t>
        <w:br/>
        <w:t>how various technologies and complex technologi­</w:t>
        <w:br/>
        <w:t xml:space="preserve">cal systems interact in warfare, be aware of how to </w:t>
        <w:br/>
        <w:t xml:space="preserve">deter effectively in regional crises, and understand </w:t>
        <w:br/>
        <w:t>how the United States should contend with the com­</w:t>
        <w:br/>
        <w:t xml:space="preserve">plexity of deterring two peer competitors—China </w:t>
        <w:br/>
        <w:t xml:space="preserve">and Russia—simultaneously across separate theaters. </w:t>
        <w:br/>
        <w:t>Future warfighters will need to closely calibrate man­</w:t>
        <w:br/>
        <w:t xml:space="preserve">aging escalation and signaling resolve in a multipolar </w:t>
        <w:br/>
        <w:t xml:space="preserve">nuclear landscape where intentions and doctrines are </w:t>
        <w:br/>
        <w:t>less openly advertised.</w:t>
        <w:br/>
        <w:t>Filling this knowledge gap and elevating over­</w:t>
        <w:br/>
        <w:t>all “deterrence IQ” will be a long-term and multi­</w:t>
        <w:br/>
        <w:t xml:space="preserve">faceted endeavor, requiring intellectual effort well </w:t>
        <w:br/>
        <w:t xml:space="preserve">beyond the traditional nuclear policy community. </w:t>
        <w:br/>
        <w:t xml:space="preserve">There needs to be an increase in nuclear knowledge </w:t>
        <w:br/>
        <w:t>across the entire defense establishment. Warfight­</w:t>
        <w:br/>
        <w:t xml:space="preserve">ers, even those who work almost exclusively in </w:t>
        <w:br/>
        <w:t xml:space="preserve">the conventional sphere, will need to gain a much </w:t>
        <w:br/>
        <w:t xml:space="preserve">deeper appreciation of the prospective effects of </w:t>
        <w:br/>
        <w:t xml:space="preserve">nuclear weapons on conventional conflict. This </w:t>
        <w:br/>
        <w:t xml:space="preserve">means coming to terms with the psychological and </w:t>
        <w:br/>
        <w:t>physical effects of nuclear employment, appreciat­</w:t>
        <w:br/>
        <w:t xml:space="preserve">ing adversary escalation ladders, and developing </w:t>
        <w:br/>
        <w:t xml:space="preserve">the skills and procedures needed to fight and win </w:t>
        <w:br/>
        <w:t xml:space="preserve">in a nuclear-contaminated battlefield environment. </w:t>
        <w:br/>
        <w:t xml:space="preserve">Warfighters will need new training regimens, revised </w:t>
        <w:br/>
        <w:t xml:space="preserve">Future warfighters will need </w:t>
        <w:br/>
        <w:t xml:space="preserve">to closely calibrate managing </w:t>
        <w:br/>
        <w:t xml:space="preserve">escalation and signaling resolve in </w:t>
        <w:br/>
        <w:t xml:space="preserve">a multipolar nuclear landscape, </w:t>
        <w:br/>
        <w:t xml:space="preserve">where intentions and doctrines </w:t>
        <w:br/>
        <w:t>are less openly advertised.</w:t>
      </w:r>
    </w:p>
    <w:p>
      <w:r>
        <w:rPr>
          <w:b/>
        </w:rPr>
        <w:t>Page 37</w:t>
      </w:r>
    </w:p>
    <w:p>
      <w:r>
        <w:t>31</w:t>
        <w:br/>
        <w:t>Heather Williams, Joseph Rodgers, and Elizabeth Kos</w:t>
        <w:br/>
        <w:t xml:space="preserve">U.S. adversaries creates a complex web of threats, </w:t>
        <w:br/>
        <w:t xml:space="preserve">demanding new and sophisticated approaches to </w:t>
        <w:br/>
        <w:t xml:space="preserve">deterrence and conflict management. </w:t>
        <w:br/>
        <w:t>The erosion of U.S. alliance credibility risks fur­</w:t>
        <w:br/>
        <w:t>ther destabilizing the international order and poten­</w:t>
        <w:br/>
        <w:t xml:space="preserve">tially incentivizing proliferation among concerned </w:t>
        <w:br/>
        <w:t xml:space="preserve">partners. These trends collectively point to a future </w:t>
        <w:br/>
        <w:t xml:space="preserve">where nuclear considerations will be more present </w:t>
        <w:br/>
        <w:t>and the risks of escalation more acute in the manage­</w:t>
        <w:br/>
        <w:t xml:space="preserve">ment of modern warfare. Ultimately, navigating this </w:t>
        <w:br/>
        <w:t xml:space="preserve">era of heightened competition and nuclear risk will </w:t>
        <w:br/>
        <w:t xml:space="preserve">require a strategically nuanced approach to prevent </w:t>
        <w:br/>
        <w:t>miscalculation and maintain stability in an increas­</w:t>
        <w:br/>
        <w:t>ingly dangerous world.</w:t>
      </w:r>
    </w:p>
    <w:p>
      <w:r>
        <w:rPr>
          <w:b/>
        </w:rPr>
        <w:t>Page 38</w:t>
      </w:r>
    </w:p>
    <w:p>
      <w:r>
        <w:t>PART II</w:t>
        <w:br/>
        <w:t xml:space="preserve">Operations, Tactics, </w:t>
        <w:br/>
        <w:t>and Technology</w:t>
      </w:r>
    </w:p>
    <w:p>
      <w:r>
        <w:rPr>
          <w:b/>
        </w:rPr>
        <w:t>Page 39</w:t>
      </w:r>
    </w:p>
    <w:p>
      <w:r>
        <w:t>CHAPTER 04</w:t>
        <w:br/>
        <w:t xml:space="preserve">Operational Art in the </w:t>
        <w:br/>
        <w:t>Age of Battle Networks</w:t>
        <w:br/>
        <w:t>Benjamin Jensen</w:t>
      </w:r>
    </w:p>
    <w:p>
      <w:r>
        <w:rPr>
          <w:b/>
        </w:rPr>
        <w:t>Page 40</w:t>
      </w:r>
    </w:p>
    <w:p>
      <w:r>
        <w:t>34</w:t>
        <w:br/>
        <w:t>Operational Art in the Age of Battle Networks</w:t>
        <w:br/>
        <w:t>”</w:t>
        <w:br/>
        <w:t>“</w:t>
        <w:br/>
        <w:t xml:space="preserve">Combat power is increasingly defined by </w:t>
        <w:br/>
        <w:t xml:space="preserve">the ability to fuse intelligence, orchestrate </w:t>
        <w:br/>
        <w:t xml:space="preserve">synchronized actions, and generate </w:t>
        <w:br/>
        <w:t>affordable mass through dynamic kill webs.</w:t>
        <w:br/>
        <w:t>and the government research and development infra­</w:t>
        <w:br/>
        <w:t xml:space="preserve">structure that created nuclear weapons. However, </w:t>
        <w:br/>
        <w:t xml:space="preserve">today, well into the age of information, bytes cross </w:t>
        <w:br/>
        <w:t xml:space="preserve">global networks and increasingly integrate the private </w:t>
        <w:br/>
        <w:t xml:space="preserve">sector to change the character of war and, through it, </w:t>
        <w:br/>
        <w:t xml:space="preserve">operational art.6 </w:t>
        <w:br/>
        <w:t xml:space="preserve">New technologies generate new ideas about war, </w:t>
        <w:br/>
        <w:t>a cycle of discovery and experimentation often com­</w:t>
        <w:br/>
        <w:t xml:space="preserve">pressed by the demands of battle. That pattern is on </w:t>
        <w:br/>
        <w:t xml:space="preserve">display from the vast steppes of Ukraine to the deserts </w:t>
        <w:br/>
        <w:t xml:space="preserve">of the Middle East. </w:t>
        <w:br/>
        <w:t xml:space="preserve">This chapter explores what these battles say </w:t>
        <w:br/>
        <w:t xml:space="preserve">about the future of war. Through examining crucial </w:t>
        <w:br/>
        <w:t xml:space="preserve">case studies in Ukraine and conflicts in the Middle </w:t>
        <w:br/>
        <w:t xml:space="preserve">East, it charts how operational art is changing based </w:t>
        <w:br/>
        <w:t xml:space="preserve">on the rapid advancement of networked sensors, </w:t>
        <w:br/>
        <w:t xml:space="preserve">data-driven command and control, and precision </w:t>
        <w:br/>
        <w:t>fires, including information effects in the electromag­</w:t>
        <w:br/>
        <w:t xml:space="preserve">netic spectrum and cyberspace. These developments </w:t>
        <w:br/>
        <w:t xml:space="preserve">realize the visions of future war imagined in the 1990s </w:t>
        <w:br/>
        <w:t xml:space="preserve">by army leaders like General Gordon Sullivan in Force </w:t>
        <w:br/>
        <w:t>O</w:t>
        <w:br/>
        <w:t xml:space="preserve">n the morning of October 29, 2022, a swarm </w:t>
        <w:br/>
        <w:t>of Ukrainian naval drones, controlled re­</w:t>
        <w:br/>
        <w:t xml:space="preserve">motely and connected via a shared targeting </w:t>
        <w:br/>
        <w:t xml:space="preserve">network, struck Russia’s Black Sea Fleet at Sevastopol.1 </w:t>
        <w:br/>
        <w:t>While the concept of swarming is an old one, the at­</w:t>
        <w:br/>
        <w:t xml:space="preserve">tack represented something new—a demonstration of </w:t>
        <w:br/>
        <w:t xml:space="preserve">modern operational art, where distributed platforms, </w:t>
        <w:br/>
        <w:t xml:space="preserve">intelligence fusion, and autonomous systems create </w:t>
        <w:br/>
        <w:t xml:space="preserve">asymmetric effects against a conventionally superior </w:t>
        <w:br/>
        <w:t xml:space="preserve">adversary.2 The battle turned emerging ideas of war, </w:t>
        <w:br/>
        <w:t>often associated with terms like “replicator” and “mo­</w:t>
        <w:br/>
        <w:t xml:space="preserve">saic warfare,” into a reality.3 The strike forced Russia </w:t>
        <w:br/>
        <w:t>to reconsider its naval posture, highlighting that suc­</w:t>
        <w:br/>
        <w:t xml:space="preserve">cessful operational art in the age of battle networks is </w:t>
        <w:br/>
        <w:t xml:space="preserve">contingent on integrating effects across domains while </w:t>
        <w:br/>
        <w:t>leveraging information as a force multiplier.4</w:t>
        <w:br/>
        <w:t xml:space="preserve">War is a continuation of politics by other means, </w:t>
        <w:br/>
        <w:t xml:space="preserve">but its form and manifestation on the battlefield are </w:t>
        <w:br/>
        <w:t>directly linked to the intersection of ideas and chang­</w:t>
        <w:br/>
        <w:t xml:space="preserve">ing material conditions.5 In the past, materials for </w:t>
        <w:br/>
        <w:t xml:space="preserve">wartime economies focused on iron, gunpowder, </w:t>
        <w:br/>
        <w:t>photo: u.s. marine corps photo by lance cpl. colton brownlee</w:t>
      </w:r>
    </w:p>
    <w:p>
      <w:r>
        <w:rPr>
          <w:b/>
        </w:rPr>
        <w:t>Page 41</w:t>
      </w:r>
    </w:p>
    <w:p>
      <w:r>
        <w:t>35</w:t>
        <w:br/>
        <w:t>Benjamin Jensen</w:t>
        <w:br/>
        <w:t xml:space="preserve">both harbingers of the new ways of combat: (1) the </w:t>
        <w:br/>
        <w:t>Ukrainian campaign in Kursk and (2) Israeli retalia­</w:t>
        <w:br/>
        <w:t xml:space="preserve">tory air strikes against Iran’s air defense network in </w:t>
        <w:br/>
        <w:t xml:space="preserve">October 2024. While additional cases—such as the </w:t>
        <w:br/>
        <w:t xml:space="preserve">2020 Second Nagorno-Karabakh War, the May 2025 </w:t>
        <w:br/>
        <w:t xml:space="preserve">India-Pakistan standoff, and Israel-Iran clashes in </w:t>
        <w:br/>
        <w:t xml:space="preserve">June 2025—further illustrate the trend, this chapter </w:t>
        <w:br/>
        <w:t xml:space="preserve">focuses on these crucial air and ground cases in order </w:t>
        <w:br/>
        <w:t xml:space="preserve">to link observed operational behavior to foundational </w:t>
        <w:br/>
        <w:t xml:space="preserve">military theory. The chapter concludes with reading </w:t>
        <w:br/>
        <w:t xml:space="preserve">across these cases to catalogue how the emergence of </w:t>
        <w:br/>
        <w:t xml:space="preserve">modern battle networks and long-range effects alter </w:t>
        <w:br/>
        <w:t xml:space="preserve">the character of warfare. </w:t>
        <w:br/>
        <w:t xml:space="preserve">Charting Change in Operational </w:t>
        <w:br/>
        <w:t>Art: The Principles of War</w:t>
        <w:br/>
        <w:t>There is a long history across cultures of using law­</w:t>
        <w:br/>
        <w:t>like principles to guide the design of military cam­</w:t>
        <w:br/>
        <w:t xml:space="preserve">paigns. Both Sun Tzu (ca. 400–301 BCE) in The Art </w:t>
        <w:br/>
        <w:t xml:space="preserve">of War and the Indian philosopher Kautilya (ca. </w:t>
        <w:br/>
        <w:t xml:space="preserve">300 BCE) in the Arthashastra outlined key factors </w:t>
        <w:br/>
        <w:t xml:space="preserve">associated with mobilizing and deploying combat </w:t>
        <w:br/>
        <w:t xml:space="preserve">power.14 In the fourth century CE, Flavius Vegetius </w:t>
        <w:br/>
        <w:t xml:space="preserve">Renatus wrote De re militari for Emperor Valentinian </w:t>
        <w:br/>
        <w:t xml:space="preserve">II, including a section on maxims (i.e., principles) of </w:t>
        <w:br/>
        <w:t xml:space="preserve">war. This work proved influential for over a thousand </w:t>
        <w:br/>
        <w:t xml:space="preserve">years and shaped Niccolò Machiavelli’s ideas in books </w:t>
        <w:br/>
        <w:t xml:space="preserve">like The Art of War.15 The concept of principles and </w:t>
        <w:br/>
        <w:t xml:space="preserve">guides to war extended from the Renaissance into </w:t>
        <w:br/>
        <w:t xml:space="preserve">early modern Europe through key works by Henri, </w:t>
        <w:br/>
        <w:t xml:space="preserve">duke de Rohan, and Marquis de Silva’s 1778 work </w:t>
        <w:br/>
        <w:t xml:space="preserve">Principles, which, alongside ideas by English thinker </w:t>
        <w:br/>
        <w:t xml:space="preserve">Henry Lloyd, became the foundation of Napoleonic </w:t>
        <w:br/>
        <w:t xml:space="preserve">warfare.16 The modern usage of the concept draws </w:t>
        <w:br/>
        <w:t xml:space="preserve">from both Lloyd’s work and The Art of War by Henri, </w:t>
        <w:br/>
        <w:t xml:space="preserve">baron de Jomini, through British military officer and </w:t>
        <w:br/>
        <w:t>theorist J. F. C. Fuller.17</w:t>
        <w:br/>
        <w:t>The enduring concept is that military practi­</w:t>
        <w:br/>
        <w:t xml:space="preserve">tioners use these principles to help analyze and plan </w:t>
        <w:br/>
        <w:t xml:space="preserve">campaigns. The principles provide the underlying </w:t>
        <w:br/>
        <w:t xml:space="preserve">logic in the search for a theory of victory, guiding </w:t>
        <w:br/>
        <w:t>commanders and staff as they confront the dual pres­</w:t>
        <w:br/>
        <w:t xml:space="preserve">sures of allocating resources and translating intent </w:t>
        <w:br/>
        <w:t xml:space="preserve">into schemes of maneuver. Current U.S. joint doctrine </w:t>
        <w:br/>
        <w:t>lists 12 principles (Table 4.1).18</w:t>
        <w:br/>
        <w:t xml:space="preserve">XXI and even earlier by Soviet theorists dreaming of </w:t>
        <w:br/>
        <w:t xml:space="preserve">precision strike complexes.7 The resulting networked </w:t>
        <w:br/>
        <w:t xml:space="preserve">formations represent the defining trend in modern </w:t>
        <w:br/>
        <w:t xml:space="preserve">war. These scalable networks invert the relationship </w:t>
        <w:br/>
        <w:t>between fire and maneuver to create entire cam­</w:t>
        <w:br/>
        <w:t xml:space="preserve">paigns predicated on moving sensors into place to </w:t>
        <w:br/>
        <w:t xml:space="preserve">deny adversary courses of action through a mix of </w:t>
        <w:br/>
        <w:t xml:space="preserve">long-range strikes, information effects, and drone </w:t>
        <w:br/>
        <w:t>swarms along the forward line of troops. This trans­</w:t>
        <w:br/>
        <w:t xml:space="preserve">parent battlefield is unforgiving.8 To use an old army </w:t>
        <w:br/>
        <w:t xml:space="preserve">phrase from General William DePuy, “What can be </w:t>
        <w:br/>
        <w:t>seen can be hit, what can be hit can be destroyed.”9</w:t>
        <w:br/>
        <w:t xml:space="preserve">There is a new character of combined arms where </w:t>
        <w:br/>
        <w:t xml:space="preserve">information is more than a combat multiplier.10 The </w:t>
        <w:br/>
        <w:t xml:space="preserve">ability to collect, fuse, and disseminate information is </w:t>
        <w:br/>
        <w:t xml:space="preserve">a defining feature of military power and calls for new </w:t>
        <w:br/>
        <w:t xml:space="preserve">ways of thinking about the correlation of forces and </w:t>
        <w:br/>
        <w:t xml:space="preserve">means in modern war.11 </w:t>
        <w:br/>
        <w:t xml:space="preserve">Combat power is increasingly defined by the </w:t>
        <w:br/>
        <w:t>ability to fuse intelligence, orchestrate synchro­</w:t>
        <w:br/>
        <w:t xml:space="preserve">nized actions, and generate affordable mass through </w:t>
        <w:br/>
        <w:t xml:space="preserve">dynamic kill webs.12 The formations that master this </w:t>
        <w:br/>
        <w:t xml:space="preserve">approach generate operational tempo, imposing </w:t>
        <w:br/>
        <w:t xml:space="preserve">dilemmas on adversaries and forcing self-defeating </w:t>
        <w:br/>
        <w:t xml:space="preserve">decisions. This evolution marks a movement away </w:t>
        <w:br/>
        <w:t xml:space="preserve">from traditional linear strategies focused on mass </w:t>
        <w:br/>
        <w:t xml:space="preserve">and objectives (i.e., decisive points) toward a more </w:t>
        <w:br/>
        <w:t xml:space="preserve">dynamic hunt for asymmetries, exploiting weak </w:t>
        <w:br/>
        <w:t xml:space="preserve">points and overloading adversary decision cycles. </w:t>
        <w:br/>
        <w:t>Operational art becomes the ability to disrupt, dis­</w:t>
        <w:br/>
        <w:t xml:space="preserve">orient, and out-cycle the adversary by designing ways </w:t>
        <w:br/>
        <w:t>to integrate domains and sequence tactical actions.</w:t>
        <w:br/>
        <w:t xml:space="preserve">Technology drives change but only through the </w:t>
        <w:br/>
        <w:t xml:space="preserve">people who use it and imagine new ways of war. The </w:t>
        <w:br/>
        <w:t xml:space="preserve">underlying assumption is that there are transnational </w:t>
        <w:br/>
        <w:t xml:space="preserve">learning communities at play in the transmission of </w:t>
        <w:br/>
        <w:t>military art across national boundaries. Profession­</w:t>
        <w:br/>
        <w:t xml:space="preserve">als including career officers, civilian appointees, </w:t>
        <w:br/>
        <w:t xml:space="preserve">entrepreneurs, and scientists learn from each other </w:t>
        <w:br/>
        <w:t>through a process of emulation and adaptation.13</w:t>
        <w:br/>
        <w:t>This chapter proceeds by establishing an analyt­</w:t>
        <w:br/>
        <w:t xml:space="preserve">ical framework for analyzing how the emergence of </w:t>
        <w:br/>
        <w:t>information-centric battle networks is changing oper­</w:t>
        <w:br/>
        <w:t xml:space="preserve">ational art using the concept of the principles of war. </w:t>
        <w:br/>
        <w:t>Next it applies this framework to two case studies,</w:t>
      </w:r>
    </w:p>
    <w:p>
      <w:r>
        <w:rPr>
          <w:b/>
        </w:rPr>
        <w:t>Page 42</w:t>
      </w:r>
    </w:p>
    <w:p>
      <w:r>
        <w:t>36</w:t>
        <w:br/>
        <w:t>Operational Art in the Age of Battle Networks</w:t>
        <w:br/>
        <w:t xml:space="preserve">resources becomes. This effect, in turn, allows states </w:t>
        <w:br/>
        <w:t xml:space="preserve">with robust C5ISRT networks, like Ukraine, to fight </w:t>
        <w:br/>
        <w:t xml:space="preserve">outnumbered by vectoring in small drones, such </w:t>
        <w:br/>
        <w:t xml:space="preserve">as first-person view (FPV) drones, and artillery fire </w:t>
        <w:br/>
        <w:t xml:space="preserve">to attrit assaults and even spoil attacks before they </w:t>
        <w:br/>
        <w:t xml:space="preserve">begin. This logic is also why the U.S. Department of </w:t>
        <w:br/>
        <w:t xml:space="preserve">Defense, despite ongoing struggles, has prioritized </w:t>
        <w:br/>
        <w:t>both combined joint all-domain command and con­</w:t>
        <w:br/>
        <w:t xml:space="preserve">trol (CJADC2) and software-driven approaches to </w:t>
        <w:br/>
        <w:t xml:space="preserve">acquisition.20 </w:t>
        <w:br/>
        <w:t xml:space="preserve">The concept of kill chains, increasingly called </w:t>
        <w:br/>
        <w:t xml:space="preserve">“webs,” reflects the lethal application of fused data </w:t>
        <w:br/>
        <w:t xml:space="preserve">from a battle network.21 The term “webs” identifies the </w:t>
        <w:br/>
        <w:t xml:space="preserve">importance of more scalable and resilient networks </w:t>
        <w:br/>
        <w:t xml:space="preserve">consistent with earlier Defense Advanced Research </w:t>
        <w:br/>
        <w:t>Projects Agency (DARPA) concepts of mosaic war­</w:t>
        <w:br/>
        <w:t>fare.22 This idea has diffused rapidly through the inter­</w:t>
        <w:br/>
        <w:t xml:space="preserve">national system, including references in the People’s </w:t>
        <w:br/>
        <w:t xml:space="preserve">Liberation Army (PLA) Science of Military Strategy and </w:t>
        <w:br/>
        <w:t xml:space="preserve">Russian doctrine before the war in Ukraine.23 This </w:t>
        <w:br/>
        <w:t xml:space="preserve">concept, in turn, reflects the maturation of an earlier </w:t>
        <w:br/>
        <w:t xml:space="preserve">idea of reconnaissance-strike complexes, which has </w:t>
        <w:br/>
        <w:t xml:space="preserve">dominated Russian military thought for decades.24 Kill </w:t>
        <w:br/>
        <w:t xml:space="preserve">The central idea is that these principles help </w:t>
        <w:br/>
        <w:t xml:space="preserve">assess crucial cases in recent wars and, in the process, </w:t>
        <w:br/>
        <w:t xml:space="preserve">illustrate the emerging importance of information </w:t>
        <w:br/>
        <w:t xml:space="preserve">effects and battle networks to modern operational </w:t>
        <w:br/>
        <w:t xml:space="preserve">art. A battle network is the fusion of sensors, shooters, </w:t>
        <w:br/>
        <w:t xml:space="preserve">and decisionmakers into a dynamic system capable </w:t>
        <w:br/>
        <w:t>of synchronizing effects across domains.19 These net­</w:t>
        <w:br/>
        <w:t xml:space="preserve">works aim to shorten kill chains, increase survivability </w:t>
        <w:br/>
        <w:t xml:space="preserve">through dispersal, and maximize cross-domain fires. </w:t>
        <w:br/>
        <w:t xml:space="preserve">Unlike traditional force structures that emphasize </w:t>
        <w:br/>
        <w:t xml:space="preserve">mass formations, battle networks prioritize speed, </w:t>
        <w:br/>
        <w:t>precision, and adaptability, shifting from a plat­</w:t>
        <w:br/>
        <w:t>form-centric to a data-centric approach to warfare.</w:t>
        <w:br/>
        <w:t>Battle networks encompass two key comple­</w:t>
        <w:br/>
        <w:t>mentary concepts: (1) command, control, commu­</w:t>
        <w:br/>
        <w:t xml:space="preserve">nications, computers, combat systems, intelligence, </w:t>
        <w:br/>
        <w:t xml:space="preserve">surveillance, and targeting (C5ISRT) and (2) kill </w:t>
        <w:br/>
        <w:t xml:space="preserve">chains/webs. C5ISRT networks are the backbone of </w:t>
        <w:br/>
        <w:t xml:space="preserve">modern operations, enabling real-time data fusion </w:t>
        <w:br/>
        <w:t xml:space="preserve">to match weapons with targets faster than the enemy </w:t>
        <w:br/>
        <w:t xml:space="preserve">can react. The core concept is that the faster a side </w:t>
        <w:br/>
        <w:t xml:space="preserve">can fuse data and allocate resources, the higher </w:t>
        <w:br/>
        <w:t xml:space="preserve">the tempo and more prudent the expenditure of </w:t>
        <w:br/>
        <w:t>Table 4.1: Twelve Principles of War</w:t>
        <w:br/>
        <w:t>Principle</w:t>
        <w:br/>
        <w:t>Definition</w:t>
        <w:br/>
        <w:t>Objective</w:t>
        <w:br/>
        <w:t>Direct military action toward a clearly defined and achievable goal.</w:t>
        <w:br/>
        <w:t>Offensive</w:t>
        <w:br/>
        <w:t>Seize, retain, and exploit the initiative.</w:t>
        <w:br/>
        <w:t>Mass</w:t>
        <w:br/>
        <w:t>Concentrate the effects of combat power at the most advantageous place and time to produce results.</w:t>
        <w:br/>
        <w:t>Maneuver</w:t>
        <w:br/>
        <w:t>Place an adversary or enemy in a position of disadvantage.</w:t>
        <w:br/>
        <w:t>Economy of force</w:t>
        <w:br/>
        <w:t xml:space="preserve">Expend minimum essential combat power (lethal and nonlethal) on secondary efforts to allocate the </w:t>
        <w:br/>
        <w:t>maximum possible combat power on primary efforts.</w:t>
        <w:br/>
        <w:t>Unity of command</w:t>
        <w:br/>
        <w:t>Ensure unity of effort under one responsible commander for every objective.</w:t>
        <w:br/>
        <w:t>Security</w:t>
        <w:br/>
        <w:t>Prevent the enemy from acquiring an unexpected advantage.</w:t>
        <w:br/>
        <w:t>Surprise</w:t>
        <w:br/>
        <w:t>Strike at a time or place where the enemy is unprepared.</w:t>
        <w:br/>
        <w:t>Simplicity</w:t>
        <w:br/>
        <w:t xml:space="preserve">Increase the probability of success in execution by preparing clear, uncomplicated plans and concise </w:t>
        <w:br/>
        <w:t>orders.</w:t>
        <w:br/>
        <w:t>Restraint</w:t>
        <w:br/>
        <w:t>Prevent the excessive use of force.</w:t>
        <w:br/>
        <w:t>Resilience</w:t>
        <w:br/>
        <w:t>Withstand and recover from disruptions from internal and external factors.</w:t>
        <w:br/>
        <w:t>Legitimacy</w:t>
        <w:br/>
        <w:t>Maintain legal and moral authority.</w:t>
        <w:br/>
        <w:t>Source: U.S. Department of the Army, ADP 3-0: Operations (Washington, DC: Department of the Army, July 2019), https://armypubs.</w:t>
        <w:br/>
        <w:t>army.mil/epubs/DR_pubs/DR_a/ARN18010-ADP_3-0-000-WEB-2.pdf.</w:t>
      </w:r>
    </w:p>
    <w:p>
      <w:r>
        <w:rPr>
          <w:b/>
        </w:rPr>
        <w:t>Page 43</w:t>
      </w:r>
    </w:p>
    <w:p>
      <w:r>
        <w:t>37</w:t>
        <w:br/>
        <w:t>Benjamin Jensen</w:t>
        <w:br/>
        <w:t xml:space="preserve">not supporting fires but central to the correlation of </w:t>
        <w:br/>
        <w:t>forces and means in twenty-first-century conflict.</w:t>
        <w:br/>
        <w:t xml:space="preserve">Maneuver on a Transparent Battlefield: </w:t>
        <w:br/>
        <w:t>The 2024 Kursk Offensive</w:t>
        <w:br/>
        <w:t xml:space="preserve">One of the core challenges of modern war is how to </w:t>
        <w:br/>
        <w:t xml:space="preserve">conduct large-scale maneuvers—whether by ground, </w:t>
        <w:br/>
        <w:t xml:space="preserve">air, or sea—when the adversary has access to constant </w:t>
        <w:br/>
        <w:t xml:space="preserve">intelligence feeds fusing commercial satellite imagery </w:t>
        <w:br/>
        <w:t xml:space="preserve">with classified signals and human intelligence. This </w:t>
        <w:br/>
        <w:t>dynamic has been characterized elsewhere as a “trans­</w:t>
        <w:br/>
        <w:t xml:space="preserve">parent battlefield,” implying that massing forces has </w:t>
        <w:br/>
        <w:t>diminishing marginal returns, essentially a self-defeat­</w:t>
        <w:br/>
        <w:t>ing proposition.27 The first challenge of modern opera­</w:t>
        <w:br/>
        <w:t xml:space="preserve">tional art is therefore how to align surprise, maneuver, </w:t>
        <w:br/>
        <w:t xml:space="preserve">mass, and objective on a transparent battlefield. </w:t>
        <w:br/>
        <w:t>Ukraine’s initial push into Kursk offers a crucial case.</w:t>
        <w:br/>
        <w:t xml:space="preserve">In the late summer of 2024, Ukraine launched its </w:t>
        <w:br/>
        <w:t xml:space="preserve">largest cross-border assault into Russia since the start of </w:t>
        <w:br/>
        <w:t xml:space="preserve">the 2022 war in an effort to point Moscow on the horns </w:t>
        <w:br/>
        <w:t xml:space="preserve">of a dilemma. A mix of Ukrainian special operations </w:t>
        <w:br/>
        <w:t xml:space="preserve">and elements of the 80th Air Assault Brigade infiltrated </w:t>
        <w:br/>
        <w:t xml:space="preserve">the front line, conducting special reconnaissance that </w:t>
        <w:br/>
        <w:t>complemented larger intelligence operations and com­</w:t>
        <w:br/>
        <w:t xml:space="preserve">bined a mix of commercial satellite imagery analysis, </w:t>
        <w:br/>
        <w:t xml:space="preserve">signals intelligence, and extensive human intelligence </w:t>
        <w:br/>
        <w:t>networks. These infiltration operations made exten­</w:t>
        <w:br/>
        <w:t xml:space="preserve">sive use of drones and electronic warfare—both attack </w:t>
        <w:br/>
        <w:t xml:space="preserve">and collection—to map adversary battle networks and </w:t>
        <w:br/>
        <w:t xml:space="preserve">weak points along the front line. </w:t>
        <w:br/>
        <w:t>Combined, these operations created a new opera­</w:t>
        <w:br/>
        <w:t xml:space="preserve">tional picture that maneuver commanders could use to </w:t>
        <w:br/>
        <w:t xml:space="preserve">visualize the battlespace and identify when and where </w:t>
        <w:br/>
        <w:t xml:space="preserve">to launch their initial assault. This assault consisted </w:t>
        <w:br/>
        <w:t xml:space="preserve">of mobile groups conducting armed reconnaissance </w:t>
        <w:br/>
        <w:t xml:space="preserve">designed to identify and exploit gaps in the Russian line </w:t>
        <w:br/>
        <w:t xml:space="preserve">based on intelligence reporting. Once a mobile group </w:t>
        <w:br/>
        <w:t xml:space="preserve">had attacked in depth, Ukrainian forces could commit </w:t>
        <w:br/>
        <w:t xml:space="preserve">entire brigades to exploit the advantage. The case was </w:t>
        <w:br/>
        <w:t>a textbook example of maneuver warfare but was con­</w:t>
        <w:br/>
        <w:t xml:space="preserve">ducted in a manner consistent with emerging trends in </w:t>
        <w:br/>
        <w:t xml:space="preserve">drone and electromagnetic spectrum warfare. </w:t>
        <w:br/>
        <w:t xml:space="preserve">Turning to the principles of war, the campaign </w:t>
        <w:br/>
        <w:t xml:space="preserve">highlighted key features of modern conflict: rapid </w:t>
        <w:br/>
        <w:t>mechanized thrusts, electronic warfare, and deliber­</w:t>
        <w:br/>
        <w:t xml:space="preserve">webs support operational targeting through concepts </w:t>
        <w:br/>
        <w:t xml:space="preserve">like kill boxes, which define geographic areas where </w:t>
        <w:br/>
        <w:t xml:space="preserve">forces have deconflict engagement authority. This </w:t>
        <w:br/>
        <w:t>accelerates tempo, including rapidly shifting author­</w:t>
        <w:br/>
        <w:t xml:space="preserve">ities and attack guidance based on feedback loops </w:t>
        <w:br/>
        <w:t>analyzed at machine speed. In other words, increas­</w:t>
        <w:br/>
        <w:t xml:space="preserve">ing tempo requires a robust network, structured data, </w:t>
        <w:br/>
        <w:t xml:space="preserve">and analysis—including AI-driven analysis—to create </w:t>
        <w:br/>
        <w:t>advantage, a dynamic on display in Ukrainian inno­</w:t>
        <w:br/>
        <w:t xml:space="preserve">vations like the Delta common operating picture and </w:t>
        <w:br/>
        <w:t xml:space="preserve">multiple fires applications.25 It also speaks to the logic </w:t>
        <w:br/>
        <w:t xml:space="preserve">of pulsed operations and other core concepts in the </w:t>
        <w:br/>
        <w:t>U.S. Joint Warfighting Concept.26</w:t>
        <w:br/>
        <w:t xml:space="preserve">Information, Operational Art, and </w:t>
        <w:br/>
        <w:t>the Changing Character of War</w:t>
        <w:br/>
        <w:t xml:space="preserve">Modern warfare is undergoing a transformation in </w:t>
        <w:br/>
        <w:t>which information is no longer just a combat mul­</w:t>
        <w:br/>
        <w:t xml:space="preserve">tiplier—it is the battle space. The ability to collect, </w:t>
        <w:br/>
        <w:t>fuse, and disseminate information now defines mil­</w:t>
        <w:br/>
        <w:t xml:space="preserve">itary power, shaping how forces mass, maneuver, </w:t>
        <w:br/>
        <w:t xml:space="preserve">and achieve surprise. On increasingly transparent </w:t>
        <w:br/>
        <w:t xml:space="preserve">battlefields where commercial satellites, drones, </w:t>
        <w:br/>
        <w:t xml:space="preserve">signals intelligence, and human networks operate in </w:t>
        <w:br/>
        <w:t xml:space="preserve">real time, the traditional calculus of force ratios and </w:t>
        <w:br/>
        <w:t xml:space="preserve">firepower must be reimagined. </w:t>
        <w:br/>
        <w:t xml:space="preserve">Two recent campaigns illustrate this shift. In </w:t>
        <w:br/>
        <w:t xml:space="preserve">July and August 2024, Ukraine launched its boldest </w:t>
        <w:br/>
        <w:t xml:space="preserve">cross-border operation of the war, penetrating deep </w:t>
        <w:br/>
        <w:t xml:space="preserve">into Russia’s Kursk region using a combination of </w:t>
        <w:br/>
        <w:t xml:space="preserve">reconnaissance-strike networks, mobile brigades, </w:t>
        <w:br/>
        <w:t>and electronic warfare to fracture Russian battle net­</w:t>
        <w:br/>
        <w:t xml:space="preserve">works. Months later, Israel executed a meticulously </w:t>
        <w:br/>
        <w:t>sequenced campaign against Iran’s missile infrastruc­</w:t>
        <w:br/>
        <w:t xml:space="preserve">ture and regional proxies, blending airpower, cyber </w:t>
        <w:br/>
        <w:t xml:space="preserve">operations, and psychological warfare to target not </w:t>
        <w:br/>
        <w:t xml:space="preserve">just enemy systems but also enemy perception. In </w:t>
        <w:br/>
        <w:t xml:space="preserve">both cases, operational success depended not on </w:t>
        <w:br/>
        <w:t xml:space="preserve">overwhelming force alone but on the ability to shape </w:t>
        <w:br/>
        <w:t xml:space="preserve">the information environment, degrade adversary </w:t>
        <w:br/>
        <w:t xml:space="preserve">coherence, and achieve tempo through decision </w:t>
        <w:br/>
        <w:t xml:space="preserve">dominance. Together, these cases point to a new </w:t>
        <w:br/>
        <w:t xml:space="preserve">theory of combined arms—one in which intelligence, </w:t>
        <w:br/>
        <w:t>surveillance, and reconnaissance (ISR), cyber, elec­</w:t>
        <w:br/>
        <w:t>tromagnetic operations, and influence campaigns are</w:t>
      </w:r>
    </w:p>
    <w:p>
      <w:r>
        <w:rPr>
          <w:b/>
        </w:rPr>
        <w:t>Page 44</w:t>
      </w:r>
    </w:p>
    <w:p>
      <w:r>
        <w:t>38</w:t>
        <w:br/>
        <w:t>Operational Art in the Age of Battle Networks</w:t>
        <w:br/>
        <w:t xml:space="preserve">tance, a coordinated multi-wave strike on Iranian </w:t>
        <w:br/>
        <w:t xml:space="preserve">military targets across the country.29 The operation, </w:t>
        <w:br/>
        <w:t xml:space="preserve">unprecedented in scale and precision, hit over 20 </w:t>
        <w:br/>
        <w:t>high-value sites, including solid-fuel missile produc­</w:t>
        <w:br/>
        <w:t>tion facilities, long-range radar systems, and key com­</w:t>
        <w:br/>
        <w:t xml:space="preserve">ponents of Iran’s integrated air defense network.30 </w:t>
        <w:br/>
        <w:t xml:space="preserve">Although framed publicly as retaliation for Iran’s </w:t>
        <w:br/>
        <w:t xml:space="preserve">massive October 1 missile and drone salvo, the strikes </w:t>
        <w:br/>
        <w:t xml:space="preserve">were far more than a proportional response. Rather, </w:t>
        <w:br/>
        <w:t xml:space="preserve">these complex attacks were the visible climax of a </w:t>
        <w:br/>
        <w:t xml:space="preserve">meticulously sequenced campaign—months in the </w:t>
        <w:br/>
        <w:t>making—that fused airpower, cyber operations, elec­</w:t>
        <w:br/>
        <w:t xml:space="preserve">tronic warfare, and covert action into an integrated </w:t>
        <w:br/>
        <w:t>operational design. Israel did not just strike infrastruc­</w:t>
        <w:br/>
        <w:t xml:space="preserve">ture; it targeted the logic of Iran’s battle networks, </w:t>
        <w:br/>
        <w:t xml:space="preserve">disrupted proxy coordination, and used information </w:t>
        <w:br/>
        <w:t xml:space="preserve">as a weapon to generate psychological shock across </w:t>
        <w:br/>
        <w:t xml:space="preserve">the enemy system. What looked like an air strike was, </w:t>
        <w:br/>
        <w:t>in reality, a campaign to undermine Tehran’s con­</w:t>
        <w:br/>
        <w:t xml:space="preserve">fidence in its ability to withstand future strikes and </w:t>
        <w:br/>
        <w:t xml:space="preserve">launch retaliatory strikes, a reality brought to fruition </w:t>
        <w:br/>
        <w:t xml:space="preserve">in Israeli’s punishing 12-day campaign in June 2025. In </w:t>
        <w:br/>
        <w:t xml:space="preserve">other words, the campaign targeted the enemy’s sense </w:t>
        <w:br/>
        <w:t xml:space="preserve">of coherence and leaders’ perception of survivability </w:t>
        <w:br/>
        <w:t>while setting conditions for follow-on operations.</w:t>
        <w:br/>
        <w:t xml:space="preserve">Israel’s 2024 campaign against Iran and its proxy </w:t>
        <w:br/>
        <w:t xml:space="preserve">network was not a single air strike or even a week </w:t>
        <w:br/>
        <w:t xml:space="preserve">of bombardment. It was the culmination of a phased </w:t>
        <w:br/>
        <w:t>multidomain operation that fused conventional pre­</w:t>
        <w:br/>
        <w:t xml:space="preserve">cision, unconventional disruption, and psychological </w:t>
        <w:br/>
        <w:t>warfare into a coherent effort to degrade Iran’s capac­</w:t>
        <w:br/>
        <w:t xml:space="preserve">ity to project power and force its leaders to question </w:t>
        <w:br/>
        <w:t>their networks, decisions, and security.</w:t>
        <w:br/>
        <w:t xml:space="preserve">At its core, this was a campaign against battle </w:t>
        <w:br/>
        <w:t xml:space="preserve">networks, which for Tehran consist of command and </w:t>
        <w:br/>
        <w:t xml:space="preserve">control systems, sensor architectures, and proxy </w:t>
        <w:br/>
        <w:t xml:space="preserve">infrastructure that allow Iran and its regional allies </w:t>
        <w:br/>
        <w:t>to operate as a distributed but connected strike com­</w:t>
        <w:br/>
        <w:t xml:space="preserve">plex. Israel took an indirect, sequential approach, </w:t>
        <w:br/>
        <w:t xml:space="preserve">opting to generate effects over time as opposed to </w:t>
        <w:br/>
        <w:t xml:space="preserve">seeking one decisive knockout blow that was almost </w:t>
        <w:br/>
        <w:t xml:space="preserve">certain to draw it into a larger war. By conducting a </w:t>
        <w:br/>
        <w:t xml:space="preserve">series of shaping activities targeting Iranian networks </w:t>
        <w:br/>
        <w:t xml:space="preserve">over months, striking them with precision and sowing </w:t>
        <w:br/>
        <w:t xml:space="preserve">cognitive dislocation among their operators, Israel </w:t>
        <w:br/>
        <w:t xml:space="preserve">ate surprise against a more numerous but potentially </w:t>
        <w:br/>
        <w:t xml:space="preserve">slower-to-adapt adversary. In terms of the principles </w:t>
        <w:br/>
        <w:t xml:space="preserve">of offense and mass, Ukraine transitioned from a </w:t>
        <w:br/>
        <w:t xml:space="preserve">largely defensive posture to a fast, deep penetration </w:t>
        <w:br/>
        <w:t xml:space="preserve">based on infiltration that exposed gaps. The high </w:t>
        <w:br/>
        <w:t xml:space="preserve">tempo of mechanized thrusts and the swift capture </w:t>
        <w:br/>
        <w:t>of Russian territory reflect a desire to stun the Rus­</w:t>
        <w:br/>
        <w:t xml:space="preserve">sian command structure—what military theorist John </w:t>
        <w:br/>
        <w:t>Antal calls “battleshock.”28 Instead of using brute-</w:t>
        <w:br/>
        <w:t xml:space="preserve">force numbers, Ukraine is using “affordable mass” </w:t>
        <w:br/>
        <w:t xml:space="preserve">via FPVs and other drones to support mechanized </w:t>
        <w:br/>
        <w:t>brigades maneuvering based on real-time intelli­</w:t>
        <w:br/>
        <w:t>gence and electronic warfare. By synchronizing mul­</w:t>
        <w:br/>
        <w:t xml:space="preserve">tiple brigades in at least two axes of advance, Ukraine </w:t>
        <w:br/>
        <w:t xml:space="preserve">seeks to overload Russian response efforts rather than </w:t>
        <w:br/>
        <w:t>simply present a large, static force.</w:t>
        <w:br/>
        <w:t>In terms of the principles of maneuver and secu­</w:t>
        <w:br/>
        <w:t xml:space="preserve">rity, the Kursk campaign demonstrated how to place </w:t>
        <w:br/>
        <w:t xml:space="preserve">the enemy in a position of disadvantage through the </w:t>
        <w:br/>
        <w:t xml:space="preserve">flexible application of combat power. Ukraine’s deep </w:t>
        <w:br/>
        <w:t xml:space="preserve">incursion—potentially tens of kilometers into Russian </w:t>
        <w:br/>
        <w:t xml:space="preserve">territory in the opening stages—enabled them to keep </w:t>
        <w:br/>
        <w:t xml:space="preserve">Russian forces off-balance. Maneuver encompassed </w:t>
        <w:br/>
        <w:t>not only physical envelopment but also electromag­</w:t>
        <w:br/>
        <w:t xml:space="preserve">netic and cyber elements. Ukraine jammed Russian </w:t>
        <w:br/>
        <w:t xml:space="preserve">communications and integrated intelligence from </w:t>
        <w:br/>
        <w:t xml:space="preserve">multiple sources to target Russia’s weak points. This </w:t>
        <w:br/>
        <w:t>ability to rapidly identify and exploit gaps in the Rus­</w:t>
        <w:br/>
        <w:t>sian line was related to Ukrainian operational secu­</w:t>
        <w:br/>
        <w:t xml:space="preserve">rity measures. Ukraine’s success underscored how </w:t>
        <w:br/>
        <w:t xml:space="preserve">effective security in planning can achieve operational </w:t>
        <w:br/>
        <w:t xml:space="preserve">surprise. By masking intent, ensuring tight operations </w:t>
        <w:br/>
        <w:t xml:space="preserve">security, and possibly feeding deceptive indicators to </w:t>
        <w:br/>
        <w:t xml:space="preserve">Russian intelligence, Ukraine prevented Russia from </w:t>
        <w:br/>
        <w:t xml:space="preserve">reinforcing Kursk quickly. In withdrawing from Kursk, </w:t>
        <w:br/>
        <w:t xml:space="preserve">Ukraine also demonstrated the impost of securing its </w:t>
        <w:br/>
        <w:t>long supply lines and flanks within Russian territo­</w:t>
        <w:br/>
        <w:t xml:space="preserve">ry—a key tactical vulnerability. </w:t>
        <w:br/>
        <w:t xml:space="preserve">Battle Shock and Broken Networks: </w:t>
        <w:br/>
        <w:t xml:space="preserve">How Israel Fused Conventional and </w:t>
        <w:br/>
        <w:t xml:space="preserve">Unconventional Operations to Rewire </w:t>
        <w:br/>
        <w:t>Deterrence</w:t>
        <w:br/>
        <w:t xml:space="preserve">In the early hours of October 25, 2024, over 100 </w:t>
        <w:br/>
        <w:t>Israeli aircraft launched Operation Days of Repen­</w:t>
      </w:r>
    </w:p>
    <w:p>
      <w:r>
        <w:rPr>
          <w:b/>
        </w:rPr>
        <w:t>Page 45</w:t>
      </w:r>
    </w:p>
    <w:p>
      <w:r>
        <w:t>39</w:t>
        <w:br/>
        <w:t>Benjamin Jensen</w:t>
        <w:br/>
        <w:t xml:space="preserve">of war by and through battle networks. First, consider </w:t>
        <w:br/>
        <w:t xml:space="preserve">the principle of objective and the need to ensure every </w:t>
        <w:br/>
        <w:t xml:space="preserve">military action is directed toward a clearly defined </w:t>
        <w:br/>
        <w:t xml:space="preserve">and achievable end. In the campaign, the objective </w:t>
        <w:br/>
        <w:t xml:space="preserve">appeared to be eroding Iran’s ability to mass and launch </w:t>
        <w:br/>
        <w:t>precision missiles at Israel. By degrading missile pro­</w:t>
        <w:br/>
        <w:t xml:space="preserve">duction nodes and battle network infrastructure, Israel </w:t>
        <w:br/>
        <w:t>reduced near-term threats without widening the war.</w:t>
        <w:br/>
        <w:t>Two additional principles help frame the cam­</w:t>
        <w:br/>
        <w:t xml:space="preserve">paign: offensive and maneuver. Israel seized and </w:t>
        <w:br/>
        <w:t xml:space="preserve">retained the initiative through a three-wave strike </w:t>
        <w:br/>
        <w:t xml:space="preserve">campaign, using air-launched standoff munitions </w:t>
        <w:br/>
        <w:t>to force Iran into a reactive posture.34 And this strat­</w:t>
        <w:br/>
        <w:t xml:space="preserve">egy was not just geographic. Israel maneuvered in </w:t>
        <w:br/>
        <w:t xml:space="preserve">the electromagnetic spectrum—jamming, spoofing, </w:t>
        <w:br/>
        <w:t xml:space="preserve">and disabling radar systems—and in cognitive space </w:t>
        <w:br/>
        <w:t>by compelling Iranian leaders to question the integ­</w:t>
        <w:br/>
        <w:t xml:space="preserve">rity of their command networks and the accuracy of </w:t>
        <w:br/>
        <w:t>their information picture. Rather than strike sym­</w:t>
        <w:br/>
        <w:t xml:space="preserve">bolic or escalatory targets (e.g., oil infrastructure, </w:t>
        <w:br/>
        <w:t>nuclear sites, or regime leadership), Israel concen­</w:t>
        <w:br/>
        <w:t xml:space="preserve">trated advanced munitions and assets in the October </w:t>
        <w:br/>
        <w:t xml:space="preserve">campaign on key enablers of Iran’s strike complex, </w:t>
        <w:br/>
        <w:t>essentially reducing its viability and signaling its abil­</w:t>
        <w:br/>
        <w:t>ity to hold other targets at risk. This preserved mis­</w:t>
        <w:br/>
        <w:t xml:space="preserve">sile defense reserves, ensured strategic restraint, and </w:t>
        <w:br/>
        <w:t xml:space="preserve">sustained readiness for follow-on operations. Perhaps </w:t>
        <w:br/>
        <w:t xml:space="preserve">the most profound aspect is that Israel did not just </w:t>
        <w:br/>
        <w:t xml:space="preserve">protect its forces, it made Iranian commanders feel </w:t>
        <w:br/>
        <w:t xml:space="preserve">insecure. By striking deep targets without warning, </w:t>
        <w:br/>
        <w:t>disrupting early warning networks, and demonstrat­</w:t>
        <w:br/>
        <w:t xml:space="preserve">ing the ability to kill leaders in the heart of Tehran, </w:t>
        <w:br/>
        <w:t>Israel demonstrated its ability to impose costs.</w:t>
        <w:br/>
        <w:t xml:space="preserve">Taken as a whole, Israel’s campaign demonstrates </w:t>
        <w:br/>
        <w:t xml:space="preserve">that modern battle networks exist not just in servers, </w:t>
        <w:br/>
        <w:t xml:space="preserve">satellites, or sensor arrays but also in the minds of their </w:t>
        <w:br/>
        <w:t xml:space="preserve">operators. Israeli planners understood that disrupting </w:t>
        <w:br/>
        <w:t xml:space="preserve">data links and radar systems would go only so far. The </w:t>
        <w:br/>
        <w:t xml:space="preserve">real target was perception, which is why Israel likely </w:t>
        <w:br/>
        <w:t xml:space="preserve">integrated cyber operations to delay enemy reaction </w:t>
        <w:br/>
        <w:t xml:space="preserve">time, degrade command coordination, and injected </w:t>
        <w:br/>
        <w:t xml:space="preserve">doubt into decision chains. Israeli Air Force F-35Is, </w:t>
        <w:br/>
        <w:t>with their suite of passive sensors and electronic war­</w:t>
        <w:br/>
        <w:t xml:space="preserve">fare capabilities, likely mapped and disrupted Iranian </w:t>
        <w:br/>
        <w:t xml:space="preserve">air defense systems in real time. Paired with standoff </w:t>
        <w:br/>
        <w:t xml:space="preserve">demonstrated how information is no longer just about </w:t>
        <w:br/>
        <w:t xml:space="preserve">passing data across systems; it is about how leaders </w:t>
        <w:br/>
        <w:t xml:space="preserve">perceive the world around them—and whether they still </w:t>
        <w:br/>
        <w:t>believe their systems will hold.</w:t>
        <w:br/>
        <w:t xml:space="preserve">This campaign began not with a missile, but with </w:t>
        <w:br/>
        <w:t xml:space="preserve">a message. In late July 2024, a senior Hamas official </w:t>
        <w:br/>
        <w:t xml:space="preserve">was assassinated in central Tehran—one of the most </w:t>
        <w:br/>
        <w:t xml:space="preserve">secure areas in the Islamic republic.31 The strike was </w:t>
        <w:br/>
        <w:t>not random; it was symbolic and surgical. It punc­</w:t>
        <w:br/>
        <w:t xml:space="preserve">tured the idea that Iran could protect key nodes in its </w:t>
        <w:br/>
        <w:t xml:space="preserve">regional proxy network, and it forced senior officials </w:t>
        <w:br/>
        <w:t xml:space="preserve">in Tehran to ask a dangerous question: If they got him, </w:t>
        <w:br/>
        <w:t>who is next?</w:t>
        <w:br/>
        <w:t xml:space="preserve">This covert action was followed by escalating </w:t>
        <w:br/>
        <w:t xml:space="preserve">strikes in southern Lebanon, including a September </w:t>
        <w:br/>
        <w:t xml:space="preserve">attack on a Hezbollah command site and a sabotage </w:t>
        <w:br/>
        <w:t>campaign that took thousands of fighters off the bat­</w:t>
        <w:br/>
        <w:t xml:space="preserve">tlefield by blowing up their communications devices </w:t>
        <w:br/>
        <w:t xml:space="preserve">(i.e., pagers, radios).32 These operations reflected a </w:t>
        <w:br/>
        <w:t xml:space="preserve">deliberate focus on battle networks—degrading not </w:t>
        <w:br/>
        <w:t xml:space="preserve">just shooters or missiles but also the communication </w:t>
        <w:br/>
        <w:t xml:space="preserve">and coordination layers that allow Iranian and proxy </w:t>
        <w:br/>
        <w:t>forces to act as a system.</w:t>
        <w:br/>
        <w:t xml:space="preserve">This shaping phase—covert, psychological, and </w:t>
        <w:br/>
        <w:t xml:space="preserve">electromagnetic—laid the foundation for what came </w:t>
        <w:br/>
        <w:t xml:space="preserve">next. And it was not just about killing leaders or </w:t>
        <w:br/>
        <w:t>destroying assets; it was about fragmenting adver­</w:t>
        <w:br/>
        <w:t xml:space="preserve">sary situational awareness. In modern war, battle </w:t>
        <w:br/>
        <w:t xml:space="preserve">networks are the central nervous system. Israel was </w:t>
        <w:br/>
        <w:t xml:space="preserve">not trying to defeat a massed army; it was disabling a </w:t>
        <w:br/>
        <w:t xml:space="preserve">distributed brain to gain a position of advantage over </w:t>
        <w:br/>
        <w:t>its much larger rival, Iran.</w:t>
        <w:br/>
        <w:t xml:space="preserve">When Israeli aircraft launched a multi-wave strike </w:t>
        <w:br/>
        <w:t xml:space="preserve">on October 25, 2024, targeting 20 Iranian military </w:t>
        <w:br/>
        <w:t xml:space="preserve">sites across the country, it was the kinetic crescendo </w:t>
        <w:br/>
        <w:t xml:space="preserve">of a campaign designed to change Iran’s decision </w:t>
        <w:br/>
        <w:t xml:space="preserve">calculus. The targets included missile production </w:t>
        <w:br/>
        <w:t xml:space="preserve">facilities essential to Iran’s solid-fuel ballistic missile </w:t>
        <w:br/>
        <w:t xml:space="preserve">arsenal and high-end radar systems like the S-300.33 </w:t>
        <w:br/>
        <w:t xml:space="preserve">This shaping would prove critical in the June 2025 </w:t>
        <w:br/>
        <w:t xml:space="preserve">campaign in which Israel demonstrated its ability to </w:t>
        <w:br/>
        <w:t xml:space="preserve">attack targets across Iran. </w:t>
        <w:br/>
        <w:t xml:space="preserve">From an operational perspective, the campaign </w:t>
        <w:br/>
        <w:t>aligned with key principles of war, adapted to an area</w:t>
      </w:r>
    </w:p>
    <w:p>
      <w:r>
        <w:rPr>
          <w:b/>
        </w:rPr>
        <w:t>Page 46</w:t>
      </w:r>
    </w:p>
    <w:p>
      <w:r>
        <w:t>40</w:t>
        <w:br/>
        <w:t>Operational Art in the Age of Battle Networks</w:t>
        <w:br/>
        <w:t xml:space="preserve">is about generating converging dilemmas at speed </w:t>
        <w:br/>
        <w:t xml:space="preserve">across domains and denying adversaries the ability </w:t>
        <w:br/>
        <w:t xml:space="preserve">to process what is happening until it is too late. The </w:t>
        <w:br/>
        <w:t>campaigns examined here reflect more than adapta­</w:t>
        <w:br/>
        <w:t xml:space="preserve">tion in real time; they offer blueprints for the future </w:t>
        <w:br/>
        <w:t>of warfare.</w:t>
        <w:br/>
        <w:t xml:space="preserve">Implication 1: Future campaigns will be built </w:t>
        <w:br/>
        <w:t>around adaptive kill webs.</w:t>
        <w:br/>
        <w:t xml:space="preserve">Ukraine’s battlefield innovation demonstrates </w:t>
        <w:br/>
        <w:t xml:space="preserve">that modern campaigns will be increasingly defined </w:t>
        <w:br/>
        <w:t xml:space="preserve">by software-defined kill webs that can be rapidly </w:t>
        <w:br/>
        <w:t xml:space="preserve">reconfigured under fire. In Kursk, Ukraine combined </w:t>
        <w:br/>
        <w:t xml:space="preserve">drone reconnaissance, open-source targeting, and </w:t>
        <w:br/>
        <w:t xml:space="preserve">decentralized command nodes to fracture Russian </w:t>
        <w:br/>
        <w:t xml:space="preserve">battle networks. These operations were not linear. </w:t>
        <w:br/>
        <w:t>They were modular, pulsed, and responsive to real-</w:t>
        <w:br/>
        <w:t>time intelligence. Future military formations, partic­</w:t>
        <w:br/>
        <w:t xml:space="preserve">ularly for smaller or outnumbered states, will need to </w:t>
        <w:br/>
        <w:t xml:space="preserve">emulate this model by fusing civilian and military ISR, </w:t>
        <w:br/>
        <w:t xml:space="preserve">applying real-time analytics, and pushing decision </w:t>
        <w:br/>
        <w:t xml:space="preserve">authority down to frontline echelons. In this world, </w:t>
        <w:br/>
        <w:t>survivability is not just about armor; it is about adap­</w:t>
        <w:br/>
        <w:t>tation at the speed of relevance.</w:t>
        <w:br/>
        <w:t xml:space="preserve">Implication 2: Strategic effects will come </w:t>
        <w:br/>
        <w:t>from information-driven shock.</w:t>
        <w:br/>
        <w:t xml:space="preserve">Israel’s 2024 air campaign revealed that the most </w:t>
        <w:br/>
        <w:t xml:space="preserve">powerful strike is not always kinetic. It is the one that </w:t>
        <w:br/>
        <w:t xml:space="preserve">fractures an adversary’s perception of control. From </w:t>
        <w:br/>
        <w:t xml:space="preserve">the assassination in Tehran to coordinated cyber and </w:t>
        <w:br/>
        <w:t xml:space="preserve">electronic warfare attacks, Israel targeted not just </w:t>
        <w:br/>
        <w:t>radar sites and missile factories but also the cogni­</w:t>
        <w:br/>
        <w:t xml:space="preserve">tive coherence of Iran’s battle network. The lesson </w:t>
        <w:br/>
        <w:t>jamming platforms and coordinated decoy opera­</w:t>
        <w:br/>
        <w:t xml:space="preserve">tions, these actions rendered Iran’s most advanced </w:t>
        <w:br/>
        <w:t>radar systems functionally blind.</w:t>
        <w:br/>
        <w:t xml:space="preserve">But even more important, the campaign created </w:t>
        <w:br/>
        <w:t xml:space="preserve">informational fog for Iran’s leadership. In a regime </w:t>
        <w:br/>
        <w:t xml:space="preserve">where trust is already precarious and decisionmaking </w:t>
        <w:br/>
        <w:t xml:space="preserve">centralized, the sudden loss of awareness—combined </w:t>
        <w:br/>
        <w:t xml:space="preserve">with fear of further targeted assassinations—frayed </w:t>
        <w:br/>
        <w:t>coherence across Tehran’s national security appara­</w:t>
        <w:br/>
        <w:t xml:space="preserve">tus. This is the modern adaptation of battle shock: not </w:t>
        <w:br/>
        <w:t xml:space="preserve">just sudden violence but calculated disorientation; </w:t>
        <w:br/>
        <w:t xml:space="preserve">a break in trust, not just a break in infrastructure; a </w:t>
        <w:br/>
        <w:t xml:space="preserve">feeling that no network is safe, no command center </w:t>
        <w:br/>
        <w:t>secure, no bunker deep enough.</w:t>
        <w:br/>
        <w:t xml:space="preserve">As a result, Israel’s 2024 campaign was more than </w:t>
        <w:br/>
        <w:t xml:space="preserve">a response to missile salvos. It was a case study in how </w:t>
        <w:br/>
        <w:t xml:space="preserve">operational art adapts to an age of systems warfare </w:t>
        <w:br/>
        <w:t>and cognitive contestation. By attacking the connec­</w:t>
        <w:br/>
        <w:t xml:space="preserve">tive tissue of Iran’s battle networks, Israel degraded </w:t>
        <w:br/>
        <w:t xml:space="preserve">not only strike capabilities but also the belief that </w:t>
        <w:br/>
        <w:t xml:space="preserve">those capabilities could function under fire. These </w:t>
        <w:br/>
        <w:t xml:space="preserve">effects set the conditions for the deeper campaign </w:t>
        <w:br/>
        <w:t xml:space="preserve">Israel launched in June 2025 that significantly set back </w:t>
        <w:br/>
        <w:t xml:space="preserve">Iran’s missile inventory, nuclear sites, air defenses, </w:t>
        <w:br/>
        <w:t>and even military leadership.</w:t>
        <w:br/>
        <w:t xml:space="preserve">This is the essence of modern deterrence: not just </w:t>
        <w:br/>
        <w:t>the ability to retaliate but also the ability to create per­</w:t>
        <w:br/>
        <w:t xml:space="preserve">sistent uncertainty—a psychological edge that makes </w:t>
        <w:br/>
        <w:t xml:space="preserve">adversaries hesitate. In this campaign, Israel did not </w:t>
        <w:br/>
        <w:t>just pass data faster or fire further. It weaponized per­</w:t>
        <w:br/>
        <w:t xml:space="preserve">ception, shattered battle networks, and rewrote the </w:t>
        <w:br/>
        <w:t xml:space="preserve">strategic calculus in Tehran—not through occupation </w:t>
        <w:br/>
        <w:t>but by eroding confidence from the inside out.</w:t>
        <w:br/>
        <w:t>Conclusion</w:t>
        <w:br/>
        <w:t xml:space="preserve">From the campaign in Kursk and the skies of Tehran, </w:t>
        <w:br/>
        <w:t xml:space="preserve">contemporary military operations reveal a world in </w:t>
        <w:br/>
        <w:t xml:space="preserve">which the decisive terrain is not just geographic—it </w:t>
        <w:br/>
        <w:t xml:space="preserve">is digital, electromagnetic, and psychological. The </w:t>
        <w:br/>
        <w:t>integration of sensors, shooters, and decisionmak­</w:t>
        <w:br/>
        <w:t xml:space="preserve">ers into fused battle networks is redefining how </w:t>
        <w:br/>
        <w:t xml:space="preserve">states generate combat power. These cases show </w:t>
        <w:br/>
        <w:t xml:space="preserve">that operational art in the twenty-first century is no </w:t>
        <w:br/>
        <w:t xml:space="preserve">longer about massing forces at a decisive point. It </w:t>
        <w:br/>
        <w:t xml:space="preserve">From the campaign in Kursk and </w:t>
        <w:br/>
        <w:t xml:space="preserve">the skies of Tehran, contemporary </w:t>
        <w:br/>
        <w:t xml:space="preserve">military operations reveal a world </w:t>
        <w:br/>
        <w:t xml:space="preserve">in which the decisive terrain is </w:t>
        <w:br/>
        <w:t xml:space="preserve">not just geographic—it is digital, </w:t>
        <w:br/>
        <w:t>electromagnetic, and psychological.</w:t>
      </w:r>
    </w:p>
    <w:p>
      <w:r>
        <w:rPr>
          <w:b/>
        </w:rPr>
        <w:t>Page 47</w:t>
      </w:r>
    </w:p>
    <w:p>
      <w:r>
        <w:t>41</w:t>
        <w:br/>
        <w:t>Benjamin Jensen</w:t>
        <w:br/>
        <w:t xml:space="preserve">for future deterrence and coercion campaigns is clear. </w:t>
        <w:br/>
        <w:t>The side that can inject uncertainty into decisionmak­</w:t>
        <w:br/>
        <w:t xml:space="preserve">ing loops, fracture trust in systems, and make leaders </w:t>
        <w:br/>
        <w:t>feel personally vulnerable will shape strategic out­</w:t>
        <w:br/>
        <w:t>comes long before a single brigade deploys. Informa­</w:t>
        <w:br/>
        <w:t>tion is not just a force multiplier; it is a weapon of war.</w:t>
        <w:br/>
        <w:t xml:space="preserve">Implication 3: Multidomain operations will </w:t>
        <w:br/>
        <w:t xml:space="preserve">prioritize tempo. </w:t>
        <w:br/>
        <w:t xml:space="preserve">Israel’s multidomain campaign—synchronizing </w:t>
        <w:br/>
        <w:t xml:space="preserve">F-35 sensor fusion, cyber operations, decoys, and </w:t>
        <w:br/>
        <w:t xml:space="preserve">standoff munitions—demonstrates that the future of </w:t>
        <w:br/>
        <w:t>operational art is about shaping time more than ter­</w:t>
        <w:br/>
        <w:t>rain. Maneuver now happens across the electromag­</w:t>
        <w:br/>
        <w:t xml:space="preserve">netic spectrum, cyberspace, and strategic narrative, </w:t>
        <w:br/>
        <w:t xml:space="preserve">all while creating tempo that overloads adversary </w:t>
        <w:br/>
        <w:t xml:space="preserve">systems. In this vision, “seizing the initiative” means </w:t>
        <w:br/>
        <w:t xml:space="preserve">disrupting adversary kill chains, fragmenting their </w:t>
        <w:br/>
        <w:t xml:space="preserve">information picture, and making their battle rhythm </w:t>
        <w:br/>
        <w:t xml:space="preserve">irrelevant. Tomorrow’s campaigns will succeed by </w:t>
        <w:br/>
        <w:t xml:space="preserve">making adversaries hesitate, misallocate resources, </w:t>
        <w:br/>
        <w:t>and react to illusions until their networks and confi­</w:t>
        <w:br/>
        <w:t>dence collapse.</w:t>
      </w:r>
    </w:p>
    <w:p>
      <w:r>
        <w:rPr>
          <w:b/>
        </w:rPr>
        <w:t>Page 48</w:t>
      </w:r>
    </w:p>
    <w:p>
      <w:r>
        <w:t>Benjamin Jensen</w:t>
        <w:br/>
        <w:t>CHAPTER 05</w:t>
        <w:br/>
        <w:t xml:space="preserve">The Evolution of </w:t>
        <w:br/>
        <w:t>Landpower</w:t>
      </w:r>
    </w:p>
    <w:p>
      <w:r>
        <w:rPr>
          <w:b/>
        </w:rPr>
        <w:t>Page 49</w:t>
      </w:r>
    </w:p>
    <w:p>
      <w:r>
        <w:t>43</w:t>
        <w:br/>
        <w:t>Benjamin Jensen</w:t>
        <w:br/>
        <w:t>”</w:t>
        <w:br/>
        <w:t>“</w:t>
        <w:br/>
        <w:t xml:space="preserve">Landpower remains indispensable as the hub </w:t>
        <w:br/>
        <w:t xml:space="preserve">that sustains and integrates operations across </w:t>
        <w:br/>
        <w:t xml:space="preserve">air, sea, space, and cyber domains. There is </w:t>
        <w:br/>
        <w:t xml:space="preserve">no airpower without airports. There is no </w:t>
        <w:br/>
        <w:t xml:space="preserve">seapower with major ports. There is no cyber </w:t>
        <w:br/>
        <w:t xml:space="preserve">or space power without digital infrastructure, </w:t>
        <w:br/>
        <w:t>ground stations, and launch platforms.</w:t>
        <w:br/>
        <w:t xml:space="preserve">hinged on the value of territory in the land domain. </w:t>
        <w:br/>
        <w:t xml:space="preserve">Great battles remain fought by people over land, and </w:t>
        <w:br/>
        <w:t>the domain plays a central role at every level of war.</w:t>
        <w:br/>
        <w:t xml:space="preserve">But land is not just the object of campaigns, it is </w:t>
        <w:br/>
        <w:t xml:space="preserve">the medium through which adversaries access other </w:t>
        <w:br/>
        <w:t xml:space="preserve">domains. In a world of satellites, precision munitions, </w:t>
        <w:br/>
        <w:t xml:space="preserve">and networked warfare, the initial campaign of the </w:t>
        <w:br/>
        <w:t xml:space="preserve">war in Ukraine underscored an enduring reality: </w:t>
        <w:br/>
        <w:t xml:space="preserve">Landpower remains indispensable as the hub that </w:t>
        <w:br/>
        <w:t xml:space="preserve">sustains and integrates operations across air, sea, </w:t>
        <w:br/>
        <w:t>space, and cyber domains. There is no airpower with­</w:t>
        <w:br/>
        <w:t xml:space="preserve">out airports. There is no seapower with major ports. </w:t>
        <w:br/>
        <w:t>There is no cyber or space power without digital infra­</w:t>
        <w:br/>
        <w:t xml:space="preserve">structure, ground stations, and launch platforms. </w:t>
        <w:br/>
        <w:t xml:space="preserve">Landpower in the twenty-first century is neither </w:t>
        <w:br/>
        <w:t xml:space="preserve">eclipsed by technology nor rendered obsolete by </w:t>
        <w:br/>
        <w:t>distant-strike capabilities and the increasing impor­</w:t>
        <w:br/>
        <w:t>tance of other domains. It evolves with new doc­</w:t>
        <w:br/>
        <w:t xml:space="preserve">trines, and technology, such as artificial intelligence </w:t>
        <w:br/>
        <w:t xml:space="preserve">and machine learning (AI/ML) and cyber integration. </w:t>
        <w:br/>
        <w:t xml:space="preserve">Yet it endures in its fundamental role. Cyberspace </w:t>
        <w:br/>
        <w:t>I</w:t>
        <w:br/>
        <w:t xml:space="preserve">n late February 2022, Russian forces launched </w:t>
        <w:br/>
        <w:t xml:space="preserve">a full-scale invasion of Ukraine. Within hours, </w:t>
        <w:br/>
        <w:t xml:space="preserve">columns of tanks rolled across borders, missiles </w:t>
        <w:br/>
        <w:t xml:space="preserve">launched from the air and sea struck airfields, and </w:t>
        <w:br/>
        <w:t xml:space="preserve">cyberattacks targeted communication systems. Yet </w:t>
        <w:br/>
        <w:t>amid these varied assault vectors, the defining strug­</w:t>
        <w:br/>
        <w:t>gle in the war’s early phase—Russia’s attempt to encir­</w:t>
        <w:br/>
        <w:t xml:space="preserve">cle Kyiv and seize critical lodgments like the Hostomel </w:t>
        <w:br/>
        <w:t xml:space="preserve">airport—was for land.1 </w:t>
        <w:br/>
        <w:t>Despite Russia’s initial multidomain salvo, com­</w:t>
        <w:br/>
        <w:t xml:space="preserve">prising long-range fires, cyberattacks, and electronic </w:t>
        <w:br/>
        <w:t xml:space="preserve">warfare, the Ukrainian defense hinged on organized </w:t>
        <w:br/>
        <w:t xml:space="preserve">ground resistance. Soldiers and territorial volunteers </w:t>
        <w:br/>
        <w:t xml:space="preserve">held the capital’s outskirts and prevented Russian </w:t>
        <w:br/>
        <w:t xml:space="preserve">paratroopers from establishing a key air bridge at </w:t>
        <w:br/>
        <w:t xml:space="preserve">Hostomel. A mix of former tech executives turned </w:t>
        <w:br/>
        <w:t xml:space="preserve">drone operators and special forces teams launched </w:t>
        <w:br/>
        <w:t>ambushes along Russian armored columns reminis­</w:t>
        <w:br/>
        <w:t xml:space="preserve">cent of Finnish motti tactics from the Winter War.2 </w:t>
        <w:br/>
        <w:t xml:space="preserve">These activities at the tactical level denied Moscow’s </w:t>
        <w:br/>
        <w:t xml:space="preserve">operational objective of rapidly seizing Kyiv in a </w:t>
        <w:br/>
        <w:t xml:space="preserve">lightning 10-day campaign. In other words, strategy </w:t>
        <w:br/>
        <w:t>photo: leon neal/getty images</w:t>
      </w:r>
    </w:p>
    <w:p>
      <w:r>
        <w:rPr>
          <w:b/>
        </w:rPr>
        <w:t>Page 50</w:t>
      </w:r>
    </w:p>
    <w:p>
      <w:r>
        <w:t>44</w:t>
        <w:br/>
        <w:t>The Evolution of Landpower</w:t>
        <w:br/>
        <w:t xml:space="preserve">works complicate massing forces.6 This condition has </w:t>
        <w:br/>
        <w:t>become increasingly acute with the rise of the trans­</w:t>
        <w:br/>
        <w:t xml:space="preserve">parent battlefield, where even small or medium-sized </w:t>
        <w:br/>
        <w:t xml:space="preserve">countries can network drones to deny maneuver.7  </w:t>
        <w:br/>
        <w:t>Modern multidomain operations seek to use long-</w:t>
        <w:br/>
        <w:t xml:space="preserve">range fires to change battlefield conditions and enable </w:t>
        <w:br/>
        <w:t xml:space="preserve">maneuver. Multidomain operations revolve around </w:t>
        <w:br/>
        <w:t>penetrating layered defenses, such as  anti-access/</w:t>
        <w:br/>
        <w:t>area denial (A2/AD) networks, to disrupt an adver­</w:t>
        <w:br/>
        <w:t xml:space="preserve">sary’s depth and create exploitable corridors.8 The </w:t>
        <w:br/>
        <w:t>concept is consistent with the “pulse attacks” envi­</w:t>
        <w:br/>
        <w:t xml:space="preserve">sioned by the Joint Warfighting Concept, which will </w:t>
        <w:br/>
        <w:t xml:space="preserve">increasingly rely on coordinated effects across space, </w:t>
        <w:br/>
        <w:t>cyberspace, and more traditional land, air, and mari­</w:t>
        <w:br/>
        <w:t xml:space="preserve">time domains.9 At the same time, modern landpower </w:t>
        <w:br/>
        <w:t xml:space="preserve">has to increasingly contend with how information </w:t>
        <w:br/>
        <w:t>changes politics and puts a premium on understand­</w:t>
        <w:br/>
        <w:t>ing human terrain.10 Long-range strikes happen along­</w:t>
        <w:br/>
        <w:t xml:space="preserve">side computational propaganda campaigns, creating </w:t>
        <w:br/>
        <w:t xml:space="preserve">a new form of political warfare.11 Seen in this light, </w:t>
        <w:br/>
        <w:t xml:space="preserve">Isserson’s key insight—that changes in technology </w:t>
        <w:br/>
        <w:t xml:space="preserve">(e.g., mechanization, long-range fires) drive doctrinal </w:t>
        <w:br/>
        <w:t xml:space="preserve">evolution but never negate the human requirement </w:t>
        <w:br/>
        <w:t xml:space="preserve">to seize ground—continues to inform contemporary </w:t>
        <w:br/>
        <w:t xml:space="preserve">landpower debates. </w:t>
        <w:br/>
        <w:t xml:space="preserve">The political utility of landpower remains its role </w:t>
        <w:br/>
        <w:t xml:space="preserve">in adding credibility to strategic deterrence through </w:t>
        <w:br/>
        <w:t xml:space="preserve">forward-deployed forces ranging from trip wires to </w:t>
        <w:br/>
        <w:t>large coalition formations designed to prevent a con­</w:t>
        <w:br/>
        <w:t xml:space="preserve">ventional fait accompli attack and provide options to </w:t>
        <w:br/>
        <w:t xml:space="preserve">seize key terrain.12 Traditionally, the seat of power has </w:t>
        <w:br/>
        <w:t xml:space="preserve">been on land, defined by both political and economic </w:t>
        <w:br/>
        <w:t xml:space="preserve">points. These hubs—such as capital cities, mountain </w:t>
        <w:br/>
        <w:t>passes, and ports located on critical sea lines of com­</w:t>
        <w:br/>
        <w:t xml:space="preserve">munication—provided the aimpoints for campaigns </w:t>
        <w:br/>
        <w:t xml:space="preserve">for centuries. </w:t>
        <w:br/>
        <w:t>Yet, increasingly, there is a new logic to land­</w:t>
        <w:br/>
        <w:t xml:space="preserve">power. Hubs on land anchor how militaries connect </w:t>
        <w:br/>
        <w:t>their forces to project combat power across multi­</w:t>
        <w:br/>
        <w:t xml:space="preserve">ple domains. In other words, landpower anchors </w:t>
        <w:br/>
        <w:t xml:space="preserve">the entire warfighting architecture.13 As highlighted </w:t>
        <w:br/>
        <w:t>above, ports supply navies, runways host and main­</w:t>
        <w:br/>
        <w:t xml:space="preserve">tain airpower, ground stations control satellites, and </w:t>
        <w:br/>
        <w:t xml:space="preserve">fiber-optic cables house the internet’s spine. Absent </w:t>
        <w:br/>
        <w:t xml:space="preserve">secure territorial footholds, domain capabilities </w:t>
        <w:br/>
        <w:t xml:space="preserve">relies on servers and fiber-optic cables housed on the </w:t>
        <w:br/>
        <w:t xml:space="preserve">ground. Ultimately, political and strategic outcomes </w:t>
        <w:br/>
        <w:t xml:space="preserve">still hinge on who holds which territory, for how </w:t>
        <w:br/>
        <w:t>long, and at what cost.</w:t>
        <w:br/>
        <w:t xml:space="preserve">The chapter proceeds by adapting naval theory </w:t>
        <w:br/>
        <w:t xml:space="preserve">to reconceptualize twenty-first-century landpower. </w:t>
        <w:br/>
        <w:t xml:space="preserve">Using Sir Julian Corbett’s ideas as a guide, it proposes </w:t>
        <w:br/>
        <w:t xml:space="preserve">seeing land as a hub connecting other domains. </w:t>
        <w:br/>
        <w:t xml:space="preserve">This perspective is then illustrated through a series </w:t>
        <w:br/>
        <w:t xml:space="preserve">of vignettes analyzing how Ukraine, China, and the </w:t>
        <w:br/>
        <w:t xml:space="preserve">United States are using land-based forces to generate </w:t>
        <w:br/>
        <w:t xml:space="preserve">effects in other domains. The chapter concludes by </w:t>
        <w:br/>
        <w:t xml:space="preserve">drawing three implications about the future of war. </w:t>
        <w:br/>
        <w:t xml:space="preserve">First, future campaigns will need to focus on securing </w:t>
        <w:br/>
        <w:t xml:space="preserve">strategic ground-based infrastructure that includes </w:t>
        <w:br/>
        <w:t xml:space="preserve">not just air and naval ports but space-based hubs and </w:t>
        <w:br/>
        <w:t xml:space="preserve">data infrastructure. Second, combined arms now </w:t>
        <w:br/>
        <w:t xml:space="preserve">means combined domains where land serves as a </w:t>
        <w:br/>
        <w:t xml:space="preserve">gateway to effects in air, sea, cyberspace, and space. </w:t>
        <w:br/>
        <w:t>Last, there is a larger competition over critical infra­</w:t>
        <w:br/>
        <w:t>structure likely to define both competition and warf­</w:t>
        <w:br/>
        <w:t xml:space="preserve">ighting in the coming decades. </w:t>
        <w:br/>
        <w:t xml:space="preserve">What Has Changed: </w:t>
        <w:br/>
        <w:t>Depth and Domains</w:t>
        <w:br/>
        <w:t xml:space="preserve">A persistent theme in the evolution of modern land </w:t>
        <w:br/>
        <w:t xml:space="preserve">warfare is disrupting adversaries across the depth of </w:t>
        <w:br/>
        <w:t xml:space="preserve">battlespace to enable maneuver. If a force can move, </w:t>
        <w:br/>
        <w:t xml:space="preserve">it can threaten adversary centers of gravity, thus </w:t>
        <w:br/>
        <w:t xml:space="preserve">compelling surrender or inviting destruction. Early </w:t>
        <w:br/>
        <w:t xml:space="preserve">twentieth-century Soviet theorist Georgii Isserson </w:t>
        <w:br/>
        <w:t xml:space="preserve">charted the changing character of war in relation to </w:t>
        <w:br/>
        <w:t xml:space="preserve">how politics and technology create new epochs.3 His </w:t>
        <w:br/>
        <w:t xml:space="preserve">notion of successive “epochs of warfare” predicted </w:t>
        <w:br/>
        <w:t xml:space="preserve">that once continuous fronts became the norm (as in </w:t>
        <w:br/>
        <w:t>World War I), future battles would require deep opera­</w:t>
        <w:br/>
        <w:t xml:space="preserve">tions to bypass linear defenses. This thinking inspired </w:t>
        <w:br/>
        <w:t xml:space="preserve">Soviet deep battle doctrine, which remains relevant </w:t>
        <w:br/>
        <w:t xml:space="preserve">in the twenty-first century.4 It also provides a larger </w:t>
        <w:br/>
        <w:t xml:space="preserve">conceptual foundation for modern combined arms </w:t>
        <w:br/>
        <w:t xml:space="preserve">maneuver and writings from Liddell Hart and Mikhail </w:t>
        <w:br/>
        <w:t xml:space="preserve">Tukhachevsky about how to break static fronts.5 And </w:t>
        <w:br/>
        <w:t xml:space="preserve">since the late Cold War, concerns about combined </w:t>
        <w:br/>
        <w:t xml:space="preserve">arms maneuver have had to grapple with the challenge </w:t>
        <w:br/>
        <w:t>of how precision weapons and modern battle net­</w:t>
      </w:r>
    </w:p>
    <w:p>
      <w:r>
        <w:rPr>
          <w:b/>
        </w:rPr>
        <w:t>Page 51</w:t>
      </w:r>
    </w:p>
    <w:p>
      <w:r>
        <w:t>45</w:t>
        <w:br/>
        <w:t>Benjamin Jensen</w:t>
        <w:br/>
        <w:t xml:space="preserve">from intelligence updates to positioning, navigation, </w:t>
        <w:br/>
        <w:t xml:space="preserve">and timing (PNT) support to targeting. Even space and </w:t>
        <w:br/>
        <w:t>cyberspace depend on land-based infrastructure rang­</w:t>
        <w:br/>
        <w:t xml:space="preserve">ing from downlink stations and fiber-optic cables to </w:t>
        <w:br/>
        <w:t xml:space="preserve">data centers and launch platforms. Corbett’s land-sea </w:t>
        <w:br/>
        <w:t>integration model should be expanded into a land-cen­</w:t>
        <w:br/>
        <w:t xml:space="preserve">tric model for multidomain operations, where control </w:t>
        <w:br/>
        <w:t>of ports, airports, cyber hubs, and space infrastruc­</w:t>
        <w:br/>
        <w:t>ture determines the ability to conduct effective mili­</w:t>
        <w:br/>
        <w:t xml:space="preserve">tary operations across all domains. </w:t>
        <w:br/>
        <w:t xml:space="preserve">How Land Hubs Shape Modern </w:t>
        <w:br/>
        <w:t xml:space="preserve">Military Competition and </w:t>
        <w:br/>
        <w:t xml:space="preserve">Campaigns </w:t>
        <w:br/>
        <w:t xml:space="preserve">Corbett’s concept of “disputed command”—the idea </w:t>
        <w:br/>
        <w:t xml:space="preserve">that no force can achieve total dominance at sea and </w:t>
        <w:br/>
        <w:t xml:space="preserve">must instead focus on controlling key areas—applies </w:t>
        <w:br/>
        <w:t xml:space="preserve">directly to modern multidomain operations. In this </w:t>
        <w:br/>
        <w:t xml:space="preserve">framework, seizing and holding at risk key land-based </w:t>
        <w:br/>
        <w:t xml:space="preserve">infrastructure such as ports, space launch sites, and </w:t>
        <w:br/>
        <w:t xml:space="preserve">data centers determines the flow of effects across </w:t>
        <w:br/>
        <w:t xml:space="preserve">domains. Three cases, laid out in the sections below, </w:t>
        <w:br/>
        <w:t xml:space="preserve">demonstrate this logic. </w:t>
        <w:br/>
        <w:t>China’s Infrastructure Strategy</w:t>
        <w:br/>
        <w:t>Contrary to much of the scholarship, China’s mili­</w:t>
        <w:br/>
        <w:t xml:space="preserve">tarization of artificial islands in the South China Sea </w:t>
        <w:br/>
        <w:t xml:space="preserve">is not just a maritime gray zone tactic.22 Rather, it </w:t>
        <w:br/>
        <w:t xml:space="preserve">reflects an enduring truth about war: Land remains </w:t>
        <w:br/>
        <w:t xml:space="preserve">the hub through which great powers generate and </w:t>
        <w:br/>
        <w:t>sustain cross-domain advantage. Drawing from Cor­</w:t>
        <w:br/>
        <w:t xml:space="preserve">bett’s theory of limited maritime command, Beijing’s </w:t>
        <w:br/>
        <w:t xml:space="preserve">strategy is not singularly about coercion beneath </w:t>
        <w:br/>
        <w:t xml:space="preserve">the threshold of war. Instead, these activities shape </w:t>
        <w:br/>
        <w:t xml:space="preserve">the theater and set conditions by extending Beijing’s </w:t>
        <w:br/>
        <w:t xml:space="preserve">A2/AD bubble and creating opportunities for power </w:t>
        <w:br/>
        <w:t>projection. Seen in this light, beyond coercion, mili­</w:t>
        <w:br/>
        <w:t>tarized islands help Beijing generate the air and mar­</w:t>
        <w:br/>
        <w:t xml:space="preserve">itime power required to support future sea control </w:t>
        <w:br/>
        <w:t xml:space="preserve">operations that complicate U.S. and allied planning.23 </w:t>
        <w:br/>
        <w:t>These artificial island hubs serve as forward oper­</w:t>
        <w:br/>
        <w:t>ating bases, sensor nodes, and logistics platforms—</w:t>
        <w:br/>
        <w:t xml:space="preserve">critical nodes in China’s evolving battle network. </w:t>
        <w:br/>
        <w:t xml:space="preserve">They enable the People’s Liberation Army (PLA) to </w:t>
        <w:br/>
        <w:t xml:space="preserve">extend surveillance and strike reach far beyond the </w:t>
        <w:br/>
        <w:t xml:space="preserve">wither. Joint all-domain warfare and the “symphony </w:t>
        <w:br/>
        <w:t>of capabilities” called for in the Joint Warfighting Con­</w:t>
        <w:br/>
        <w:t xml:space="preserve">cept require fusing effects across multiple domains. </w:t>
        <w:br/>
        <w:t>This logic suggests a need to revisit how soldiers, pol­</w:t>
        <w:br/>
        <w:t xml:space="preserve">icymakers, and analysts conceptualize the utility of </w:t>
        <w:br/>
        <w:t xml:space="preserve">landpower. </w:t>
        <w:br/>
        <w:t xml:space="preserve">The Land-Sea Interaction as a </w:t>
        <w:br/>
        <w:t>Model for Multidomain Warfare</w:t>
        <w:br/>
        <w:t xml:space="preserve">Sir Julian Corbett (1854–1922) is remembered as a </w:t>
        <w:br/>
        <w:t xml:space="preserve">leading naval theorist, but his ideas help understand </w:t>
        <w:br/>
        <w:t xml:space="preserve">the centrality of land as a gateway to joint all-domain </w:t>
        <w:br/>
        <w:t>operations. His seminal work, Some Principles of Mar­</w:t>
        <w:br/>
        <w:t xml:space="preserve">itime Strategy (1911), challenged conventional naval </w:t>
        <w:br/>
        <w:t>thought by emphasizing that maritime power is inher­</w:t>
        <w:br/>
        <w:t xml:space="preserve">ently tied to operations on land.14 Unlike American </w:t>
        <w:br/>
        <w:t xml:space="preserve">naval theorist Alfred Thayer Mahan (1840–1914), who </w:t>
        <w:br/>
        <w:t xml:space="preserve">championed decisive naval engagements and total </w:t>
        <w:br/>
        <w:t>sea control, Corbett argued that true strategic suc­</w:t>
        <w:br/>
        <w:t xml:space="preserve">cess required the integration of sea and landpower.15 </w:t>
        <w:br/>
        <w:t>Over the last generation, scholars and practi­</w:t>
        <w:br/>
        <w:t xml:space="preserve">tioners have applied this insight to new domains, </w:t>
        <w:br/>
        <w:t xml:space="preserve">including space and cyberspace.16 This chapter </w:t>
        <w:br/>
        <w:t xml:space="preserve">expands Corbett’s original insight even further.17 The </w:t>
        <w:br/>
        <w:t xml:space="preserve">land is no longer just a strategic objective, with naval </w:t>
        <w:br/>
        <w:t xml:space="preserve">forces serving as a supporting element. It becomes a </w:t>
        <w:br/>
        <w:t>hub for connecting domains and waging joint all-do­</w:t>
        <w:br/>
        <w:t xml:space="preserve">main operations.18 </w:t>
        <w:br/>
        <w:t xml:space="preserve">Just as Corbett emphasized that naval forces must </w:t>
        <w:br/>
        <w:t xml:space="preserve">influence events on land to be strategically decisive, </w:t>
        <w:br/>
        <w:t xml:space="preserve">modern joint forces must integrate land, sea, air, </w:t>
        <w:br/>
        <w:t xml:space="preserve">space, and cyber capabilities to achieve operational </w:t>
        <w:br/>
        <w:t xml:space="preserve">success. At the operational level, landpower serves </w:t>
        <w:br/>
        <w:t xml:space="preserve">as a means of both generating and denying effects in </w:t>
        <w:br/>
        <w:t>other domains in support of a larger campaign. Cor­</w:t>
        <w:br/>
        <w:t xml:space="preserve">bett’s logic dictates that airpower, like naval power, is </w:t>
        <w:br/>
        <w:t xml:space="preserve">fundamentally dependent on ground-based logistical </w:t>
        <w:br/>
        <w:t xml:space="preserve">support, radar stations, and air defense systems.19 </w:t>
        <w:br/>
        <w:t xml:space="preserve">Modern naval forces cannot operate effectively </w:t>
        <w:br/>
        <w:t xml:space="preserve">without land-based resupply.20 Furthermore, modern </w:t>
        <w:br/>
        <w:t xml:space="preserve">naval campaigns operate as part of a network of </w:t>
        <w:br/>
        <w:t xml:space="preserve">coastal sensors and missile batteries central to modern </w:t>
        <w:br/>
        <w:t xml:space="preserve">concepts of sea denial.21 They also rely on satellites </w:t>
        <w:br/>
        <w:t>launched from ground sites to provide everything</w:t>
      </w:r>
    </w:p>
    <w:p>
      <w:r>
        <w:rPr>
          <w:b/>
        </w:rPr>
        <w:t>Page 52</w:t>
      </w:r>
    </w:p>
    <w:p>
      <w:r>
        <w:t>46</w:t>
        <w:br/>
        <w:t>The Evolution of Landpower</w:t>
        <w:br/>
        <w:t xml:space="preserve">In the maritime domain, the BRI has enabled </w:t>
        <w:br/>
        <w:t xml:space="preserve">China to construct a web of dual-use logistics nodes </w:t>
        <w:br/>
        <w:t xml:space="preserve">that support the evolution of the People’s Liberation </w:t>
        <w:br/>
        <w:t xml:space="preserve">Army Navy (PLAN) into a blue-water force. China’s </w:t>
        <w:br/>
        <w:t xml:space="preserve">first overseas base in Djibouti and key BRI-linked ports </w:t>
        <w:br/>
        <w:t xml:space="preserve">like Gwadar (Pakistan), Hambantota (Sri Lanka), and </w:t>
        <w:br/>
        <w:t xml:space="preserve">Doraleh (Djibouti) offer refueling, surveillance, and </w:t>
        <w:br/>
        <w:t xml:space="preserve">maintenance infrastructure for PLAN deployments </w:t>
        <w:br/>
        <w:t xml:space="preserve">in the Indian Ocean and Red Sea. These ports are </w:t>
        <w:br/>
        <w:t>not simply commercial. They are “strategic strong­</w:t>
        <w:br/>
        <w:t>points” designed to extend the reach of Chinese sea­</w:t>
        <w:br/>
        <w:t xml:space="preserve">power while providing platforms for intelligence, </w:t>
        <w:br/>
        <w:t xml:space="preserve">surveillance, and reconnaissance (ISR) collection </w:t>
        <w:br/>
        <w:t xml:space="preserve">and coercive diplomacy in times of crisis. During a </w:t>
        <w:br/>
        <w:t xml:space="preserve">Taiwan contingency, these positions could support </w:t>
        <w:br/>
        <w:t xml:space="preserve">PLAN surface action groups or submarines imposing </w:t>
        <w:br/>
        <w:t xml:space="preserve">a distant blockade, placing pressure on U.S. and allied </w:t>
        <w:br/>
        <w:t>resupply routes.</w:t>
        <w:br/>
        <w:t xml:space="preserve">Equally important is China’s Digital Silk Road </w:t>
        <w:br/>
        <w:t xml:space="preserve">(DSR), a pillar of the BRI aimed at exporting Chinese </w:t>
        <w:br/>
        <w:t>telecommunications technology, including 5G infra­</w:t>
        <w:br/>
        <w:t>structure, fiber-optic networks, smart-city surveil­</w:t>
        <w:br/>
        <w:t xml:space="preserve">lance systems, and undersea cables.27 Companies like </w:t>
        <w:br/>
        <w:t xml:space="preserve">Huawei and ZTE dominate many of these projects, </w:t>
        <w:br/>
        <w:t>often bundled with surveillance and facial recogni­</w:t>
        <w:br/>
        <w:t xml:space="preserve">tion systems that mirror China’s domestic “digital </w:t>
        <w:br/>
        <w:t>authoritarianism” model.28 Elements of this tech­</w:t>
        <w:br/>
        <w:t>nology are already installed in more than 80 coun­</w:t>
        <w:br/>
        <w:t xml:space="preserve">tries, providing China with not only soft power but </w:t>
        <w:br/>
        <w:t>also potential access to foreign data and signals intel­</w:t>
        <w:br/>
        <w:t xml:space="preserve">ligence. In strategic terms, China is creating digital </w:t>
        <w:br/>
        <w:t xml:space="preserve">terrain dependencies that allow Beijing to shape or </w:t>
        <w:br/>
        <w:t xml:space="preserve">even disrupt the information environment through </w:t>
        <w:br/>
        <w:t>technical infrastructure and software backdoors.</w:t>
        <w:br/>
        <w:t>The export of Chinese telecommunications sys­</w:t>
        <w:br/>
        <w:t xml:space="preserve">tems dovetails with the rise of the Space Silk Road.29 </w:t>
        <w:br/>
        <w:t xml:space="preserve">Under the larger “Space Information Corridor” </w:t>
        <w:br/>
        <w:t xml:space="preserve">initiative, China is building and operating satellite </w:t>
        <w:br/>
        <w:t xml:space="preserve">ground stations and launch facilities in key partner </w:t>
        <w:br/>
        <w:t xml:space="preserve">countries, such as Argentina, Namibia, and Pakistan. </w:t>
        <w:br/>
        <w:t>These facilities support China’s growing satellite con­</w:t>
        <w:br/>
        <w:t xml:space="preserve">stellations, including the Beidou navigation system </w:t>
        <w:br/>
        <w:t xml:space="preserve">and remote-sensing platforms capable of supporting </w:t>
        <w:br/>
        <w:t xml:space="preserve">PLA C4ISR and precision strike operations. Beidou </w:t>
        <w:br/>
        <w:t xml:space="preserve">now offers global PNT services and is marketed as a </w:t>
        <w:br/>
        <w:t>mainland, fusing land-based radar, ship-borne sen­</w:t>
        <w:br/>
        <w:t xml:space="preserve">sors, and airborne early warning into an integrated </w:t>
        <w:br/>
        <w:t>architecture for command, control, communica­</w:t>
        <w:br/>
        <w:t xml:space="preserve">tions, computers, cyber, intelligence, surveillance, </w:t>
        <w:br/>
        <w:t xml:space="preserve">and reconnaissance (C5ISR).24 From these positions, </w:t>
        <w:br/>
        <w:t xml:space="preserve">China can deploy drones, patrol aircraft, naval militia </w:t>
        <w:br/>
        <w:t>vessels, and coast guard cutters in coordinated mari­</w:t>
        <w:br/>
        <w:t xml:space="preserve">time domain operations. This forward basing enables </w:t>
        <w:br/>
        <w:t xml:space="preserve">the PLA to sustain presence, monitor traffic, and hold </w:t>
        <w:br/>
        <w:t xml:space="preserve">at risk key chokepoints like the Bashi Channel and </w:t>
        <w:br/>
        <w:t>the Strait of Malacca—contested sea lines of commu­</w:t>
        <w:br/>
        <w:t xml:space="preserve">nication vital to both global commerce and regional </w:t>
        <w:br/>
        <w:t xml:space="preserve">military mobility. </w:t>
        <w:br/>
        <w:t xml:space="preserve">At the strategic level, these land hubs function </w:t>
        <w:br/>
        <w:t>as platforms for power projection and political war­</w:t>
        <w:br/>
        <w:t xml:space="preserve">fare. They support not only A2/AD operations but also </w:t>
        <w:br/>
        <w:t>economic and legal gray zone tactics—enabling Bei­</w:t>
        <w:br/>
        <w:t xml:space="preserve">jing to expand illegal fishing operations, intimidate </w:t>
        <w:br/>
        <w:t xml:space="preserve">rival claimants, and lay de facto claim to undersea </w:t>
        <w:br/>
        <w:t xml:space="preserve">resources, including hydrocarbons, gas fields, and </w:t>
        <w:br/>
        <w:t xml:space="preserve">mineral deposits beneath the South China Sea.25 </w:t>
        <w:br/>
        <w:t>These actions mirror a broader trend: the use of land-</w:t>
        <w:br/>
        <w:t>based infrastructure to enable multidomain opera­</w:t>
        <w:br/>
        <w:t xml:space="preserve">tions that blur the line between conventional force </w:t>
        <w:br/>
        <w:t xml:space="preserve">projection and peacetime coercion. China’s artificial </w:t>
        <w:br/>
        <w:t>islands are not just concrete symbols of sovereignty—</w:t>
        <w:br/>
        <w:t xml:space="preserve">they are multidomain launchpads from which Beijing </w:t>
        <w:br/>
        <w:t xml:space="preserve">contests both physical access and legal norms in the </w:t>
        <w:br/>
        <w:t xml:space="preserve">Indo-Pacific. In this context, landpower becomes not </w:t>
        <w:br/>
        <w:t xml:space="preserve">just the foundation of military operations, but the </w:t>
        <w:br/>
        <w:t>platform for strategic influence.</w:t>
        <w:br/>
        <w:t xml:space="preserve">Second, China’s Belt and Road Initiative (BRI) is </w:t>
        <w:br/>
        <w:t xml:space="preserve">not just about trade routes or economic corridors. It </w:t>
        <w:br/>
        <w:t xml:space="preserve">is a global strategy to reshape the physical and digital </w:t>
        <w:br/>
        <w:t xml:space="preserve">terrain through which power is projected. BRI reflects </w:t>
        <w:br/>
        <w:t>a modern understanding of landpower as the con­</w:t>
        <w:br/>
        <w:t>nective tissue for multidomain influence. By build­</w:t>
        <w:br/>
        <w:t xml:space="preserve">ing, financing, or leasing key infrastructure around </w:t>
        <w:br/>
        <w:t xml:space="preserve">the globe—from ports and railways to data centers </w:t>
        <w:br/>
        <w:t xml:space="preserve">and satellite ground stations—Beijing is establishing </w:t>
        <w:br/>
        <w:t>positional advantage to shape maritime access, cyber­</w:t>
        <w:br/>
        <w:t>space architecture, and space operations.26 The stra­</w:t>
        <w:br/>
        <w:t xml:space="preserve">tegic logic mirrors Corbett’s foundational claim that </w:t>
        <w:br/>
        <w:t xml:space="preserve">the sea alone does not win wars; control over land is </w:t>
        <w:br/>
        <w:t>required to influence outcomes at sea and beyond.</w:t>
      </w:r>
    </w:p>
    <w:p>
      <w:r>
        <w:rPr>
          <w:b/>
        </w:rPr>
        <w:t>Page 53</w:t>
      </w:r>
    </w:p>
    <w:p>
      <w:r>
        <w:t>47</w:t>
        <w:br/>
        <w:t>Benjamin Jensen</w:t>
        <w:br/>
        <w:t xml:space="preserve">anchor point, from which forces can shape air, sea, </w:t>
        <w:br/>
        <w:t>space, and cyber operations. Whether striking stra­</w:t>
        <w:br/>
        <w:t xml:space="preserve">tegic bomber bases deep inside Russia, sinking the </w:t>
        <w:br/>
        <w:t xml:space="preserve">Moskva, or disabling satellite communications links in </w:t>
        <w:br/>
        <w:t xml:space="preserve">Crimea, Ukraine has exposed how control of terrain </w:t>
        <w:br/>
        <w:t xml:space="preserve">and infrastructure enables the projection of power </w:t>
        <w:br/>
        <w:t xml:space="preserve">across all domains. This is a war fought not only over </w:t>
        <w:br/>
        <w:t xml:space="preserve">territory, but over the systems that connect, sense, </w:t>
        <w:br/>
        <w:t>and strike across that territory.</w:t>
        <w:br/>
        <w:t>On February 25, 2022, Ukraine launched a Toch­</w:t>
        <w:br/>
        <w:t xml:space="preserve">ka-U ballistic missile strike on Russia’s Millerovo air </w:t>
        <w:br/>
        <w:t>base in Rostov Oblast, about 20 km from the border.30 ​</w:t>
        <w:br/>
        <w:t xml:space="preserve">The attack set hangars ablaze and destroyed at least </w:t>
        <w:br/>
        <w:t xml:space="preserve">one Russian Su-30SM fighter on the ground​. This early </w:t>
        <w:br/>
        <w:t xml:space="preserve">cross-border strike signaled Kyiv’s willingness and </w:t>
        <w:br/>
        <w:t xml:space="preserve">capability to target Russian military infrastructure </w:t>
        <w:br/>
        <w:t xml:space="preserve">from the outset. The surprise attack forced Russia to </w:t>
        <w:br/>
        <w:t>recognize its vulnerability at home, complicating Rus­</w:t>
        <w:br/>
        <w:t xml:space="preserve">sian air operations near the front and foreshadowing </w:t>
        <w:br/>
        <w:t xml:space="preserve">a broader Ukrainian strategy of hitting deep targets to </w:t>
        <w:br/>
        <w:t xml:space="preserve">disrupt Russian multidomain operations. </w:t>
        <w:br/>
        <w:t xml:space="preserve">On August 9, 2022, explosions rocked the </w:t>
        <w:br/>
        <w:t>Saky (Novofedorivka) airbase in Russian-occu­</w:t>
        <w:br/>
        <w:t xml:space="preserve">pied Crimea.31 ​The blasts, which Ukraine later </w:t>
        <w:br/>
        <w:t xml:space="preserve">implied were its doing, obliterated ammo depots </w:t>
        <w:br/>
        <w:t xml:space="preserve">and wrecked multiple Russian warplanes. Western </w:t>
        <w:br/>
        <w:t xml:space="preserve">intelligence assessed that over half of the Black Sea </w:t>
        <w:br/>
        <w:t xml:space="preserve">Fleet’s naval aviation combat jets were put out of </w:t>
        <w:br/>
        <w:t xml:space="preserve">use by the Saky strike.​ In its aftermath, Russia had </w:t>
        <w:br/>
        <w:t xml:space="preserve">to disperse or relocate remaining aircraft, degrading </w:t>
        <w:br/>
        <w:t xml:space="preserve">its ability to project airpower over the Black Sea and </w:t>
        <w:br/>
        <w:t>southern Ukraine.</w:t>
        <w:br/>
        <w:t xml:space="preserve">In another unprecedented long-range attack, </w:t>
        <w:br/>
        <w:t xml:space="preserve">Ukraine targeted the Dyagilevo airfield (over 450 km </w:t>
        <w:br/>
        <w:t xml:space="preserve">from Ukraine) on December 5, 2022, using modified </w:t>
        <w:br/>
        <w:t xml:space="preserve">Soviet-era drones.32​ The strike, aimed at disabling </w:t>
        <w:br/>
        <w:t>Russia’s strategic bombers, caused a fuel truck explo­</w:t>
        <w:br/>
        <w:t xml:space="preserve">sion that killed three personnel and injured others, </w:t>
        <w:br/>
        <w:t xml:space="preserve">and it reportedly damaged a Tu-22M3 nuclear-capable </w:t>
        <w:br/>
        <w:t xml:space="preserve">bomber. ​The ability of Ukraine to hit an airbase so </w:t>
        <w:br/>
        <w:t xml:space="preserve">deep in Russian territory underscored gaps in Russia’s </w:t>
        <w:br/>
        <w:t>air defenses and threatened its multidomain opera­</w:t>
        <w:br/>
        <w:t xml:space="preserve">tions by potentially limiting the sortie rate of strategic </w:t>
        <w:br/>
        <w:t>bombers used for cruise missile attacks on Ukraine.</w:t>
        <w:br/>
        <w:t xml:space="preserve">GPS alternative. By extending space infrastructure </w:t>
        <w:br/>
        <w:t>abroad, China ensures redundancy and global cover­</w:t>
        <w:br/>
        <w:t xml:space="preserve">age for its space assets, giving the PLA an advantage </w:t>
        <w:br/>
        <w:t>in a future blockade or counter-intervention scenario.</w:t>
        <w:br/>
        <w:t xml:space="preserve">The larger family of BRI initiatives thus provides </w:t>
        <w:br/>
        <w:t>China with a global network of land-based infrastruc­</w:t>
        <w:br/>
        <w:t>ture nodes that connect sensors, shooters, and deci­</w:t>
        <w:br/>
        <w:t xml:space="preserve">sionmakers—the essence of a modern battle network. </w:t>
        <w:br/>
        <w:t xml:space="preserve">In a Taiwan contingency, China may never need to </w:t>
        <w:br/>
        <w:t xml:space="preserve">encircle Taiwan directly. Instead, it can leverage this </w:t>
        <w:br/>
        <w:t>infrastructure to isolate the island digitally and eco­</w:t>
        <w:br/>
        <w:t xml:space="preserve">nomically. PLA doctrine, including exercises like Joint </w:t>
        <w:br/>
        <w:t>Sword-2024, points to the use of cyberattacks, elec­</w:t>
        <w:br/>
        <w:t xml:space="preserve">tronic warfare, and space-based ISR to sever Taiwan’s </w:t>
        <w:br/>
        <w:t>communications and raise the costs of U.S. interven­</w:t>
        <w:br/>
        <w:t xml:space="preserve">tion. Ground stations in the Middle East or Africa can </w:t>
        <w:br/>
        <w:t xml:space="preserve">relay data in support of operations in East Asia, while </w:t>
        <w:br/>
        <w:t xml:space="preserve">telecommunications dependencies can be used to </w:t>
        <w:br/>
        <w:t xml:space="preserve">shape the decisionmaking of foreign governments </w:t>
        <w:br/>
        <w:t>hesitant to side with Washington in a crisis.</w:t>
        <w:br/>
        <w:t>Ultimately, the BRI is not a traditional military alli­</w:t>
        <w:br/>
        <w:t xml:space="preserve">ance or a treaty network. It is a system of territorial </w:t>
        <w:br/>
        <w:t>dependencies through infrastructure. China is build­</w:t>
        <w:br/>
        <w:t xml:space="preserve">ing a multidomain campaign plan through roads, </w:t>
        <w:br/>
        <w:t xml:space="preserve">cables, ports, and satellites, all anchored on land. In </w:t>
        <w:br/>
        <w:t xml:space="preserve">this new logic of combined arms, land is not just the </w:t>
        <w:br/>
        <w:t xml:space="preserve">objective. It is the access point, the enabler, and the </w:t>
        <w:br/>
        <w:t>global amplifier of Chinese influence. Understand­</w:t>
        <w:br/>
        <w:t xml:space="preserve">ing how larger strategic initiatives like BRI generate </w:t>
        <w:br/>
        <w:t xml:space="preserve">“land power in being” in the age of battle networks </w:t>
        <w:br/>
        <w:t xml:space="preserve">is essential for U.S. strategists thinking about denial, </w:t>
        <w:br/>
        <w:t>disruption, and resilience in long-term competition.</w:t>
        <w:br/>
        <w:t xml:space="preserve">Killing Planes, Ships, and Satellites </w:t>
        <w:br/>
        <w:t xml:space="preserve">with Ground-Launched Effects </w:t>
        <w:br/>
        <w:t xml:space="preserve">One of the defining features of Ukraine’s evolving </w:t>
        <w:br/>
        <w:t xml:space="preserve">campaign is its ability to use land-based strikes to </w:t>
        <w:br/>
        <w:t xml:space="preserve">fracture Russian multidomain operations. From the </w:t>
        <w:br/>
        <w:t xml:space="preserve">outset of the war, Ukraine has demonstrated that </w:t>
        <w:br/>
        <w:t>long-range fires—whether delivered by ballistic mis­</w:t>
        <w:br/>
        <w:t xml:space="preserve">siles, drones, or cruise missile systems—can create </w:t>
        <w:br/>
        <w:t>strategic effects when precisely targeted at key air­</w:t>
        <w:br/>
        <w:t xml:space="preserve">fields, naval ports, and satellite communications </w:t>
        <w:br/>
        <w:t xml:space="preserve">centers. These operations reveal how land serves not </w:t>
        <w:br/>
        <w:t>merely as a battlespace, but as a hub, essentially an</w:t>
      </w:r>
    </w:p>
    <w:p>
      <w:r>
        <w:rPr>
          <w:b/>
        </w:rPr>
        <w:t>Page 54</w:t>
      </w:r>
    </w:p>
    <w:p>
      <w:r>
        <w:t>48</w:t>
        <w:br/>
        <w:t>The Evolution of Landpower</w:t>
        <w:br/>
        <w:t xml:space="preserve">denial operations. In the early weeks of the war, </w:t>
        <w:br/>
        <w:t>Ukraine targeted Russian naval forces using occu­</w:t>
        <w:br/>
        <w:t xml:space="preserve">pied ports as forward bases. On March 24, 2022, a </w:t>
        <w:br/>
        <w:t xml:space="preserve">Ukrainian Tochka-U ballistic missile struck a port on </w:t>
        <w:br/>
        <w:t xml:space="preserve">Ukraine’s Sea of Azov coast, where Russian Black Sea </w:t>
        <w:br/>
        <w:t xml:space="preserve">Fleet landing ships were unloading supplies.36​ The </w:t>
        <w:br/>
        <w:t xml:space="preserve">strike caused a massive explosion and fire, sinking the </w:t>
        <w:br/>
        <w:t>Alligator-class landing ship Saratov and heavily dam­</w:t>
        <w:br/>
        <w:t xml:space="preserve">aging two other Russian amphibious vessels docked </w:t>
        <w:br/>
        <w:t xml:space="preserve">nearby​. This attack eliminated a key asset for Russia’s </w:t>
        <w:br/>
        <w:t xml:space="preserve">planned amphibious operations and forced an abrupt </w:t>
        <w:br/>
        <w:t>withdrawal of the remaining landing ships from Berd­</w:t>
        <w:br/>
        <w:t xml:space="preserve">iansk. In effect, Ukraine’s missile strikes foiled Russia’s </w:t>
        <w:br/>
        <w:t>seaborne resupply efforts on that front and demon­</w:t>
        <w:br/>
        <w:t xml:space="preserve">strated that port facilities under Russian control were </w:t>
        <w:br/>
        <w:t xml:space="preserve">not safe from attack, disrupting Russia’s joint land-sea </w:t>
        <w:br/>
        <w:t>logistical operations in southern Ukraine.</w:t>
        <w:br/>
        <w:t xml:space="preserve">On April 13, 2022, Ukraine achieved a landmark </w:t>
        <w:br/>
        <w:t>naval victory by striking Russia’s Black Sea Fleet flag­</w:t>
        <w:br/>
        <w:t xml:space="preserve">ship, the cruiser Moskva.37 Ukrainian Neptune antiship </w:t>
        <w:br/>
        <w:t xml:space="preserve">cruise missiles hit the Moskva off the Ukrainian coast, </w:t>
        <w:br/>
        <w:t xml:space="preserve">igniting a fire and eventually sinking the 12,000-ton </w:t>
        <w:br/>
        <w:t xml:space="preserve">warship​. The loss of the Moskva—the largest Russian </w:t>
        <w:br/>
        <w:t xml:space="preserve">warship sunk in combat since World War II—was a </w:t>
        <w:br/>
        <w:t>major symbolic and operational blow to Russia’s navy​</w:t>
        <w:br/>
        <w:t xml:space="preserve">. As the fleet’s primary air defense ship, its sinking left </w:t>
        <w:br/>
        <w:t xml:space="preserve">Russian naval forces at greater risk from Ukrainian </w:t>
        <w:br/>
        <w:t>aircraft and missiles. After this incident, Russian war­</w:t>
        <w:br/>
        <w:t xml:space="preserve">ships pulled farther away from Ukraine’s coast​. </w:t>
        <w:br/>
        <w:t xml:space="preserve">Last, Ukraine attacked Russian targets on land to </w:t>
        <w:br/>
        <w:t>try and degrade Moscow’s access to space. In Decem­</w:t>
        <w:br/>
        <w:t xml:space="preserve">ber 2023, Ukrainian forces targeted a Russian satellite </w:t>
        <w:br/>
        <w:t xml:space="preserve">communication hub in Yevpatoriya, Crimea. Of note, </w:t>
        <w:br/>
        <w:t xml:space="preserve">this site was associated with coordinating GLONASS </w:t>
        <w:br/>
        <w:t>(i.e., Russian GPS) and a wide range of orbital activi­</w:t>
        <w:br/>
        <w:t xml:space="preserve">ties.38 The attack involved a mix of drones and cruise </w:t>
        <w:br/>
        <w:t xml:space="preserve">missiles. In June 2024, Ukrainian forces hit the facility </w:t>
        <w:br/>
        <w:t xml:space="preserve">again. Ukrainian sources identified the attack as the </w:t>
        <w:br/>
        <w:t xml:space="preserve">“second Ukrainian strike on [Russia’s] space warfare </w:t>
        <w:br/>
        <w:t>infrastructure” in Crimea.39 The attack likely com­</w:t>
        <w:br/>
        <w:t>pounded the damage to satellite dishes and commu­</w:t>
        <w:br/>
        <w:t xml:space="preserve">nication equipment from the first strike. Each of these </w:t>
        <w:br/>
        <w:t xml:space="preserve">blows further degrades Russia’s ability to use Crimea </w:t>
        <w:br/>
        <w:t>as a secure node for command and control via sat­</w:t>
        <w:br/>
        <w:t xml:space="preserve">ellite. By targeting ground-based satellite links and </w:t>
        <w:br/>
        <w:t xml:space="preserve">On August 19, 2023, a Ukrainian drone strike hit </w:t>
        <w:br/>
        <w:t xml:space="preserve">Soltsy-2 air base in northwestern Russia (about 650 </w:t>
        <w:br/>
        <w:t xml:space="preserve">km from Ukraine), which hosts Tu-22M3 “Backfire” </w:t>
        <w:br/>
        <w:t xml:space="preserve">bombers​.33 This strike again highlighted Russia’s </w:t>
        <w:br/>
        <w:t xml:space="preserve">struggles to protect strategic assets deep inside its </w:t>
        <w:br/>
        <w:t xml:space="preserve">territory—a vulnerability that undermines its air </w:t>
        <w:br/>
        <w:t>domain supremacy. Following the strike, Russia hur­</w:t>
        <w:br/>
        <w:t xml:space="preserve">riedly relocated the remaining Tu-22M3 fleet to more </w:t>
        <w:br/>
        <w:t xml:space="preserve">remote airfields, revealing how Ukrainian deep strikes </w:t>
        <w:br/>
        <w:t xml:space="preserve">were steadily eroding Russia’s freedom of action in </w:t>
        <w:br/>
        <w:t xml:space="preserve">the air. The attack also served as a harbinger for even </w:t>
        <w:br/>
        <w:t>bolder attacks that would occur in 2025 like Opera­</w:t>
        <w:br/>
        <w:t xml:space="preserve">tion Spider Web and using special forces and drones </w:t>
        <w:br/>
        <w:t>to attack long-range bombers deep inside Russia.34</w:t>
        <w:br/>
        <w:t xml:space="preserve">In addition to using ground-launched, long-range </w:t>
        <w:br/>
        <w:t>drones, Ukraine has used U.S.-supplied ATACMS mis­</w:t>
        <w:br/>
        <w:t xml:space="preserve">siles to strike Russian airfields. On October 17, 2023, </w:t>
        <w:br/>
        <w:t xml:space="preserve">Ukrainian missiles struck the helicopters staged in </w:t>
        <w:br/>
        <w:t xml:space="preserve">Berdyansk and Luhansk.35 The twin strikes forced </w:t>
        <w:br/>
        <w:t xml:space="preserve">Russia to temporarily relocate surviving helicopters </w:t>
        <w:br/>
        <w:t xml:space="preserve">farther from the front,​ blunting its ability to support </w:t>
        <w:br/>
        <w:t xml:space="preserve">ground troops. Collectively, the ATACMS strikes </w:t>
        <w:br/>
        <w:t xml:space="preserve">demonstrated a significant evolution in Ukraine’s </w:t>
        <w:br/>
        <w:t>multidomain operations, combining precision mis­</w:t>
        <w:br/>
        <w:t>siles and special forces targeting to neutralize key Rus­</w:t>
        <w:br/>
        <w:t xml:space="preserve">sian aviation assets in one coordinated blow​. </w:t>
        <w:br/>
        <w:t xml:space="preserve">While the use of naval drones and air-launched </w:t>
        <w:br/>
        <w:t xml:space="preserve">cruise missiles have captured the headlines, Ukraine </w:t>
        <w:br/>
        <w:t xml:space="preserve">has also illustrated how to integrate ground-launched </w:t>
        <w:br/>
        <w:t xml:space="preserve">ballistic and antiship cruise missile strikes into sea </w:t>
        <w:br/>
        <w:t xml:space="preserve">Whether striking strategic bomber </w:t>
        <w:br/>
        <w:t xml:space="preserve">bases deep inside Russia, sinking </w:t>
        <w:br/>
        <w:t xml:space="preserve">the Moskva, or disabling satellite </w:t>
        <w:br/>
        <w:t xml:space="preserve">communications links in Crimea, </w:t>
        <w:br/>
        <w:t xml:space="preserve">Ukraine has exposed how control </w:t>
        <w:br/>
        <w:t xml:space="preserve">of terrain and infrastructure </w:t>
        <w:br/>
        <w:t xml:space="preserve">enables the projection of </w:t>
        <w:br/>
        <w:t>power across all domains.</w:t>
      </w:r>
    </w:p>
    <w:p>
      <w:r>
        <w:rPr>
          <w:b/>
        </w:rPr>
        <w:t>Page 55</w:t>
      </w:r>
    </w:p>
    <w:p>
      <w:r>
        <w:t>49</w:t>
        <w:br/>
        <w:t>Benjamin Jensen</w:t>
        <w:br/>
        <w:t>domains. This integration enables the MDTF to con­</w:t>
        <w:br/>
        <w:t xml:space="preserve">duct operations that combine kinetic strikes with </w:t>
        <w:br/>
        <w:t xml:space="preserve">cyber and electronic attacks, effectively targeting </w:t>
        <w:br/>
        <w:t>adversary command and control systems and creat­</w:t>
        <w:br/>
        <w:t xml:space="preserve">ing opportunities for joint force exploitation.​ </w:t>
        <w:br/>
        <w:t xml:space="preserve">The MLR is designed as a stand-in force capable </w:t>
        <w:br/>
        <w:t xml:space="preserve">of conducting sea denial operations, particularly </w:t>
        <w:br/>
        <w:t xml:space="preserve">in contested maritime environments. It leverages </w:t>
        <w:br/>
        <w:t xml:space="preserve">Expeditionary Advanced Base Operations (EABO) </w:t>
        <w:br/>
        <w:t xml:space="preserve">to establish temporary, low-signature positions that </w:t>
        <w:br/>
        <w:t xml:space="preserve">can launch antiship missiles, conduct air defense, and </w:t>
        <w:br/>
        <w:t>support maritime domain awareness.45 The integra­</w:t>
        <w:br/>
        <w:t>tion of systems like the Navy/Marine Corps Expedi­</w:t>
        <w:br/>
        <w:t xml:space="preserve">tionary Ship Interdiction System (NMESIS) enhances </w:t>
        <w:br/>
        <w:t xml:space="preserve">the MLR’s ability to target enemy vessels effectively. </w:t>
        <w:br/>
        <w:t xml:space="preserve">The formation also includes more organic infantry </w:t>
        <w:br/>
        <w:t xml:space="preserve">than the MDTF and high-end mobile radar that allows </w:t>
        <w:br/>
        <w:t xml:space="preserve">it to coordinate surface and air search missions that </w:t>
        <w:br/>
        <w:t xml:space="preserve">support naval strike and sector air defense.46​ </w:t>
        <w:br/>
        <w:t xml:space="preserve">Additionally, the MLR’s coordination with the </w:t>
        <w:br/>
        <w:t xml:space="preserve">Marine Expeditionary Force Information Group </w:t>
        <w:br/>
        <w:t xml:space="preserve">(MIG) allows for synchronized operations across </w:t>
        <w:br/>
        <w:t xml:space="preserve">the electromagnetic spectrum, cyber, and space </w:t>
        <w:br/>
        <w:t xml:space="preserve">domains.47 The group provides capabilities such as </w:t>
        <w:br/>
        <w:t>electronic warfare, signals intelligence, and informa­</w:t>
        <w:br/>
        <w:t xml:space="preserve">tion operations, ensuring that the MLR can operate </w:t>
        <w:br/>
        <w:t>effectively in the information environment and sup­</w:t>
        <w:br/>
        <w:t>port joint force objectives.</w:t>
        <w:br/>
        <w:t>Both the MDTF and MLR exemplify the U.S. mil­</w:t>
        <w:br/>
        <w:t>itary’s shift toward integrated, multi-domain opera­</w:t>
        <w:br/>
        <w:t xml:space="preserve">tions. By serving as agile hubs that coordinate effects </w:t>
        <w:br/>
        <w:t>across land, sea, air, space, cyber, and the electromag­</w:t>
        <w:br/>
        <w:t xml:space="preserve">netic spectrum, these units enhance the joint force’s </w:t>
        <w:br/>
        <w:t xml:space="preserve">ability to respond to complex threats and maintain </w:t>
        <w:br/>
        <w:t>strategic advantages in contested environments.</w:t>
        <w:br/>
        <w:t>Conclusions</w:t>
        <w:br/>
        <w:t xml:space="preserve">Landpower is not vanishing in the age of long-range </w:t>
        <w:br/>
        <w:t xml:space="preserve">fires and precision-guided munitions. Rather, it is </w:t>
        <w:br/>
        <w:t xml:space="preserve">transforming. As this chapter has shown, land remains </w:t>
        <w:br/>
        <w:t xml:space="preserve">the essential hub that links, sustains, and amplifies </w:t>
        <w:br/>
        <w:t xml:space="preserve">effects across domains. From the defense of Kyiv to </w:t>
        <w:br/>
        <w:t xml:space="preserve">drone strikes on strategic airfields, ports, and satellite </w:t>
        <w:br/>
        <w:t xml:space="preserve">arrays, Ukraine has illustrated that territorial control </w:t>
        <w:br/>
        <w:t>over-the-horizon radars, Ukraine is directly contest­</w:t>
        <w:br/>
        <w:t xml:space="preserve">ing Russia’s space and electronic dominance. These </w:t>
        <w:br/>
        <w:t>operations have implications beyond immediate bat­</w:t>
        <w:br/>
        <w:t>tlefield effects. They challenge Russia’s strategic situ­</w:t>
        <w:br/>
        <w:t xml:space="preserve">ational awareness and precision warfare capabilities </w:t>
        <w:br/>
        <w:t xml:space="preserve">(which rely on satellite guidance), thereby influencing </w:t>
        <w:br/>
        <w:t xml:space="preserve">the multidomain balance (land, air, sea, and space) in </w:t>
        <w:br/>
        <w:t>favor of Ukraine.</w:t>
        <w:br/>
        <w:t xml:space="preserve">Occupying Key Maritime Terrain </w:t>
        <w:br/>
        <w:t xml:space="preserve">Emerging littoral rotational forces like the U.S. Army’s </w:t>
        <w:br/>
        <w:t xml:space="preserve">Multi-Domain Task Force (MDTF) and the U.S. Marine </w:t>
        <w:br/>
        <w:t xml:space="preserve">Corps’ Marine Littoral Regiment (MLR) represent a </w:t>
        <w:br/>
        <w:t xml:space="preserve">significant shift in operational art. These formations </w:t>
        <w:br/>
        <w:t>emphasize the integration of capabilities across mul­</w:t>
        <w:br/>
        <w:t xml:space="preserve">tiple domains—land, sea, air, space, cyber, and the </w:t>
        <w:br/>
        <w:t>electromagnetic spectrum projected from littoral bat­</w:t>
        <w:br/>
        <w:t xml:space="preserve">tlespace.40 The units are designed to operate as agile, </w:t>
        <w:br/>
        <w:t xml:space="preserve">forward-deployed hubs, capable of coordinating and </w:t>
        <w:br/>
        <w:t>executing complex operations that challenge adver­</w:t>
        <w:br/>
        <w:t xml:space="preserve">saries across all domains of warfare.​ Neither the MDTF </w:t>
        <w:br/>
        <w:t xml:space="preserve">nor MLR is decisive in any one domain. Rather, the </w:t>
        <w:br/>
        <w:t xml:space="preserve">theory of victory is that they can generate effects in </w:t>
        <w:br/>
        <w:t xml:space="preserve">multiple domains to place the adversary on the horns </w:t>
        <w:br/>
        <w:t>of a dilemma, thus disrupting freedom of action.</w:t>
        <w:br/>
        <w:t xml:space="preserve">The MDTF is a brigade-sized formation tailored to </w:t>
        <w:br/>
        <w:t xml:space="preserve">penetrate and disintegrate adversary A2/AD systems. </w:t>
        <w:br/>
        <w:t xml:space="preserve">It integrates long-range precision fires—including a </w:t>
        <w:br/>
        <w:t xml:space="preserve">mix of land and sea cruise missiles—with non-kinetic </w:t>
        <w:br/>
        <w:t>capabilities, including cyber and electronic war­</w:t>
        <w:br/>
        <w:t xml:space="preserve">fare, to create multiple dilemmas for adversaries.41 </w:t>
        <w:br/>
        <w:t>The formation also has organic air and counter–</w:t>
        <w:br/>
        <w:t xml:space="preserve">unmanned aircraft system (UAS) defense.42 Central </w:t>
        <w:br/>
        <w:t xml:space="preserve">to the MDTF’s effectiveness is the Multi-Domain </w:t>
        <w:br/>
        <w:t>Effects Battalion (MDEB), which synchronizes target­</w:t>
        <w:br/>
        <w:t xml:space="preserve">ing across domains, leveraging space-based sensors </w:t>
        <w:br/>
        <w:t xml:space="preserve">for real-time intelligence and coordinating cyber </w:t>
        <w:br/>
        <w:t xml:space="preserve">and electromagnetic spectrum operations to disrupt </w:t>
        <w:br/>
        <w:t xml:space="preserve">enemy networks.​43 These are coordinated with novel </w:t>
        <w:br/>
        <w:t xml:space="preserve">low-cost sensors, including long-endurance UASs and </w:t>
        <w:br/>
        <w:t xml:space="preserve">high-altitude balloons.44 </w:t>
        <w:br/>
        <w:t xml:space="preserve">The MDTF’s structure includes components </w:t>
        <w:br/>
        <w:t>such as the Intelligence, Information, Cyber, Elec­</w:t>
        <w:br/>
        <w:t xml:space="preserve">tronic Warfare, and Space (I2CEWS) battalion, which </w:t>
        <w:br/>
        <w:t>ensures seamless integration of operations across</w:t>
      </w:r>
    </w:p>
    <w:p>
      <w:r>
        <w:rPr>
          <w:b/>
        </w:rPr>
        <w:t>Page 56</w:t>
      </w:r>
    </w:p>
    <w:p>
      <w:r>
        <w:t>50</w:t>
        <w:br/>
        <w:t>The Evolution of Landpower</w:t>
        <w:br/>
        <w:t xml:space="preserve">converging dilemmas for adversaries. The MDTF’s </w:t>
        <w:br/>
        <w:t>Multi-Domain Effects Battalion and the MLR’s coor­</w:t>
        <w:br/>
        <w:t xml:space="preserve">dination with the MIG show that command nodes </w:t>
        <w:br/>
        <w:t xml:space="preserve">must now integrate not just fires and maneuver, but </w:t>
        <w:br/>
        <w:t>sensing, spoofing, jamming, and even narrative con­</w:t>
        <w:br/>
        <w:t xml:space="preserve">trol. In effect, multidomain formations are emerging </w:t>
        <w:br/>
        <w:t xml:space="preserve">as the new combined arms teams—agile, integrated, </w:t>
        <w:br/>
        <w:t>and capable of commanding terrain in both the phys­</w:t>
        <w:br/>
        <w:t>ical and information space.</w:t>
        <w:br/>
        <w:t xml:space="preserve">Implication 3: Strategic competition is a </w:t>
        <w:br/>
        <w:t>battle of infrastructure.</w:t>
        <w:br/>
        <w:t>Finally, the broader logic of China’s BRI—includ­</w:t>
        <w:br/>
        <w:t>ing its extension into digital and space infrastructure—</w:t>
        <w:br/>
        <w:t xml:space="preserve">alongside its militarized island strategy highlights </w:t>
        <w:br/>
        <w:t xml:space="preserve">that the future of great power competition will hinge </w:t>
        <w:br/>
        <w:t xml:space="preserve">less on massed formations and more on positional </w:t>
        <w:br/>
        <w:t xml:space="preserve">advantage. China is building the physical scaffolding </w:t>
        <w:br/>
        <w:t xml:space="preserve">for a global battle network—ports, data centers, and </w:t>
        <w:br/>
        <w:t xml:space="preserve">ground stations—that can project power and support </w:t>
        <w:br/>
        <w:t>coercion at a distance. In this context, strategic com­</w:t>
        <w:br/>
        <w:t>petition becomes a race to build, access, and pro­</w:t>
        <w:br/>
        <w:t xml:space="preserve">tect key infrastructure nodes across the globe. Like </w:t>
        <w:br/>
        <w:t xml:space="preserve">the United Kingdom building coaling stations and </w:t>
        <w:br/>
        <w:t xml:space="preserve">laying undersea cables in the past, Beijing is laying </w:t>
        <w:br/>
        <w:t xml:space="preserve">the foundations for global reach in the age of sensors, </w:t>
        <w:br/>
        <w:t xml:space="preserve">satellites, and digital terrain. For U.S. strategists, this </w:t>
        <w:br/>
        <w:t xml:space="preserve">means deterrence and campaigning must account not </w:t>
        <w:br/>
        <w:t xml:space="preserve">just for military postures, but for the infrastructure </w:t>
        <w:br/>
        <w:t xml:space="preserve">ecosystems that allow domain integration. In the age </w:t>
        <w:br/>
        <w:t xml:space="preserve">of multidomain operations, holding the high ground </w:t>
        <w:br/>
        <w:t>often begins with holding the right hub.</w:t>
        <w:br/>
        <w:t xml:space="preserve">and infrastructure access remain central to projecting </w:t>
        <w:br/>
        <w:t>power in modern warfare. Likewise, China’s milita­</w:t>
        <w:br/>
        <w:t xml:space="preserve">rized islands and BRI infrastructure demonstrate how </w:t>
        <w:br/>
        <w:t xml:space="preserve">states use physical footholds to enable distributed </w:t>
        <w:br/>
        <w:t xml:space="preserve">operations in cyberspace and space and across the </w:t>
        <w:br/>
        <w:t xml:space="preserve">electromagnetic spectrum. Modern landpower does </w:t>
        <w:br/>
        <w:t>not just seize ground. It shapes the strategic environ­</w:t>
        <w:br/>
        <w:t xml:space="preserve">ment across domains. In short, land is no longer just </w:t>
        <w:br/>
        <w:t xml:space="preserve">where wars are fought. It is the platform from which </w:t>
        <w:br/>
        <w:t>they are connected, contested, and won.</w:t>
        <w:br/>
        <w:t xml:space="preserve">Implication 1: Secure terrain is strategic </w:t>
        <w:br/>
        <w:t>infrastructure.</w:t>
        <w:br/>
        <w:t xml:space="preserve">The first implication is that future campaigns will </w:t>
        <w:br/>
        <w:t xml:space="preserve">hinge on the ability to secure and deny access to key </w:t>
        <w:br/>
        <w:t xml:space="preserve">land-based infrastructure—airfields, ports, ground </w:t>
        <w:br/>
        <w:t xml:space="preserve">stations, fiber-optic hubs, and satellite uplinks. As </w:t>
        <w:br/>
        <w:t xml:space="preserve">seen in Ukraine’s ATACMS strikes on the Berdiansk </w:t>
        <w:br/>
        <w:t>and Luhansk airfields and its attack on the Yevpa­</w:t>
        <w:br/>
        <w:t xml:space="preserve">toriya space communications hub, controlling or </w:t>
        <w:br/>
        <w:t xml:space="preserve">disrupting critical ground nodes can dismantle an </w:t>
        <w:br/>
        <w:t>adversary’s multidomain battle network. For oper­</w:t>
        <w:br/>
        <w:t xml:space="preserve">ational planners, this means the geography of future </w:t>
        <w:br/>
        <w:t xml:space="preserve">conflict will expand beyond front lines to include </w:t>
        <w:br/>
        <w:t xml:space="preserve">“strategic terrain” tied to logistics, sensing, and </w:t>
        <w:br/>
        <w:t xml:space="preserve">information flows. The side that can hold or disrupt </w:t>
        <w:br/>
        <w:t xml:space="preserve">these land-based hubs will set the tempo across all </w:t>
        <w:br/>
        <w:t xml:space="preserve">domains. As Ukraine’s campaign demonstrates, even </w:t>
        <w:br/>
        <w:t xml:space="preserve">a nation under invasion can impose strategic effects if </w:t>
        <w:br/>
        <w:t>it understands and targets the warfighting infrastruc­</w:t>
        <w:br/>
        <w:t>ture that enables adversary operations.</w:t>
        <w:br/>
        <w:t xml:space="preserve">Implication 2: Combined arms now means </w:t>
        <w:br/>
        <w:t>combined domains.</w:t>
        <w:br/>
        <w:t xml:space="preserve">Second, the evolution of the U.S. Army’s MDTF </w:t>
        <w:br/>
        <w:t xml:space="preserve">and the Marine Corps’ MLR underscores that modern </w:t>
        <w:br/>
        <w:t xml:space="preserve">combined arms no longer simply means integrating </w:t>
        <w:br/>
        <w:t>tanks, artillery, and infantry—it means synchroniz­</w:t>
        <w:br/>
        <w:t xml:space="preserve">ing effects across land, sea, air, space, cyber, and </w:t>
        <w:br/>
        <w:t xml:space="preserve">the electromagnetic spectrum. This concept is at </w:t>
        <w:br/>
        <w:t xml:space="preserve">the core of the new Joint Warfighting Concept and </w:t>
        <w:br/>
        <w:t xml:space="preserve">Joint All-Domain Operations, as well as part of Army </w:t>
        <w:br/>
        <w:t xml:space="preserve">doctrine.48 Hence, the future is likely to resemble the </w:t>
        <w:br/>
        <w:t xml:space="preserve">present but with greater ability for land-based units </w:t>
        <w:br/>
        <w:t xml:space="preserve">to generate effects in multiple domains. These units </w:t>
        <w:br/>
        <w:t>act as forward-deployed hubs capable of generating</w:t>
      </w:r>
    </w:p>
    <w:p>
      <w:r>
        <w:rPr>
          <w:b/>
        </w:rPr>
        <w:t>Page 57</w:t>
      </w:r>
    </w:p>
    <w:p>
      <w:r>
        <w:t>Tom Karako and Hannah Freeman</w:t>
        <w:br/>
        <w:t>CHAPTER 06</w:t>
        <w:br/>
        <w:t xml:space="preserve">The Enduring Role of Fires </w:t>
        <w:br/>
        <w:t>on the Modern Battlefield</w:t>
      </w:r>
    </w:p>
    <w:p>
      <w:r>
        <w:rPr>
          <w:b/>
        </w:rPr>
        <w:t>Page 58</w:t>
      </w:r>
    </w:p>
    <w:p>
      <w:r>
        <w:t>52</w:t>
        <w:br/>
        <w:t>The Enduring Role of Fires on the Modern Battlefield</w:t>
        <w:br/>
        <w:t>”</w:t>
        <w:br/>
        <w:t>“</w:t>
        <w:br/>
        <w:t xml:space="preserve">The future of warfare will likely be </w:t>
        <w:br/>
        <w:t xml:space="preserve">characterized by an increased demand </w:t>
        <w:br/>
        <w:t>signal for offensive and defensive fires.</w:t>
        <w:br/>
        <w:t xml:space="preserve">Trends affecting the demand for fires include the </w:t>
        <w:br/>
        <w:t xml:space="preserve">diffusion of precision guidance and its marriage with </w:t>
        <w:br/>
        <w:t xml:space="preserve">pervasive surveillance and targeting abilities. In a </w:t>
        <w:br/>
        <w:t xml:space="preserve">transparent battlefield, anything can be targeted, and </w:t>
        <w:br/>
        <w:t>in a world full of precision-guided munitions, every­</w:t>
        <w:br/>
        <w:t xml:space="preserve">thing will be. Weapon systems development likewise </w:t>
        <w:br/>
        <w:t xml:space="preserve">reflects these trends. Today, virtually all rockets are </w:t>
        <w:br/>
        <w:t xml:space="preserve">equipped with guidance of some kind, and almost all </w:t>
        <w:br/>
        <w:t xml:space="preserve">gravity bombs are smart bombs. </w:t>
        <w:br/>
        <w:t xml:space="preserve">The reign of fires, both offensive and defensive, is </w:t>
        <w:br/>
        <w:t xml:space="preserve">at little risk of being toppled. Today’s new missile age </w:t>
        <w:br/>
        <w:t xml:space="preserve">is defined by a surge in the global supply and demand </w:t>
        <w:br/>
        <w:t xml:space="preserve">for a spectrum of standoff strike capability and the </w:t>
        <w:br/>
        <w:t>means to counter it. Air defenses and long-range mis­</w:t>
        <w:br/>
        <w:t>siles have consistently been the Ukrainian govern­</w:t>
        <w:br/>
        <w:t xml:space="preserve">ment’s top two requests for aid. The United States </w:t>
        <w:br/>
        <w:t xml:space="preserve">has significantly increased spending on long-range </w:t>
        <w:br/>
        <w:t xml:space="preserve">strike since Russia’s 2014 invasion and occupation of </w:t>
        <w:br/>
        <w:t xml:space="preserve">Crimea, and this trend is unlikely to change anytime </w:t>
        <w:br/>
        <w:t xml:space="preserve">soon (Figure 6.1). Air and missile defense (AMD) and </w:t>
        <w:br/>
        <w:t xml:space="preserve">long-range precision fires are likewise the top-two </w:t>
        <w:br/>
        <w:t>F</w:t>
        <w:br/>
        <w:t xml:space="preserve">rom time to time, commentators opine that </w:t>
        <w:br/>
        <w:t>emerging technology will make some tradi­</w:t>
        <w:br/>
        <w:t>tional features of war obsolete. These pre­</w:t>
        <w:br/>
        <w:t xml:space="preserve">dictions are almost invariably premature. The use of </w:t>
        <w:br/>
        <w:t xml:space="preserve">antitank weapons in Ukraine was initially received </w:t>
        <w:br/>
        <w:t xml:space="preserve">as signaling the death of armor.1 The arrival of mass </w:t>
        <w:br/>
        <w:t xml:space="preserve">unmanned platforms on land, sea, and air, likewise, </w:t>
        <w:br/>
        <w:t xml:space="preserve">has been accompanied by predictions of the death </w:t>
        <w:br/>
        <w:t xml:space="preserve">of platforms such as advanced tactical aircraft and </w:t>
        <w:br/>
        <w:t xml:space="preserve">ships.2 The advent of numerous means of non-kinetic </w:t>
        <w:br/>
        <w:t>and electronic warfare has been occasioned by pre­</w:t>
        <w:br/>
        <w:t xml:space="preserve">dictions that they will render traditional kinetic fires, </w:t>
        <w:br/>
        <w:t xml:space="preserve">if not a thing of the past, at least less important than </w:t>
        <w:br/>
        <w:t xml:space="preserve">they have been. </w:t>
        <w:br/>
        <w:t xml:space="preserve">Artillery has long been known as the “king of </w:t>
        <w:br/>
        <w:t xml:space="preserve">battle,” and for good reason. In virtually every major </w:t>
        <w:br/>
        <w:t xml:space="preserve">land conflict for centuries, artillery and missilery have </w:t>
        <w:br/>
        <w:t xml:space="preserve">accounted for the vast majority of casualties. Instead </w:t>
        <w:br/>
        <w:t xml:space="preserve">of becoming less relevant, the future of warfare will </w:t>
        <w:br/>
        <w:t xml:space="preserve">likely be characterized by an increased demand signal </w:t>
        <w:br/>
        <w:t>for offensive and defensive fires.</w:t>
        <w:br/>
        <w:t>photo: official u.s. army photo</w:t>
      </w:r>
    </w:p>
    <w:p>
      <w:r>
        <w:rPr>
          <w:b/>
        </w:rPr>
        <w:t>Page 59</w:t>
      </w:r>
    </w:p>
    <w:p>
      <w:r>
        <w:t>53</w:t>
        <w:br/>
        <w:t>Tom Karako and Hannah Freeman</w:t>
        <w:br/>
        <w:t xml:space="preserve">dispatch, cause to go, let go, release, discharge.”4 </w:t>
        <w:br/>
        <w:t xml:space="preserve">A missilis is something “that may be hurled or cast, </w:t>
        <w:br/>
        <w:t xml:space="preserve">that is thrown or hurled.”5 The words “mission” and </w:t>
        <w:br/>
        <w:t xml:space="preserve">“emissary” share this etymology—thus the old saw in </w:t>
        <w:br/>
        <w:t xml:space="preserve">diplomatic circles that an ambassador is “an honest </w:t>
        <w:br/>
        <w:t xml:space="preserve">man sent to lie abroad for the good of his country.”6 </w:t>
        <w:br/>
        <w:t>In the early days of the first missile age, distinc­</w:t>
        <w:br/>
        <w:t xml:space="preserve">tions were made between the terms “rocket” and </w:t>
        <w:br/>
        <w:t>“missile,” with the latter usually reserved for projec­</w:t>
        <w:br/>
        <w:t xml:space="preserve">tiles that are guided rather than unguided. Thus, a </w:t>
        <w:br/>
        <w:t xml:space="preserve">simple Katyusha rocket was distinguished from an </w:t>
        <w:br/>
        <w:t xml:space="preserve">Atlas missile, though the distinction was somewhat </w:t>
        <w:br/>
        <w:t xml:space="preserve">artificial. At bottom, a missile is simply a thing that </w:t>
        <w:br/>
        <w:t xml:space="preserve">is sent. When the 2019 Marine Corps commandant </w:t>
        <w:br/>
        <w:t>declared in his guidance document that the opera­</w:t>
        <w:br/>
        <w:t xml:space="preserve">tional environment had become “an era of missile </w:t>
        <w:br/>
        <w:t xml:space="preserve">warfare,” it was a way of saying that there is a high </w:t>
        <w:br/>
        <w:t xml:space="preserve">supply and demand for standoff capability.7 </w:t>
        <w:br/>
        <w:t xml:space="preserve">In today’s jargon, Iranian Shaheds are often </w:t>
        <w:br/>
        <w:t>referred to as one-way attack drones, loitering muni­</w:t>
        <w:br/>
        <w:t xml:space="preserve">tions, remotely piloted aircraft, Group 3 unmanned </w:t>
        <w:br/>
        <w:t xml:space="preserve">aircraft systems (UASs), or some other turn of phrase.8 </w:t>
        <w:br/>
        <w:t xml:space="preserve">Fundamentally, however, they are missiles: physical, </w:t>
        <w:br/>
        <w:t xml:space="preserve">kinetic delivery systems sent to accomplish some </w:t>
        <w:br/>
        <w:t xml:space="preserve">mission. In the past, air defenders had several basic </w:t>
        <w:br/>
        <w:t xml:space="preserve">categories to contend with, such as fixed wing (FW), </w:t>
        <w:br/>
        <w:t xml:space="preserve">modernization priorities for allied countries such as </w:t>
        <w:br/>
        <w:t>Australia and Japan.3</w:t>
        <w:br/>
        <w:t xml:space="preserve">Defensive fires have also assumed a newfound </w:t>
        <w:br/>
        <w:t xml:space="preserve">salience and reputation. Over the past four years, </w:t>
        <w:br/>
        <w:t xml:space="preserve">nearly every AMD system the United States or Israel </w:t>
        <w:br/>
        <w:t>operates has had successful engagements against mis­</w:t>
        <w:br/>
        <w:t xml:space="preserve">siles fired in anger, especially in Ukraine, the Red Sea, </w:t>
        <w:br/>
        <w:t xml:space="preserve">and in the defense of Israel. Only the Ground-based </w:t>
        <w:br/>
        <w:t xml:space="preserve">Midcourse Defense system, the system designed to </w:t>
        <w:br/>
        <w:t>intercept ICBMs, has not been operationally employed.</w:t>
        <w:br/>
        <w:t>The rest of this chapter is divided into six sec­</w:t>
        <w:br/>
        <w:t xml:space="preserve">tions. The first outlines the nature and character of </w:t>
        <w:br/>
        <w:t>missiles. The second, third, and fourth sections exam­</w:t>
        <w:br/>
        <w:t xml:space="preserve">ine lessons from Ukraine, the Red Sea, and Israel, </w:t>
        <w:br/>
        <w:t xml:space="preserve">respectively. The fifth assesses implications for the </w:t>
        <w:br/>
        <w:t xml:space="preserve">future, especially the salience of fires, and the sixth </w:t>
        <w:br/>
        <w:t>provides brief conclusions.</w:t>
        <w:br/>
        <w:t xml:space="preserve">What Is a Missile, Anyway? </w:t>
        <w:br/>
        <w:t xml:space="preserve">To understand the character of this new missile age, it </w:t>
        <w:br/>
        <w:t>is helpful to consider the nature and character of mis­</w:t>
        <w:br/>
        <w:t xml:space="preserve">silery. Given that the defense world has a penchant for </w:t>
        <w:br/>
        <w:t xml:space="preserve">jargon, word definitions and origins are one way to </w:t>
        <w:br/>
        <w:t xml:space="preserve">seek clarity amid confusion. In this case, it is helpful </w:t>
        <w:br/>
        <w:t xml:space="preserve">to recall the etymology of the word “missile,” which </w:t>
        <w:br/>
        <w:t xml:space="preserve">derives from the Latin verb mittere, meaning “to send, </w:t>
        <w:br/>
        <w:t>Figure 6.1: Conventional Strike Modernization, 2009–2026</w:t>
        <w:br/>
        <w:t>$0B</w:t>
        <w:br/>
        <w:t>$4B</w:t>
        <w:br/>
        <w:t>$8B</w:t>
        <w:br/>
        <w:t>$12B</w:t>
        <w:br/>
        <w:t>FY 2010</w:t>
        <w:br/>
        <w:t>FY 2012</w:t>
        <w:br/>
        <w:t>FY 2014</w:t>
        <w:br/>
        <w:t>FY 2016</w:t>
        <w:br/>
        <w:t>FY 2018</w:t>
        <w:br/>
        <w:t>FY 2020</w:t>
        <w:br/>
        <w:t>FY 2022</w:t>
        <w:br/>
        <w:t>FY 2024</w:t>
        <w:br/>
        <w:t>FY 2026</w:t>
        <w:br/>
        <w:t>Anti-armor/personnel</w:t>
        <w:br/>
        <w:t>Bombs</w:t>
        <w:br/>
        <w:t>Rockets, artillery, and mortars</w:t>
        <w:br/>
        <w:t>Standoﬀ</w:t>
        <w:br/>
        <w:t>Torpedoes</w:t>
        <w:br/>
        <w:t>Total Obligational Authority (in FY 2026 dollars)</w:t>
        <w:br/>
        <w:t>Source: DOD Comptroller data and CSIS analysis.</w:t>
      </w:r>
    </w:p>
    <w:p>
      <w:r>
        <w:rPr>
          <w:b/>
        </w:rPr>
        <w:t>Page 60</w:t>
      </w:r>
    </w:p>
    <w:p>
      <w:r>
        <w:t>54</w:t>
        <w:br/>
        <w:t>The Enduring Role of Fires on the Modern Battlefield</w:t>
        <w:br/>
        <w:t>as well as focus on the physical characteristics of sys­</w:t>
        <w:br/>
        <w:t xml:space="preserve">tems. A Shahed is, after all, a fixed-wing air-breathing </w:t>
        <w:br/>
        <w:t>threat not unlike the V-1 missiles of yesteryear.</w:t>
        <w:br/>
        <w:t>Lessons from Ukraine</w:t>
        <w:br/>
        <w:t xml:space="preserve">The last three years of the Ukraine conflict have </w:t>
        <w:br/>
        <w:t>yielded considerable case studies of the role of stand­</w:t>
        <w:br/>
        <w:t xml:space="preserve">off capability in the future of warfare. Hundreds of </w:t>
        <w:br/>
        <w:t>thousands of drones, cruise missiles, ballistic mis­</w:t>
        <w:br/>
        <w:t xml:space="preserve">siles, and even some hypersonic systems have been </w:t>
        <w:br/>
        <w:t xml:space="preserve">employed to great effect. As in wars past, the vast </w:t>
        <w:br/>
        <w:t xml:space="preserve">majority of casualties on both sides of the Ukraine </w:t>
        <w:br/>
        <w:t xml:space="preserve">war have resulted from artillery and missile attacks. </w:t>
        <w:br/>
        <w:t>Russia has made advances through its use of long-</w:t>
        <w:br/>
        <w:t xml:space="preserve">range strikes, but the effects have been insufficient to </w:t>
        <w:br/>
        <w:t xml:space="preserve">produce a decisive victory. </w:t>
        <w:br/>
        <w:t xml:space="preserve">At the outset of the war, Russian forces attempted </w:t>
        <w:br/>
        <w:t xml:space="preserve">to attack too many targets with too few missiles, a </w:t>
        <w:br/>
        <w:t xml:space="preserve">result of their underestimation of the scale of effort </w:t>
        <w:br/>
        <w:t xml:space="preserve">needed to accomplish their objectives.11 Analysts </w:t>
        <w:br/>
        <w:t xml:space="preserve">rotary wing (RW), tactical ballistic missile (TBM), and </w:t>
        <w:br/>
        <w:t xml:space="preserve">air-breathing threats (ABTs) such as cruise missiles </w:t>
        <w:br/>
        <w:t xml:space="preserve">(Table 6.1). The diffusion and increased reliability of </w:t>
        <w:br/>
        <w:t xml:space="preserve">guidance, propulsion, and targeting have led to the </w:t>
        <w:br/>
        <w:t xml:space="preserve">massive blurring of these categories. </w:t>
        <w:br/>
        <w:t xml:space="preserve">For this reason, it was entirely appropriate that </w:t>
        <w:br/>
        <w:t xml:space="preserve">the 2022 Missile Defense Review included UASs as </w:t>
        <w:br/>
        <w:t>part of its mandate.9 Countering UASs is such a prev­</w:t>
        <w:br/>
        <w:t xml:space="preserve">alent need that the mission is now part of U.S. Army </w:t>
        <w:br/>
        <w:t xml:space="preserve">basic training.10 Rather than creating a new threat </w:t>
        <w:br/>
        <w:t xml:space="preserve">category, however, it might be better to think about </w:t>
        <w:br/>
        <w:t xml:space="preserve">countering UASs as simply a new chapter of air and </w:t>
        <w:br/>
        <w:t xml:space="preserve">missile defense. </w:t>
        <w:br/>
        <w:t xml:space="preserve">For this reason, a new taxonomy will be needed </w:t>
        <w:br/>
        <w:t xml:space="preserve">to better explain the spectrum of objects sent in and </w:t>
        <w:br/>
        <w:t xml:space="preserve">through the air. With the ubiquitous availability of </w:t>
        <w:br/>
        <w:t>remotely piloted or autonomous systems, the char­</w:t>
        <w:br/>
        <w:t xml:space="preserve">acteristic of being unmanned will likely come to be </w:t>
        <w:br/>
        <w:t>taken for granted. A future taxonomy might deprior­</w:t>
        <w:br/>
        <w:t xml:space="preserve">itize the distinction between unmanned and manned </w:t>
        <w:br/>
        <w:t>Table 6.1: Traditional Air and Missile Defense Taxonomy</w:t>
        <w:br/>
        <w:t xml:space="preserve"> </w:t>
        <w:br/>
        <w:t>Target</w:t>
        <w:br/>
        <w:t xml:space="preserve">Ballistic </w:t>
        <w:br/>
        <w:t>missile</w:t>
        <w:br/>
        <w:t xml:space="preserve">Cruise </w:t>
        <w:br/>
        <w:t>missile</w:t>
        <w:br/>
        <w:t xml:space="preserve">Rotary </w:t>
        <w:br/>
        <w:t>wing</w:t>
        <w:br/>
        <w:t xml:space="preserve">Fixed </w:t>
        <w:br/>
        <w:t>wing</w:t>
        <w:br/>
        <w:t xml:space="preserve">UAS </w:t>
        <w:br/>
        <w:t xml:space="preserve">groups </w:t>
        <w:br/>
        <w:t>1–3</w:t>
        <w:br/>
        <w:t xml:space="preserve">UAS </w:t>
        <w:br/>
        <w:t xml:space="preserve">groups </w:t>
        <w:br/>
        <w:t>4–5</w:t>
        <w:br/>
        <w:t xml:space="preserve">Rockets, </w:t>
        <w:br/>
        <w:t xml:space="preserve">artillery, </w:t>
        <w:br/>
        <w:t xml:space="preserve">and </w:t>
        <w:br/>
        <w:t>mortars</w:t>
        <w:br/>
        <w:t>System</w:t>
        <w:br/>
        <w:t xml:space="preserve">Terminal High Altitude Area </w:t>
        <w:br/>
        <w:t>Defense (THAAD)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 </w:t>
        <w:br/>
        <w:t xml:space="preserve"> </w:t>
        <w:br/>
        <w:t xml:space="preserve"> </w:t>
        <w:br/>
        <w:t>Patriot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Indirect Fire Protection </w:t>
        <w:br/>
        <w:t>Capability (IFPC)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>Stinger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Mobile-Low, Slow, Small </w:t>
        <w:br/>
        <w:t xml:space="preserve">Unmanned Aircraft </w:t>
        <w:br/>
        <w:t xml:space="preserve">Integrated Defeat System </w:t>
        <w:br/>
        <w:t>(M-LIDS)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Counter-Rocket, Artillery, </w:t>
        <w:br/>
        <w:t>and Mortar (C-RAM)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>Directed Energy (DE), High-</w:t>
        <w:br/>
        <w:t xml:space="preserve">Power Microwave (HPM), </w:t>
        <w:br/>
        <w:t>and High-Energy Laser (HEL)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 </w:t>
        <w:br/>
        <w:t xml:space="preserve">Source: U.S. Department of the Army, U.S. Army Air and Missile Defense Operations (Washington, DC: U.S. Department of the Army, </w:t>
        <w:br/>
        <w:t>2020), https://irp.fas.org/doddir/army/fm3_01.pdf.</w:t>
      </w:r>
    </w:p>
    <w:p>
      <w:r>
        <w:rPr>
          <w:b/>
        </w:rPr>
        <w:t>Page 61</w:t>
      </w:r>
    </w:p>
    <w:p>
      <w:r>
        <w:t>55</w:t>
        <w:br/>
        <w:t>Tom Karako and Hannah Freeman</w:t>
        <w:br/>
        <w:t>6.3). The overall neutralization rate of Russian mis­</w:t>
        <w:br/>
        <w:t xml:space="preserve">siles since the beginning of the conflict remains </w:t>
        <w:br/>
        <w:t xml:space="preserve">high, estimated at around 84 percent.13 Ukrainian </w:t>
        <w:br/>
        <w:t>air defenses have struggled the most with intercept­</w:t>
        <w:br/>
        <w:t xml:space="preserve">ing faster missiles, with Russian short-range ballistic </w:t>
        <w:br/>
        <w:t xml:space="preserve">missiles having the lowest successful intercept rate.14 </w:t>
        <w:br/>
        <w:t>Even with a diminished frequency and a high inter­</w:t>
        <w:br/>
        <w:t>cept rate, sustained air attacks against Ukraine’s elec­</w:t>
        <w:br/>
        <w:t xml:space="preserve">trical grid increase the risk of exhausting Ukraine’s </w:t>
        <w:br/>
        <w:t xml:space="preserve">capacity to repair it, highlighting the importance of </w:t>
        <w:br/>
        <w:t>passive defense and the capacity to quickly reconsti­</w:t>
        <w:br/>
        <w:t xml:space="preserve">tute capabilities and infrastructure.15 In addition to </w:t>
        <w:br/>
        <w:t xml:space="preserve">degrading Ukraine’s electrical grid, the composition </w:t>
        <w:br/>
        <w:t xml:space="preserve">of Russian missile salvos since October 2022 suggests </w:t>
        <w:br/>
        <w:t xml:space="preserve">a secondary Russian goal of depleting Ukrainian air </w:t>
        <w:br/>
        <w:t>defense capacity.</w:t>
        <w:br/>
        <w:t xml:space="preserve">A combined arms approach remains critical to </w:t>
        <w:br/>
        <w:t>contending with Russian long-range fires. Opera­</w:t>
        <w:br/>
        <w:t xml:space="preserve">tional art will require incorporating new aerial assets </w:t>
        <w:br/>
        <w:t xml:space="preserve">into traditional formations and capabilities, which, </w:t>
        <w:br/>
        <w:t xml:space="preserve">in many cases, has not been done well by either side. </w:t>
        <w:br/>
        <w:t xml:space="preserve">Across domains, Ukrainian forces must use different </w:t>
        <w:br/>
        <w:t>combat arms simultaneously and effectively, includ­</w:t>
        <w:br/>
        <w:t xml:space="preserve">ing mechanized infantry, tanks, artillery, air defense, </w:t>
        <w:br/>
        <w:t xml:space="preserve">and antitank systems.16 </w:t>
        <w:br/>
        <w:t xml:space="preserve">have noted a slow over-the-horizon targeting cycle, </w:t>
        <w:br/>
        <w:t xml:space="preserve">frequent shifts in targeting priorities, and irregular </w:t>
        <w:br/>
        <w:t xml:space="preserve">availability of precision-guided munitions (PGMs) </w:t>
        <w:br/>
        <w:t xml:space="preserve">on the Russian side. Russian failures after the initial </w:t>
        <w:br/>
        <w:t xml:space="preserve">period are attributable to Ukrainian defense tactics </w:t>
        <w:br/>
        <w:t xml:space="preserve">and poor Russian strategic planning. In this respect, </w:t>
        <w:br/>
        <w:t xml:space="preserve">the decisive edge may go to the side with the better </w:t>
        <w:br/>
        <w:t>surveillance and the ability to accelerate their tar­</w:t>
        <w:br/>
        <w:t xml:space="preserve">geting cycle. Conversely, new forms of countering </w:t>
        <w:br/>
        <w:t xml:space="preserve">missile threats may emerge from electromagnetic </w:t>
        <w:br/>
        <w:t xml:space="preserve">warfare: camouflage, concealment, and deception </w:t>
        <w:br/>
        <w:t>(CCD) and other means to thwart the intelligence, sur­</w:t>
        <w:br/>
        <w:t xml:space="preserve">veillance, and targeting that underlie an adversary’s </w:t>
        <w:br/>
        <w:t xml:space="preserve">standoff strike. The missiles or drones may always get </w:t>
        <w:br/>
        <w:t xml:space="preserve">through, but they may not get to the right place at the </w:t>
        <w:br/>
        <w:t xml:space="preserve">right time. </w:t>
        <w:br/>
        <w:t xml:space="preserve">Since the fall of 2022, Russia’s long-range air and </w:t>
        <w:br/>
        <w:t xml:space="preserve">missile attacks against Ukraine have become larger </w:t>
        <w:br/>
        <w:t>but less frequent as Russia has attempted to over­</w:t>
        <w:br/>
        <w:t xml:space="preserve">come the growing efficiency of Ukrainian air defenses </w:t>
        <w:br/>
        <w:t xml:space="preserve">(Figure 6.2).12 </w:t>
        <w:br/>
        <w:t xml:space="preserve">Although Ukrainian air defenses have proved </w:t>
        <w:br/>
        <w:t xml:space="preserve">effective, especially since the influx of Western air </w:t>
        <w:br/>
        <w:t xml:space="preserve">defense systems in October and November 2022, no </w:t>
        <w:br/>
        <w:t xml:space="preserve">weapon system or operation is perfect (see Figure </w:t>
        <w:br/>
        <w:t>Figure 6.2: Russian Air and Missile Attacks on Ukrainian Civilian Infrastructure, 2022–2025</w:t>
        <w:br/>
        <w:t>0</w:t>
        <w:br/>
        <w:t>100</w:t>
        <w:br/>
        <w:t>50</w:t>
        <w:br/>
        <w:t>150</w:t>
        <w:br/>
        <w:t xml:space="preserve">Major attack (≥20 projectiles) </w:t>
        <w:br/>
        <w:t>Minor attack (&lt;20 projectiles)</w:t>
        <w:br/>
        <w:t>Number of Attacks, Monthly</w:t>
        <w:br/>
        <w:t>2025</w:t>
        <w:br/>
        <w:t>2024</w:t>
        <w:br/>
        <w:t>2023</w:t>
        <w:br/>
        <w:t>Source: CSIS analysis of data from Air Force Command of Ukraine and General Staff of the Armed Forces of Ukraine.</w:t>
      </w:r>
    </w:p>
    <w:p>
      <w:r>
        <w:rPr>
          <w:b/>
        </w:rPr>
        <w:t>Page 62</w:t>
      </w:r>
    </w:p>
    <w:p>
      <w:r>
        <w:t>56</w:t>
        <w:br/>
        <w:t>The Enduring Role of Fires on the Modern Battlefield</w:t>
        <w:br/>
        <w:t xml:space="preserve">high-necessity systems or interceptors. An increase in </w:t>
        <w:br/>
        <w:t>short-range, low-cost intercept options means a cor­</w:t>
        <w:br/>
        <w:t xml:space="preserve">responding decrease in the number of longer-range, </w:t>
        <w:br/>
        <w:t xml:space="preserve">high-value interceptor vessels needed to defend </w:t>
        <w:br/>
        <w:t xml:space="preserve">larger areas. The U.S. Navy is reportedly looking at </w:t>
        <w:br/>
        <w:t xml:space="preserve">a Maritime PAC-3 MSE, which the Army produces in </w:t>
        <w:br/>
        <w:t xml:space="preserve">greater quantities than the SM-6.18 It seems likely that </w:t>
        <w:br/>
        <w:t xml:space="preserve">navies will look to supplement maritime counter-UAS </w:t>
        <w:br/>
        <w:t xml:space="preserve">capacity as well, even if resources must be taken from </w:t>
        <w:br/>
        <w:t>land-based systems.19</w:t>
        <w:br/>
        <w:t xml:space="preserve">The USS Carney has thus far set the standard for </w:t>
        <w:br/>
        <w:t xml:space="preserve">successful air defense engagements at sea—a standard </w:t>
        <w:br/>
        <w:t xml:space="preserve">that has been replicated many times since October </w:t>
        <w:br/>
        <w:t>2023. Recently, the Navy detailed the types and quan­</w:t>
        <w:br/>
        <w:t xml:space="preserve">tities of intercept methods used in engagements with </w:t>
        <w:br/>
        <w:t xml:space="preserve">more than 400 Houthi-launched aerial threats (Table </w:t>
        <w:br/>
        <w:t xml:space="preserve">6.2). The wide variety of Standard and Evolved Sea </w:t>
        <w:br/>
        <w:t xml:space="preserve">Sparrow missiles used highlights the cost-exchange </w:t>
        <w:br/>
        <w:t xml:space="preserve">fallacy: A commander is sure to decide that a grave </w:t>
        <w:br/>
        <w:t xml:space="preserve">threat to the safety of the crew is worth the cost of an </w:t>
        <w:br/>
        <w:t xml:space="preserve">interception. </w:t>
        <w:br/>
        <w:t xml:space="preserve">The challenges and successes of the U.S. Navy </w:t>
        <w:br/>
        <w:t xml:space="preserve">in the Red Sea have demonstrated the effectiveness </w:t>
        <w:br/>
        <w:t xml:space="preserve">of missile defense technology in an active weapons </w:t>
        <w:br/>
        <w:t>Lessons from Red Sea Operations</w:t>
        <w:br/>
        <w:t xml:space="preserve">Another critical case study is the protracted conflict </w:t>
        <w:br/>
        <w:t xml:space="preserve">with the Houthis in the Red Sea, which has been </w:t>
        <w:br/>
        <w:t xml:space="preserve">marked by numerous tactical successes for U.S. AMD </w:t>
        <w:br/>
        <w:t xml:space="preserve">forces. A frequent refrain in popular commentary on </w:t>
        <w:br/>
        <w:t xml:space="preserve">the engagement has been the cost-exchange ratio, </w:t>
        <w:br/>
        <w:t xml:space="preserve">measuring the cost of a threat missile against the cost </w:t>
        <w:br/>
        <w:t>of a defensive interceptor. While lower-cost intercep­</w:t>
        <w:br/>
        <w:t xml:space="preserve">tors exist, they come with greater operational risk due </w:t>
        <w:br/>
        <w:t xml:space="preserve">to their limited range and capabilities.17 When a $2 </w:t>
        <w:br/>
        <w:t xml:space="preserve">billion warship is at risk, the cost trade-off of shooting </w:t>
        <w:br/>
        <w:t>down a cheaply manufactured threat with a sophisti­</w:t>
        <w:br/>
        <w:t xml:space="preserve">cated interceptor is no longer so unfavorable. While </w:t>
        <w:br/>
        <w:t xml:space="preserve">the cost ratio of an offensive missile to a defensive </w:t>
        <w:br/>
        <w:t xml:space="preserve">interceptor is a valid one to consider, it also reflects </w:t>
        <w:br/>
        <w:t xml:space="preserve">a partial perspective. A more complete assessment </w:t>
        <w:br/>
        <w:t xml:space="preserve">would consider other factors, including the value of </w:t>
        <w:br/>
        <w:t xml:space="preserve">the defended asset, the operational cost of failing to </w:t>
        <w:br/>
        <w:t xml:space="preserve">defend, and the ratio of combined arms activity by </w:t>
        <w:br/>
        <w:t>both sides.</w:t>
        <w:br/>
        <w:t xml:space="preserve">For ship-based air defenses, inventory limitations </w:t>
        <w:br/>
        <w:t xml:space="preserve">have proved a restrictive factor. With only so much </w:t>
        <w:br/>
        <w:t>capacity on board, equipping a ship with numer­</w:t>
        <w:br/>
        <w:t xml:space="preserve">ous low-cost options limits the space available for </w:t>
        <w:br/>
        <w:t>Figure 6.3: Intercept Rates of Russian Air and Missile Attacks on Ukrainian Civilian Infra­</w:t>
        <w:br/>
        <w:t>structure, 2022–2025</w:t>
        <w:br/>
        <w:t>All attacks</w:t>
        <w:br/>
        <w:t>100%</w:t>
        <w:br/>
        <w:t>80%</w:t>
        <w:br/>
        <w:t>60%</w:t>
        <w:br/>
        <w:t>40%</w:t>
        <w:br/>
        <w:t>Percent Intercepted, Monthly</w:t>
        <w:br/>
        <w:t xml:space="preserve">Major attack (≥20 projectiles) </w:t>
        <w:br/>
        <w:t>Minor attack (&lt;20 projectiles)</w:t>
        <w:br/>
        <w:t>2023</w:t>
        <w:br/>
        <w:t>2024</w:t>
        <w:br/>
        <w:t>2025</w:t>
        <w:br/>
        <w:t>Source: CSIS analysis of data from Air Force Command of Ukraine and General Staff of the Armed Forces of Ukraine.</w:t>
      </w:r>
    </w:p>
    <w:p>
      <w:r>
        <w:rPr>
          <w:b/>
        </w:rPr>
        <w:t>Page 63</w:t>
      </w:r>
    </w:p>
    <w:p>
      <w:r>
        <w:t>57</w:t>
        <w:br/>
        <w:t>Tom Karako and Hannah Freeman</w:t>
        <w:br/>
        <w:t>and structured air and missile attack. It also repre­</w:t>
        <w:br/>
        <w:t xml:space="preserve">sented the single largest number of same-day AMD </w:t>
        <w:br/>
        <w:t xml:space="preserve">engagements in history. Another attack in October </w:t>
        <w:br/>
        <w:t xml:space="preserve">2024 included a wave of approximately 200 ballistic </w:t>
        <w:br/>
        <w:t>missiles launched from Iran.23 In both cases, a rela­</w:t>
        <w:br/>
        <w:t>tively small number of missiles reached their targets.</w:t>
        <w:br/>
        <w:t xml:space="preserve">The importance of effective AMD capabilities was </w:t>
        <w:br/>
        <w:t xml:space="preserve">once again made clear in the Israel-Iran conflict in </w:t>
        <w:br/>
        <w:t xml:space="preserve">June 2025.24 Over the course of the 12-day conflict, Iran </w:t>
        <w:br/>
        <w:t>launched a series of missile attacks at Israel. Accord­</w:t>
        <w:br/>
        <w:t xml:space="preserve">ing to reports of Israel Defense Forces estimates, these </w:t>
        <w:br/>
        <w:t xml:space="preserve">included approximately 550 ballistic missiles and </w:t>
        <w:br/>
        <w:t xml:space="preserve">1,000 drones.25 While Israel’s layered missile defense </w:t>
        <w:br/>
        <w:t xml:space="preserve">systems were largely successful in responding to the </w:t>
        <w:br/>
        <w:t>incoming strikes, their efficacy was increasingly chal­</w:t>
        <w:br/>
        <w:t xml:space="preserve">lenged as the conflict progressed, and Israel and the </w:t>
        <w:br/>
        <w:t>United States expended large numbers of intercep­</w:t>
        <w:br/>
        <w:t xml:space="preserve">tors, forcing difficult choices about which assets to </w:t>
        <w:br/>
        <w:t xml:space="preserve">defend, and potentially changing shot doctrine.26 </w:t>
        <w:br/>
        <w:t xml:space="preserve">In addition, U.S. air defenders reportedly fired </w:t>
        <w:br/>
        <w:t xml:space="preserve">more than 150 Terminal High-Altitude Area Defense </w:t>
        <w:br/>
        <w:t xml:space="preserve">(THAAD) missiles, almost a quarter of the total number </w:t>
        <w:br/>
        <w:t xml:space="preserve">the United States military has purchased in its history. </w:t>
        <w:br/>
        <w:t xml:space="preserve">The number expended will likely take years to replace.27 </w:t>
        <w:br/>
        <w:t xml:space="preserve">Israeli officials reported concern about the ability of </w:t>
        <w:br/>
        <w:t>their interceptor stockpiles to outlast successive Ira­</w:t>
        <w:br/>
        <w:t xml:space="preserve">nian missile attacks, with one former official saying </w:t>
        <w:br/>
        <w:t xml:space="preserve">that interceptor stocks are not infinite, and another </w:t>
        <w:br/>
        <w:t xml:space="preserve">explaining that “we can make it, but it’s a challenge.”28 </w:t>
        <w:br/>
        <w:t xml:space="preserve">These defensive successes highlights the importance of </w:t>
        <w:br/>
        <w:t>magazine depth, defended asset prioritization to con­</w:t>
        <w:br/>
        <w:t xml:space="preserve">serve interceptor expenditure in protracted conflicts, </w:t>
        <w:br/>
        <w:t xml:space="preserve">and accurate sensors that can inform defenders about </w:t>
        <w:br/>
        <w:t xml:space="preserve">the end target of a threat. Following the Iranian attack </w:t>
        <w:br/>
        <w:t xml:space="preserve">on the Al Udeid air base in Qatar, U.S. soldiers fired a </w:t>
        <w:br/>
        <w:t xml:space="preserve">considerable number of PAC-3 interceptors, and only 1 </w:t>
        <w:br/>
        <w:t>of the 14 missiles fired reportedly got through.29</w:t>
        <w:br/>
        <w:t xml:space="preserve">Israel’s development philosophy has been </w:t>
        <w:br/>
        <w:t xml:space="preserve">informed by the urgency and proximity of its threat </w:t>
        <w:br/>
        <w:t xml:space="preserve">environment. “Cheap enough” and “good enough” </w:t>
        <w:br/>
        <w:t xml:space="preserve">are more attractive technology descriptions in times </w:t>
        <w:br/>
        <w:t xml:space="preserve">of conflict than they would be in times of stability. This </w:t>
        <w:br/>
        <w:t xml:space="preserve">approach is not necessarily applicable to the United </w:t>
        <w:br/>
        <w:t xml:space="preserve">States or other actors. Nevertheless, Israel’s historical </w:t>
        <w:br/>
        <w:t>integration of disparate and multinational AMD ele­</w:t>
        <w:br/>
        <w:t xml:space="preserve">engagement. At a CSIS event, Rear Admiral Fred Pyle, </w:t>
        <w:br/>
        <w:t xml:space="preserve">former director of surface warfare, observed that U.S. </w:t>
        <w:br/>
        <w:t xml:space="preserve">Naval forces have not seen this level of action since </w:t>
        <w:br/>
        <w:t xml:space="preserve">World War II.20 The near-immediate response time </w:t>
        <w:br/>
        <w:t xml:space="preserve">required, combined with an imperative to “get it </w:t>
        <w:br/>
        <w:t xml:space="preserve">right” 100 percent of the time, suggests that defensive </w:t>
        <w:br/>
        <w:t xml:space="preserve">interceptors warrant a high degree of trust. </w:t>
        <w:br/>
        <w:t xml:space="preserve">Pyle additionally highlighted several possible </w:t>
        <w:br/>
        <w:t xml:space="preserve">routes for minimizing the perceived inefficiency of </w:t>
        <w:br/>
        <w:t xml:space="preserve">the cost-exchange ratio.21 Whether improving the </w:t>
        <w:br/>
        <w:t>recertification process for older munitions or increas­</w:t>
        <w:br/>
        <w:t xml:space="preserve">ing scalability, options exist to reduce the spending </w:t>
        <w:br/>
        <w:t xml:space="preserve">burden for defense without sacrificing operational </w:t>
        <w:br/>
        <w:t xml:space="preserve">integrity. Developing technologies in directed energy </w:t>
        <w:br/>
        <w:t xml:space="preserve">(DE), such as lasers or high-powered microwaves, </w:t>
        <w:br/>
        <w:t xml:space="preserve">could also contribute to a more attractive cost per </w:t>
        <w:br/>
        <w:t xml:space="preserve">shot, though development and maintenance costs </w:t>
        <w:br/>
        <w:t>will be substantial.</w:t>
        <w:br/>
        <w:t>Lessons from the Defense of Israel</w:t>
        <w:br/>
        <w:t xml:space="preserve">A third case study of recent air and missile warfare </w:t>
        <w:br/>
        <w:t xml:space="preserve">comes from the defense of Israel against missile </w:t>
        <w:br/>
        <w:t xml:space="preserve">attacks. On April 13, 2024, Iran launched a large salvo </w:t>
        <w:br/>
        <w:t xml:space="preserve">of missiles and drones at Israel. A retaliation for a fatal </w:t>
        <w:br/>
        <w:t xml:space="preserve">Israeli air strike against an Iranian diplomatic base in </w:t>
        <w:br/>
        <w:t xml:space="preserve">Damascus, Syria, Operation True Promise included </w:t>
        <w:br/>
        <w:t xml:space="preserve">approximately 170 drones, 120 surface-to-surface </w:t>
        <w:br/>
        <w:t xml:space="preserve">ballistic missiles, and 30 cruise missiles.22 The attack </w:t>
        <w:br/>
        <w:t xml:space="preserve">was the single largest instance to date of a complex </w:t>
        <w:br/>
        <w:t xml:space="preserve">Table 6.2: U.S. Navy Intercept Usage in </w:t>
        <w:br/>
        <w:t>the Red Sea Through Early 2025</w:t>
        <w:br/>
        <w:t>Type</w:t>
        <w:br/>
        <w:t>Number of engagements</w:t>
        <w:br/>
        <w:t>SM-2</w:t>
        <w:br/>
        <w:t>120</w:t>
        <w:br/>
        <w:t>SM-6</w:t>
        <w:br/>
        <w:t>80</w:t>
        <w:br/>
        <w:t>5-inch rounds</w:t>
        <w:br/>
        <w:t>160</w:t>
        <w:br/>
        <w:t>ESSM/SM-3</w:t>
        <w:br/>
        <w:t>20</w:t>
        <w:br/>
        <w:t xml:space="preserve">Source: Vice Admiral Brendan McLane in Geoff Ziezulewicz, </w:t>
        <w:br/>
        <w:t xml:space="preserve">“Navy Just Revealed Tally of Surface-to-Air Missiles Fired in </w:t>
        <w:br/>
        <w:t xml:space="preserve">Ongoing Red Sea Fight,” The War Zone, January 14, 2025, </w:t>
        <w:br/>
        <w:t>https://www.twz.com/news-features/navy-just-disclosed-</w:t>
        <w:br/>
        <w:t>how-many-of-each-of-its-surface-to-air-missiles-it-fired-</w:t>
        <w:br/>
        <w:t>during-red-sea-fight.</w:t>
      </w:r>
    </w:p>
    <w:p>
      <w:r>
        <w:rPr>
          <w:b/>
        </w:rPr>
        <w:t>Page 64</w:t>
      </w:r>
    </w:p>
    <w:p>
      <w:r>
        <w:t>58</w:t>
        <w:br/>
        <w:t>The Enduring Role of Fires on the Modern Battlefield</w:t>
        <w:br/>
        <w:t>Frying the Sky</w:t>
        <w:br/>
        <w:t xml:space="preserve">The first such area is only partly a technological one, </w:t>
        <w:br/>
        <w:t xml:space="preserve">namely the continued development of DE systems. </w:t>
        <w:br/>
        <w:t xml:space="preserve">The ability to “fry the sky” will be an important offset </w:t>
        <w:br/>
        <w:t xml:space="preserve">to the capacity problem posed by air and missile </w:t>
        <w:br/>
        <w:t xml:space="preserve">swarms and salvos. Although the United States is </w:t>
        <w:br/>
        <w:t xml:space="preserve">making significant investments in DE technologies, </w:t>
        <w:br/>
        <w:t xml:space="preserve">hurdles remain to transition DE capabilities from </w:t>
        <w:br/>
        <w:t xml:space="preserve">research and development to programs of record.33 </w:t>
        <w:br/>
        <w:t xml:space="preserve">Operationalizing DE capability is by no means </w:t>
        <w:br/>
        <w:t>just a technological problem. Doctrine, organiza­</w:t>
        <w:br/>
        <w:t xml:space="preserve">tion, logistics, and sustainment are among the many </w:t>
        <w:br/>
        <w:t xml:space="preserve">aspects of DE that must be considered. Moreover, DE </w:t>
        <w:br/>
        <w:t xml:space="preserve">is not as inexpensive as marketing brochures might </w:t>
        <w:br/>
        <w:t xml:space="preserve">suggest.34 The real cost is not measured in the “cup </w:t>
        <w:br/>
        <w:t xml:space="preserve">of coffee” worth of electricity for a single shot but </w:t>
        <w:br/>
        <w:t xml:space="preserve">rather across the life cycle—what it takes to build, </w:t>
        <w:br/>
        <w:t xml:space="preserve">maintain, and operate the system continuously. </w:t>
        <w:br/>
        <w:t xml:space="preserve">Increasing the role of DE weapons in responding to </w:t>
        <w:br/>
        <w:t xml:space="preserve">aerial and missile threats will increase the advantage </w:t>
        <w:br/>
        <w:t xml:space="preserve">of the defender. Future investment in high-powered </w:t>
        <w:br/>
        <w:t xml:space="preserve">microwave weapons, high-powered radio frequency </w:t>
        <w:br/>
        <w:t xml:space="preserve">weapons, lasers, various forms of jammers, and </w:t>
        <w:br/>
        <w:t xml:space="preserve">other forms of electronic attack will be pivotal to </w:t>
        <w:br/>
        <w:t>effective AMD operations.35</w:t>
        <w:br/>
        <w:t>Building Up</w:t>
        <w:br/>
        <w:t xml:space="preserve">A second category meriting attention is the need to </w:t>
        <w:br/>
        <w:t xml:space="preserve">build up offensive and defensive munitions. U.S. and </w:t>
        <w:br/>
        <w:t xml:space="preserve">allied defense industries have been structured to be </w:t>
        <w:br/>
        <w:t xml:space="preserve">lean, with limited stockpiles for peacetime, which has </w:t>
        <w:br/>
        <w:t xml:space="preserve">left a number of countries woefully underprepared </w:t>
        <w:br/>
        <w:t xml:space="preserve">for conflict scenarios.36 The expenditure of THAAD, </w:t>
        <w:br/>
        <w:t xml:space="preserve">PAC-3, and Standard Missile variants in the Red Sea </w:t>
        <w:br/>
        <w:t xml:space="preserve">operations and in the defense of Israel now presents </w:t>
        <w:br/>
        <w:t xml:space="preserve">the United States with a considerable shortfall of </w:t>
        <w:br/>
        <w:t xml:space="preserve">AMD interceptors. It seems likely that supplemental </w:t>
        <w:br/>
        <w:t xml:space="preserve">appropriations will likely be applied to replenish and </w:t>
        <w:br/>
        <w:t xml:space="preserve">expand the inventory. </w:t>
        <w:br/>
        <w:t xml:space="preserve">Limited munitions stockpiles have hindered U.S. </w:t>
        <w:br/>
        <w:t xml:space="preserve">assistance to Ukraine throughout the conflict. Both the </w:t>
        <w:br/>
        <w:t xml:space="preserve">Trump and Biden administrations delivered far fewer </w:t>
        <w:br/>
        <w:t>missiles to Ukraine than were necessary to deter Rus­</w:t>
        <w:br/>
        <w:t xml:space="preserve">sia.37 The conflict between Israel and Iran highlighted </w:t>
        <w:br/>
        <w:t xml:space="preserve">the same issue of high intercept expenditure rates </w:t>
        <w:br/>
        <w:t xml:space="preserve">ments has proven critical in weathering major attacks </w:t>
        <w:br/>
        <w:t xml:space="preserve">from Iran over the past two years. </w:t>
        <w:br/>
        <w:t>One of the features of Israel’s defense is multi­</w:t>
        <w:br/>
        <w:t xml:space="preserve">national cooperation.30 Moshe Patel, the director of </w:t>
        <w:br/>
        <w:t xml:space="preserve">the Israeli Missile Defense Organization, highlighted </w:t>
        <w:br/>
        <w:t>the importance of the interoperability and integra­</w:t>
        <w:br/>
        <w:t xml:space="preserve">tion that the United States provides, expressing a </w:t>
        <w:br/>
        <w:t>newfound appreciation that “sharing the sky pic­</w:t>
        <w:br/>
        <w:t>ture and the full engagement cooperation capabil­</w:t>
        <w:br/>
        <w:t xml:space="preserve">ity” is “very, very important.”31 Patel highlighted a </w:t>
        <w:br/>
        <w:t xml:space="preserve">series of landmark missile defense moments from </w:t>
        <w:br/>
        <w:t>the conflict, from the “first outer space, exoatmo­</w:t>
        <w:br/>
        <w:t xml:space="preserve">spheric kind of operational interception of a ballistic </w:t>
        <w:br/>
        <w:t>missile” in November 2023 to the April 2024 coor­</w:t>
        <w:br/>
        <w:t xml:space="preserve">dinated defense that “built a huge confidence about </w:t>
        <w:br/>
        <w:t xml:space="preserve">[the Israeli] capability and . . . system.”32 While these </w:t>
        <w:br/>
        <w:t xml:space="preserve">successes are worth celebrating, they also provide a </w:t>
        <w:br/>
        <w:t xml:space="preserve">blueprint for continued development. The attacks </w:t>
        <w:br/>
        <w:t>launched on Israel demonstrate the potential com­</w:t>
        <w:br/>
        <w:t xml:space="preserve">position of future attacks and once again highlight </w:t>
        <w:br/>
        <w:t>the need to scale up current capabilities.</w:t>
        <w:br/>
        <w:t xml:space="preserve">Implications for the Future </w:t>
        <w:br/>
        <w:t xml:space="preserve">Each of these case studies confirm the salience of fires </w:t>
        <w:br/>
        <w:t xml:space="preserve">in this new missile age. Missiles coming and going, </w:t>
        <w:br/>
        <w:t xml:space="preserve">offensive and defensive, will be in high supply and </w:t>
        <w:br/>
        <w:t xml:space="preserve">demand for the foreseeable future. The United States </w:t>
        <w:br/>
        <w:t xml:space="preserve">and its allies have already begun to reckon with the </w:t>
        <w:br/>
        <w:t xml:space="preserve">implications of this new environment for operational </w:t>
        <w:br/>
        <w:t xml:space="preserve">doctrine and force planning. The forthcoming U.S. </w:t>
        <w:br/>
        <w:t xml:space="preserve">Army Warfighting Concept, for instance, is expected </w:t>
        <w:br/>
        <w:t xml:space="preserve">to emphasize that maneuver forces should support </w:t>
        <w:br/>
        <w:t xml:space="preserve">fires, rather than the other way around. To contend </w:t>
        <w:br/>
        <w:t>with this new environment, at least four areas of tech­</w:t>
        <w:br/>
        <w:t xml:space="preserve">nological and operational innovation merit special </w:t>
        <w:br/>
        <w:t xml:space="preserve">attention: frying the sky, hunkering down, building </w:t>
        <w:br/>
        <w:t xml:space="preserve">up, and the advent of space fires. </w:t>
        <w:br/>
        <w:t xml:space="preserve">Missiles coming and going, offensive </w:t>
        <w:br/>
        <w:t xml:space="preserve">and defensive, will be in high supply </w:t>
        <w:br/>
        <w:t>and demand for the foreseeable future.</w:t>
      </w:r>
    </w:p>
    <w:p>
      <w:r>
        <w:rPr>
          <w:b/>
        </w:rPr>
        <w:t>Page 65</w:t>
      </w:r>
    </w:p>
    <w:p>
      <w:r>
        <w:t>59</w:t>
        <w:br/>
        <w:t>Tom Karako and Hannah Freeman</w:t>
        <w:br/>
        <w:t xml:space="preserve">ture over a much shorter time horizon than it can </w:t>
        <w:br/>
        <w:t xml:space="preserve">develop and scale production of components like DE </w:t>
        <w:br/>
        <w:t xml:space="preserve">weapons.41 These strategies will be force multipliers in </w:t>
        <w:br/>
        <w:t xml:space="preserve">future conflicts, ensuring mission success in the face of </w:t>
        <w:br/>
        <w:t xml:space="preserve">increasingly complex air and missile threats. </w:t>
        <w:br/>
        <w:t>As space becomes an increasingly pivotal warf­</w:t>
        <w:br/>
        <w:t xml:space="preserve">ighting domain, both offensive and defensive “space </w:t>
        <w:br/>
        <w:t>fires” will assume a new salience, including space-</w:t>
        <w:br/>
        <w:t>based interceptors. The Trump administration’s Jan­</w:t>
        <w:br/>
        <w:t xml:space="preserve">uary 2025 executive order calling for the creation of </w:t>
        <w:br/>
        <w:t>a homeland missile defense shield references a provi­</w:t>
        <w:br/>
        <w:t>sion for space-based interceptors. Boost-phase inter­</w:t>
        <w:br/>
        <w:t xml:space="preserve">cept is becoming an increasingly attractive option as </w:t>
        <w:br/>
        <w:t xml:space="preserve">missile technology matures, as these interceptors </w:t>
        <w:br/>
        <w:t xml:space="preserve">strike missiles before they maneuver, reach high </w:t>
        <w:br/>
        <w:t xml:space="preserve">speeds, or release decoys or multiple warheads.42 </w:t>
        <w:br/>
        <w:t xml:space="preserve">While creating these capabilities is still costly </w:t>
        <w:br/>
        <w:t xml:space="preserve">and technologically challenging, it is a much more </w:t>
        <w:br/>
        <w:t xml:space="preserve">realistic objective than it was 20 years ago.43 The cost </w:t>
        <w:br/>
        <w:t xml:space="preserve">of launching a satellite into orbit has also fallen by </w:t>
        <w:br/>
        <w:t>orders of magnitude, and the emergence of counter­</w:t>
        <w:br/>
        <w:t xml:space="preserve">space capability may well yield spinoff capability for </w:t>
        <w:br/>
        <w:t xml:space="preserve">countering missiles of various kinds.44 </w:t>
        <w:br/>
        <w:t>Conclusion</w:t>
        <w:br/>
        <w:t xml:space="preserve">The reign of fires will long endure, and its kingdom </w:t>
        <w:br/>
        <w:t xml:space="preserve">spans from mud to space. Combined operations will </w:t>
        <w:br/>
        <w:t>necessarily incorporate a number of new technolo­</w:t>
        <w:br/>
        <w:t>gies and concepts, including non-kinetic cyber, infor­</w:t>
        <w:br/>
        <w:t xml:space="preserve">mation, electronic warfare, and DE activities. The </w:t>
        <w:br/>
        <w:t xml:space="preserve">demand for kinetic kills, however, will not dissipate </w:t>
        <w:br/>
        <w:t xml:space="preserve">anytime soon, and any prediction of its forthcoming </w:t>
        <w:br/>
        <w:t xml:space="preserve">demise will almost certainly be premature. </w:t>
        <w:br/>
        <w:t>Offensive and defensive fires will remain a cen­</w:t>
        <w:br/>
        <w:t xml:space="preserve">tral feature of the future battlefield. Operations in </w:t>
        <w:br/>
        <w:t xml:space="preserve">Ukraine, the Red Sea, and Israel have emphatically </w:t>
        <w:br/>
        <w:t xml:space="preserve">demonstrated their salience. Fires remain the king of </w:t>
        <w:br/>
        <w:t>battle, and long live the king.</w:t>
        <w:br/>
        <w:t xml:space="preserve">The authors thank the entire CSIS Missile Defense </w:t>
        <w:br/>
        <w:t xml:space="preserve">Project team, who contributed substantially to the </w:t>
        <w:br/>
        <w:t>research for this chapter—Grayson Phillips, Wes Rum­</w:t>
        <w:br/>
        <w:t>baugh, Masao Dahlgren, and Patrycja Bazylczyk.</w:t>
        <w:br/>
        <w:t xml:space="preserve">depleting limited stockpiles. China’s growing ballistic </w:t>
        <w:br/>
        <w:t>missile stockpile further exacerbates the deficit prob­</w:t>
        <w:br/>
        <w:t xml:space="preserve">lem. In the event of a conflict in the Indo-Pacific, the </w:t>
        <w:br/>
        <w:t xml:space="preserve">United States would likely run out of munitions in less </w:t>
        <w:br/>
        <w:t xml:space="preserve">than a week, including long-range precision-guided </w:t>
        <w:br/>
        <w:t xml:space="preserve">munitions that would be critical to military success in a </w:t>
        <w:br/>
        <w:t xml:space="preserve">Taiwan Strait conflict.38 The problem almost certainly </w:t>
        <w:br/>
        <w:t xml:space="preserve">necessitates a high-low mix of munitions, specifically </w:t>
        <w:br/>
        <w:t>a combination of commercial off-the-shelf technolo­</w:t>
        <w:br/>
        <w:t xml:space="preserve">gies and novel technologies designed specifically to </w:t>
        <w:br/>
        <w:t xml:space="preserve">counter emerging threats on the battlefield. </w:t>
        <w:br/>
        <w:t>Hunkering Down</w:t>
        <w:br/>
        <w:t xml:space="preserve">Active defense is necessary but insufficient. The entire </w:t>
        <w:br/>
        <w:t xml:space="preserve">joint force needs to “look up” and understand what </w:t>
        <w:br/>
        <w:t xml:space="preserve">it can and must do regarding the spectrum of air and </w:t>
        <w:br/>
        <w:t xml:space="preserve">missile threats. Nevertheless, the simple reality is that </w:t>
        <w:br/>
        <w:t xml:space="preserve">not all air and missile threats can or will be engaged, </w:t>
        <w:br/>
        <w:t xml:space="preserve">and damage limitation and consequence management </w:t>
        <w:br/>
        <w:t xml:space="preserve">must assume renewed importance. The shifting threat </w:t>
        <w:br/>
        <w:t xml:space="preserve">environment also requires military planners to develop </w:t>
        <w:br/>
        <w:t xml:space="preserve">capabilities for hunkering down, giving increased </w:t>
        <w:br/>
        <w:t xml:space="preserve">attention to passive defense (including mobility); </w:t>
        <w:br/>
        <w:t>counter–intelligence, surveillance, and reconnais­</w:t>
        <w:br/>
        <w:t xml:space="preserve">sance; hardening; and deception. For both offensive </w:t>
        <w:br/>
        <w:t xml:space="preserve">and defensive fires alike, there will be growing demand </w:t>
        <w:br/>
        <w:t xml:space="preserve">for mobile launchers that can better “shoot and scoot” </w:t>
        <w:br/>
        <w:t xml:space="preserve">to evade counterbattery fire and suppression. Passive </w:t>
        <w:br/>
        <w:t xml:space="preserve">defenses and the operational concepts to operate </w:t>
        <w:br/>
        <w:t>within an adversary’s weapon engagement zone rep­</w:t>
        <w:br/>
        <w:t xml:space="preserve">resent a necessary means to compensate for the simple </w:t>
        <w:br/>
        <w:t xml:space="preserve">reality of active AMD shortcomings.39 </w:t>
        <w:br/>
        <w:t>Space Fires</w:t>
        <w:br/>
        <w:t xml:space="preserve">A final, emergent category of fires will soon appear in </w:t>
        <w:br/>
        <w:t xml:space="preserve">the newest warfighting domain: the heavens. Although </w:t>
        <w:br/>
        <w:t xml:space="preserve">tracking and interceptor capabilities will increase the </w:t>
        <w:br/>
        <w:t xml:space="preserve">resilience of forward-deployed assets, they will never </w:t>
        <w:br/>
        <w:t>be 100 percent effective. This implies a need for hard­</w:t>
        <w:br/>
        <w:t xml:space="preserve">ening and deception to minimize losses.40 As air and </w:t>
        <w:br/>
        <w:t>missile threats become more complex, it will be nec­</w:t>
        <w:br/>
        <w:t xml:space="preserve">essary to have military assets that can survive attacks </w:t>
        <w:br/>
        <w:t>that get through active defenses. Investing in harden­</w:t>
        <w:br/>
        <w:t xml:space="preserve">ing things like air bases, missile silos, and command </w:t>
        <w:br/>
        <w:t xml:space="preserve">centers is low-hanging fruit in AMD: The Department </w:t>
        <w:br/>
        <w:t>of Defense can increase the resilience of infrastruc­</w:t>
      </w:r>
    </w:p>
    <w:p>
      <w:r>
        <w:rPr>
          <w:b/>
        </w:rPr>
        <w:t>Page 66</w:t>
      </w:r>
    </w:p>
    <w:p>
      <w:r>
        <w:t>Emily Harding</w:t>
        <w:br/>
        <w:t>CHAPTER 07</w:t>
        <w:br/>
        <w:t xml:space="preserve">Intelligence in a </w:t>
        <w:br/>
        <w:t>Transparent World</w:t>
      </w:r>
    </w:p>
    <w:p>
      <w:r>
        <w:rPr>
          <w:b/>
        </w:rPr>
        <w:t>Page 67</w:t>
      </w:r>
    </w:p>
    <w:p>
      <w:r>
        <w:t>61</w:t>
        <w:br/>
        <w:t>Emily Harding</w:t>
        <w:br/>
        <w:t>”</w:t>
        <w:br/>
        <w:t>“</w:t>
        <w:br/>
        <w:t xml:space="preserve">“I think I may have found the people </w:t>
        <w:br/>
        <w:t>who tried to kill you.”</w:t>
        <w:br/>
        <w:t xml:space="preserve">–Bellingcat researcher Christo Grozev to Russian </w:t>
        <w:br/>
        <w:t>dissident Alexey Navalny, November 20201</w:t>
        <w:br/>
        <w:t>S</w:t>
        <w:br/>
        <w:t>hortly after the Russian Federal Security Ser­</w:t>
        <w:br/>
        <w:t xml:space="preserve">vice (FSB) attempted to poison Alexey Navalny </w:t>
        <w:br/>
        <w:t>in August 2020, Bellingcat researchers identi­</w:t>
        <w:br/>
        <w:t xml:space="preserve">fied not only the service responsible for the heinous </w:t>
        <w:br/>
        <w:t xml:space="preserve">attack, but the individuals.2 This intelligence feat was </w:t>
        <w:br/>
        <w:t xml:space="preserve">not the result of exquisite signals intelligence (SIGINT) </w:t>
        <w:br/>
        <w:t xml:space="preserve">or a highly placed human intelligence (HUMINT) </w:t>
        <w:br/>
        <w:t xml:space="preserve">source. It resulted from the in-depth sleuthing of </w:t>
        <w:br/>
        <w:t xml:space="preserve">an independent team of open-source intelligence </w:t>
        <w:br/>
        <w:t xml:space="preserve">(OSINT) experts. Bellingcat researcher Christo Grozev </w:t>
        <w:br/>
        <w:t xml:space="preserve">used leaked telephone metadata, flight records, and </w:t>
        <w:br/>
        <w:t>Navalny’s own recollections of his travel to cross-ref­</w:t>
        <w:br/>
        <w:t>erence which Russian agents appeared to be shad­</w:t>
        <w:br/>
        <w:t xml:space="preserve">owing Navalny’s movements. One unfortunate agent </w:t>
        <w:br/>
        <w:t xml:space="preserve">turned on his phone on the night of the poisoning, </w:t>
        <w:br/>
        <w:t xml:space="preserve">pinging off a cell tower just north of Navalny’s hotel.3 </w:t>
        <w:br/>
        <w:t xml:space="preserve">This mystery’s resolution was but one of many </w:t>
        <w:br/>
        <w:t xml:space="preserve">Bellingcat exposures over the last decade. Their </w:t>
        <w:br/>
        <w:t xml:space="preserve">achievements, which include finding the agents who </w:t>
        <w:br/>
        <w:t xml:space="preserve">poisoned Sergei and Yulia Skripal, proof of Syrian </w:t>
        <w:br/>
        <w:t xml:space="preserve">chemical attacks, the Russian missile that downed </w:t>
        <w:br/>
        <w:t xml:space="preserve">MH-17, evidence of EU mistreatment of refugees, and </w:t>
        <w:br/>
        <w:t xml:space="preserve">the identities of several men who stormed the U.S. </w:t>
        <w:br/>
        <w:t xml:space="preserve">Capitol on January 6, have repeatedly proved the </w:t>
        <w:br/>
        <w:t xml:space="preserve">power of OSINT to uncover some of the same secrets </w:t>
        <w:br/>
        <w:t xml:space="preserve">as a multibillion-dollar intelligence enterprise. </w:t>
        <w:br/>
        <w:t xml:space="preserve">Along with the data capabilities required to carry </w:t>
        <w:br/>
        <w:t xml:space="preserve">out this kind of private intelligence, industry has </w:t>
        <w:br/>
        <w:t xml:space="preserve">delivered a slew of advancements that are reshaping </w:t>
        <w:br/>
        <w:t xml:space="preserve">other parts of the spy world. Quantum computing is </w:t>
        <w:br/>
        <w:t>already changing encryption standards, and ubiq­</w:t>
        <w:br/>
        <w:t xml:space="preserve">uitous technical surveillance is making traditional </w:t>
        <w:br/>
        <w:t xml:space="preserve">HUMINT tradecraft dangerously obsolete. </w:t>
        <w:br/>
        <w:t xml:space="preserve">These trend lines combine to form a clear hallway </w:t>
        <w:br/>
        <w:t xml:space="preserve">for the future of intelligence work—on one side is the </w:t>
        <w:br/>
        <w:t xml:space="preserve">stretching expanse of open-source data, which can </w:t>
        <w:br/>
        <w:t xml:space="preserve">provide insights or sow confusion, depending on how </w:t>
        <w:br/>
        <w:t xml:space="preserve">Hiding in the sea of data was once hard but </w:t>
        <w:br/>
        <w:t xml:space="preserve">doable, but the proliferation of AI processing </w:t>
        <w:br/>
        <w:t xml:space="preserve">tools and emerging quantum decryption </w:t>
        <w:br/>
        <w:t xml:space="preserve">capability mean that intelligence services </w:t>
        <w:br/>
        <w:t xml:space="preserve">will need to either create more extreme </w:t>
        <w:br/>
        <w:t xml:space="preserve">workarounds or accept the difficulty of </w:t>
        <w:br/>
        <w:t xml:space="preserve">hiding and learn to fight in the light. </w:t>
        <w:br/>
        <w:t>photo: digitalglobe/getty images</w:t>
      </w:r>
    </w:p>
    <w:p>
      <w:r>
        <w:rPr>
          <w:b/>
        </w:rPr>
        <w:t>Page 68</w:t>
      </w:r>
    </w:p>
    <w:p>
      <w:r>
        <w:t>62</w:t>
        <w:br/>
        <w:t>Intelligence in a Transparent World</w:t>
        <w:br/>
        <w:t xml:space="preserve">Modern Intelligence: </w:t>
        <w:br/>
        <w:t xml:space="preserve">Oceans of Accessible Data </w:t>
        <w:br/>
        <w:t>and Nowhere to Hide</w:t>
        <w:br/>
        <w:t xml:space="preserve">Intelligence is more than information; it is insight </w:t>
        <w:br/>
        <w:t xml:space="preserve">that helps policymakers avert strategic surprise. </w:t>
        <w:br/>
        <w:t xml:space="preserve">The vehicle for that advantage is largely irrelevant. </w:t>
        <w:br/>
        <w:t>Indeed, it has evolved over time in at least four pre­</w:t>
        <w:br/>
        <w:t xml:space="preserve">vious iterations, from when George Washington was </w:t>
        <w:br/>
        <w:t>the nation’s first spy master, reading other gentle­</w:t>
        <w:br/>
        <w:t xml:space="preserve">men’s mail; to an era of tactical warning and denial </w:t>
        <w:br/>
        <w:t xml:space="preserve">and deception operations in two world wars; to the </w:t>
        <w:br/>
        <w:t xml:space="preserve">covert action–heavy, spy-versus-spy world of the </w:t>
        <w:br/>
        <w:t xml:space="preserve">Cold War; to the age of counterterrorism, focused </w:t>
        <w:br/>
        <w:t xml:space="preserve">on identifying and unraveling low-tech but highly </w:t>
        <w:br/>
        <w:t xml:space="preserve">deadly networks. </w:t>
        <w:br/>
        <w:t>Today, computers and data define modern intelli­</w:t>
        <w:br/>
        <w:t xml:space="preserve">gence, thanks to the estimated more than 400 million </w:t>
        <w:br/>
        <w:t xml:space="preserve">terabytes of data the world produces every day.4 That </w:t>
        <w:br/>
        <w:t xml:space="preserve">sea of information makes open-source analysis easier </w:t>
        <w:br/>
        <w:t xml:space="preserve">and more impactful than ever before, but it has made </w:t>
        <w:br/>
        <w:t>traditional intelligence collection far more challeng­</w:t>
        <w:br/>
        <w:t xml:space="preserve">ing. Just as intelligence services can use this data to </w:t>
        <w:br/>
        <w:t xml:space="preserve">find secrets, rival services can use video data and a </w:t>
        <w:br/>
        <w:t xml:space="preserve">person’s “digital dust” to reveal the true identity of </w:t>
        <w:br/>
        <w:t xml:space="preserve">an officer operating under cover. Intelligence services </w:t>
        <w:br/>
        <w:t>should capitalize on the insights available from enor­</w:t>
        <w:br/>
        <w:t>states use it. On the other side, hemming in the capa­</w:t>
        <w:br/>
        <w:t>bilities of intelligence services worldwide, is the diffi­</w:t>
        <w:br/>
        <w:t xml:space="preserve">culty of operating in secret. Hiding in the sea of data </w:t>
        <w:br/>
        <w:t xml:space="preserve">was once hard but doable, but the proliferation of AI </w:t>
        <w:br/>
        <w:t xml:space="preserve">processing tools and emerging quantum decryption </w:t>
        <w:br/>
        <w:t xml:space="preserve">capability mean that intelligence services will need to </w:t>
        <w:br/>
        <w:t xml:space="preserve">either create more extreme workarounds or accept </w:t>
        <w:br/>
        <w:t xml:space="preserve">the difficulty of hiding and learn to fight in the light. </w:t>
        <w:br/>
        <w:t xml:space="preserve">In the immediate post–Cold War era, information </w:t>
        <w:br/>
        <w:t xml:space="preserve">was hard to obtain, particularly from behind the Iron </w:t>
        <w:br/>
        <w:t>Curtain. Access was rare and precious, and extraor­</w:t>
        <w:br/>
        <w:t xml:space="preserve">dinary measures were worthwhile to get information, </w:t>
        <w:br/>
        <w:t xml:space="preserve">including putting lives of assets and operators in grave </w:t>
        <w:br/>
        <w:t xml:space="preserve">danger. Today, the inverse is true. Information is </w:t>
        <w:br/>
        <w:t xml:space="preserve">cheap. Processing it is expensive, and sense-making </w:t>
        <w:br/>
        <w:t xml:space="preserve">is exquisite. True secrets still exist, but they are far </w:t>
        <w:br/>
        <w:t xml:space="preserve">rarer, and the cost-benefit calculation for obtaining </w:t>
        <w:br/>
        <w:t xml:space="preserve">them has shifted. </w:t>
        <w:br/>
        <w:t>This chapter explores these trend lines, particu­</w:t>
        <w:br/>
        <w:t xml:space="preserve">larly the challenges and opportunities of OSINT, and </w:t>
        <w:br/>
        <w:t xml:space="preserve">the efforts intelligence agencies will need to undertake </w:t>
        <w:br/>
        <w:t xml:space="preserve">to keep up with rapid developments in new dual-use </w:t>
        <w:br/>
        <w:t>technologies. It provides background on how intel­</w:t>
        <w:br/>
        <w:t xml:space="preserve">ligence is changing and then discusses how wars in </w:t>
        <w:br/>
        <w:t>Ukraine and the Middle East have brought these les­</w:t>
        <w:br/>
        <w:t>sons into acute relief. Finally, it lays out the implica­</w:t>
        <w:br/>
        <w:t xml:space="preserve">tions of these trend lines for national security leaders. </w:t>
        <w:br/>
        <w:t>Figure 7.1: Global Data Generated Annually</w:t>
        <w:br/>
        <w:t>Data Generated (zettabytes)</w:t>
        <w:br/>
        <w:t>2025</w:t>
        <w:br/>
        <w:t>2024</w:t>
        <w:br/>
        <w:t>2023</w:t>
        <w:br/>
        <w:t>2022</w:t>
        <w:br/>
        <w:t>2021</w:t>
        <w:br/>
        <w:t>2020</w:t>
        <w:br/>
        <w:t>2019</w:t>
        <w:br/>
        <w:t>2018</w:t>
        <w:br/>
        <w:t>2017</w:t>
        <w:br/>
        <w:t>2016</w:t>
        <w:br/>
        <w:t>2015</w:t>
        <w:br/>
        <w:t>2014</w:t>
        <w:br/>
        <w:t>2013</w:t>
        <w:br/>
        <w:t>2012</w:t>
        <w:br/>
        <w:t>2011</w:t>
        <w:br/>
        <w:t>2010</w:t>
        <w:br/>
        <w:t>0</w:t>
        <w:br/>
        <w:t>200</w:t>
        <w:br/>
        <w:t>100</w:t>
        <w:br/>
        <w:t>50</w:t>
        <w:br/>
        <w:t>150</w:t>
        <w:br/>
        <w:t>Source: Fabio Duarte, “Amount of Data Created Daily (2025),” Exploding Topics, last updated April 24, 2025, https://explodingtopics.</w:t>
        <w:br/>
        <w:t xml:space="preserve">com/blog/data-generated-per-day. Data from Petroc Taylor, “Volume of data/information created, captured, copied, and consumed </w:t>
        <w:br/>
        <w:t>worldwide from 2010 to 2023, with forecasts from 2024 to 2028,” Statista, June 30, 2025, https://www.statista.com/statistics/871513/</w:t>
        <w:br/>
        <w:t>worldwide-data-created/.</w:t>
      </w:r>
    </w:p>
    <w:p>
      <w:r>
        <w:rPr>
          <w:b/>
        </w:rPr>
        <w:t>Page 69</w:t>
      </w:r>
    </w:p>
    <w:p>
      <w:r>
        <w:t>63</w:t>
        <w:br/>
        <w:t>Emily Harding</w:t>
        <w:br/>
        <w:t xml:space="preserve">cause harm to an individual’s reputation, emotional </w:t>
        <w:br/>
        <w:t xml:space="preserve">well-being, or physical safety.”9 Beyond information </w:t>
        <w:br/>
        <w:t xml:space="preserve">on people, governments can obtain data on the health </w:t>
        <w:br/>
        <w:t xml:space="preserve">of shipyards based on soundscapes, the movements </w:t>
        <w:br/>
        <w:t xml:space="preserve">of submarines based on sonar designed to locate fish, </w:t>
        <w:br/>
        <w:t>or the location of tanks and troops based on commer­</w:t>
        <w:br/>
        <w:t xml:space="preserve">cial space assets. </w:t>
        <w:br/>
        <w:t xml:space="preserve">Critical to open-source work will be recognizing </w:t>
        <w:br/>
        <w:t xml:space="preserve">the potential pitfalls of this relatively new discipline. </w:t>
        <w:br/>
        <w:t xml:space="preserve">First, the ubiquity of data means it can be selected or </w:t>
        <w:br/>
        <w:t xml:space="preserve">manipulated to fit nearly any narrative. Second, in </w:t>
        <w:br/>
        <w:t xml:space="preserve">an era where data is power, democracies must walk </w:t>
        <w:br/>
        <w:t xml:space="preserve">a tight corridor between harvesting information and </w:t>
        <w:br/>
        <w:t xml:space="preserve">protecting the rights of citizens. Finally, for every </w:t>
        <w:br/>
        <w:t xml:space="preserve">Bellingcat exposure of nefarious action, there are </w:t>
        <w:br/>
        <w:t xml:space="preserve">likely a handful of crises averted because of exquisite, </w:t>
        <w:br/>
        <w:t xml:space="preserve">highly classified intelligence collection. OSINT should </w:t>
        <w:br/>
        <w:t xml:space="preserve">be additive to the intelligence picture, even serving </w:t>
        <w:br/>
        <w:t xml:space="preserve">as the intelligence of first resort, but it cannot fully </w:t>
        <w:br/>
        <w:t xml:space="preserve">replace clandestine collection. </w:t>
        <w:br/>
        <w:t>Lessons from Modern Wars</w:t>
        <w:br/>
        <w:t xml:space="preserve">Ukraine’s and Israel’s recent conflicts have much to </w:t>
        <w:br/>
        <w:t xml:space="preserve">teach about the power of intelligence and where the </w:t>
        <w:br/>
        <w:t xml:space="preserve">discipline is headed. The conflict in Ukraine has been </w:t>
        <w:br/>
        <w:t xml:space="preserve">revolutionary on two fronts: First, it has been a truly </w:t>
        <w:br/>
        <w:t xml:space="preserve">open-source war, with crowd-sourced intelligence </w:t>
        <w:br/>
        <w:t xml:space="preserve">work making both a tactical and a strategic difference. </w:t>
        <w:br/>
        <w:t xml:space="preserve">Publicly and commercially available data has been </w:t>
        <w:br/>
        <w:t xml:space="preserve">pivotal to widespread sharing at a high level among </w:t>
        <w:br/>
        <w:t xml:space="preserve">allies and on a tactical level between units in the field. </w:t>
        <w:br/>
        <w:t>Second, the Biden administration’s decision to declas­</w:t>
        <w:br/>
        <w:t xml:space="preserve">sify intelligence strongly indicating that Russia was </w:t>
        <w:br/>
        <w:t>about to invade teaches twin lessons—calling out Mos­</w:t>
        <w:br/>
        <w:t xml:space="preserve">cow’s plans did not deter Russia from invading, but it </w:t>
        <w:br/>
        <w:t xml:space="preserve">did help pre-bunk ridiculous narratives and galvanize </w:t>
        <w:br/>
        <w:t xml:space="preserve">allies to assist Kyiv in blunting the Russian offensive. </w:t>
        <w:br/>
        <w:t>Conversely, students of the practice of intelli­</w:t>
        <w:br/>
        <w:t xml:space="preserve">gence will study the tragedy of October 7, 2023, for </w:t>
        <w:br/>
        <w:t xml:space="preserve">decades. As a counterpoint, they will study Israel’s </w:t>
        <w:br/>
        <w:t xml:space="preserve">astonishing victory over Hezbollah in the ensuing </w:t>
        <w:br/>
        <w:t xml:space="preserve">year, in which Israel systematically dismantled the </w:t>
        <w:br/>
        <w:t xml:space="preserve">group’s fighting apparatus, for the opposite reason. </w:t>
        <w:br/>
        <w:t xml:space="preserve">Israel had all the information it needed to identify </w:t>
        <w:br/>
        <w:t xml:space="preserve">and preempt the Hamas attack, but cognitive bias </w:t>
        <w:br/>
        <w:t xml:space="preserve">mous amounts of publicly available data, but they </w:t>
        <w:br/>
        <w:t xml:space="preserve">also must find new ways to obtain the information </w:t>
        <w:br/>
        <w:t xml:space="preserve">that states try to keep secret. </w:t>
        <w:br/>
        <w:t xml:space="preserve">Human operations, once the bread and butter </w:t>
        <w:br/>
        <w:t xml:space="preserve">of spy work, changed dramatically in the last two </w:t>
        <w:br/>
        <w:t xml:space="preserve">decades, thanks to a proliferation of “smart city” </w:t>
        <w:br/>
        <w:t xml:space="preserve">technologies and biometric identity data.5 Back in </w:t>
        <w:br/>
        <w:t xml:space="preserve">2010, the Emirati intelligence services were able to </w:t>
        <w:br/>
        <w:t xml:space="preserve">quickly identify the members of a Mossad operation </w:t>
        <w:br/>
        <w:t xml:space="preserve">that assassinated a senior member of Hamas in Dubai. </w:t>
        <w:br/>
        <w:t xml:space="preserve">Using surveillance camera footage, travel records, </w:t>
        <w:br/>
        <w:t>and phone records, they identified the Mossad oper­</w:t>
        <w:br/>
        <w:t xml:space="preserve">atives responsible for the attack within a month.6 </w:t>
        <w:br/>
        <w:t>Today, with AI-enabled facial recognition and Chi­</w:t>
        <w:br/>
        <w:t xml:space="preserve">nese companies selling security systems across the </w:t>
        <w:br/>
        <w:t xml:space="preserve">globe, it is too easy to connect dots and unravel an </w:t>
        <w:br/>
        <w:t xml:space="preserve">entire intelligence operation. Starting with an image </w:t>
        <w:br/>
        <w:t xml:space="preserve">of a suspected case officer meeting with an asset, an </w:t>
        <w:br/>
        <w:t xml:space="preserve">enterprising intelligence service can track that case </w:t>
        <w:br/>
        <w:t xml:space="preserve">officer’s movements across the world over the last 10 </w:t>
        <w:br/>
        <w:t xml:space="preserve">years, using AI to identify everywhere they have been </w:t>
        <w:br/>
        <w:t xml:space="preserve">seen and whom they have been seen with. In 2018, a </w:t>
        <w:br/>
        <w:t xml:space="preserve">senior technology officer at the CIA said that in many </w:t>
        <w:br/>
        <w:t xml:space="preserve">places, “the level of surveillance was so mature that </w:t>
        <w:br/>
        <w:t xml:space="preserve">local security services no longer needed to follow the </w:t>
        <w:br/>
        <w:t>agency’s officers in order to know where they were.”7</w:t>
        <w:br/>
        <w:t xml:space="preserve"> Biometric passports make traveling under an assumed </w:t>
        <w:br/>
        <w:t xml:space="preserve">identity far more difficult, and false identities seem </w:t>
        <w:br/>
        <w:t xml:space="preserve">paper thin with no decades-long social media history </w:t>
        <w:br/>
        <w:t xml:space="preserve">to back them up. Plus, any border guard has the ability </w:t>
        <w:br/>
        <w:t xml:space="preserve">to fact-check backstories instantly. As The Economist </w:t>
        <w:br/>
        <w:t xml:space="preserve">points out: “A spy can be instantly quizzed on their </w:t>
        <w:br/>
        <w:t xml:space="preserve">assumed identity’s childhood route to school by an </w:t>
        <w:br/>
        <w:t xml:space="preserve">enterprising immigration officer using Google Maps.”8 </w:t>
        <w:br/>
        <w:t xml:space="preserve">OSINT has the potential to fill at least some of the </w:t>
        <w:br/>
        <w:t xml:space="preserve">gaps left by more challenging HUMINT. A multitude </w:t>
        <w:br/>
        <w:t xml:space="preserve">of industries have decided that data is the new oil and </w:t>
        <w:br/>
        <w:t xml:space="preserve">are mining every available source to create massive, </w:t>
        <w:br/>
        <w:t>useful datasets. According to the Office of the Direc­</w:t>
        <w:br/>
        <w:t xml:space="preserve">tor of National Intelligence’s (ODNI) senior advisory </w:t>
        <w:br/>
        <w:t xml:space="preserve">group on commercially available information (CAI), </w:t>
        <w:br/>
        <w:t xml:space="preserve">“CAI includes information on nearly everyone that is </w:t>
        <w:br/>
        <w:t xml:space="preserve">of a type and level of sensitivity that historically could </w:t>
        <w:br/>
        <w:t xml:space="preserve">have been obtained, if at all, only through targeted </w:t>
        <w:br/>
        <w:t>(and predicated) collection, and that could be used to</w:t>
      </w:r>
    </w:p>
    <w:p>
      <w:r>
        <w:rPr>
          <w:b/>
        </w:rPr>
        <w:t>Page 70</w:t>
      </w:r>
    </w:p>
    <w:p>
      <w:r>
        <w:t>64</w:t>
        <w:br/>
        <w:t>Intelligence in a Transparent World</w:t>
        <w:br/>
        <w:t xml:space="preserve">Grandma Hanna’s house.” “What house does </w:t>
        <w:br/>
        <w:t xml:space="preserve">Grandma Hanna have?” “Well, everyone </w:t>
        <w:br/>
        <w:t xml:space="preserve">knows her!” “So you talk to people a little bit </w:t>
        <w:br/>
        <w:t xml:space="preserve">and realize where everything is,” Shevchuk </w:t>
        <w:br/>
        <w:t>added.16</w:t>
        <w:br/>
        <w:t xml:space="preserve">Classic honey traps have evolved for the online </w:t>
        <w:br/>
        <w:t xml:space="preserve">space. Defense Mirror reported that a Ukrainian </w:t>
        <w:br/>
        <w:t>woman used several Tinder profiles to collect infor­</w:t>
        <w:br/>
        <w:t xml:space="preserve">mation on more than 70 Russian soldiers, which she </w:t>
        <w:br/>
        <w:t xml:space="preserve">promptly passed to Ukrainian troops to help with </w:t>
        <w:br/>
        <w:t xml:space="preserve">strikes.17 Similarly, MI-6 reportedly used Grindr to </w:t>
        <w:br/>
        <w:t>find Russian troops.18</w:t>
        <w:br/>
        <w:t xml:space="preserve">Commercially available intelligence services have </w:t>
        <w:br/>
        <w:t xml:space="preserve">been a game changer in Ukraine. Kyiv has leaned into </w:t>
        <w:br/>
        <w:t xml:space="preserve">a relationship with space technology company Maxar, </w:t>
        <w:br/>
        <w:t>which provides fairly comprehensive satellite imag­</w:t>
        <w:br/>
        <w:t xml:space="preserve">ery on demand. The cyber war in Ukraine was also a </w:t>
        <w:br/>
        <w:t>proving ground for cyber defense firms. As a Micro­</w:t>
        <w:br/>
        <w:t xml:space="preserve">soft intelligence report said, “The first shots [in the </w:t>
        <w:br/>
        <w:t xml:space="preserve">Ukraine war] were in fact fired hours before, when </w:t>
        <w:br/>
        <w:t xml:space="preserve">the calendar still said February 23. They involved a </w:t>
        <w:br/>
        <w:t xml:space="preserve">cyberweapon called ‘Foxblade’ that was launched </w:t>
        <w:br/>
        <w:t>against computers in Ukraine. Reflecting the technol­</w:t>
        <w:br/>
        <w:t xml:space="preserve">ogy of our time, those among the first to observe the </w:t>
        <w:br/>
        <w:t xml:space="preserve">attack were half a world away, working in the United </w:t>
        <w:br/>
        <w:t xml:space="preserve">States in Redmond, Washington.”19 </w:t>
        <w:br/>
        <w:t xml:space="preserve">The fact that commercial intelligence is available </w:t>
        <w:br/>
        <w:t>to everyone is an asset as well: Sharing across bor­</w:t>
        <w:br/>
        <w:t xml:space="preserve">ders is simpler if there is no declassification process, </w:t>
        <w:br/>
        <w:t xml:space="preserve">no calculation about revealing sources and methods. </w:t>
        <w:br/>
        <w:t xml:space="preserve">The United States does not need to protect Maxar’s </w:t>
        <w:br/>
        <w:t xml:space="preserve">secrets. The easy availability of unclassified evidence </w:t>
        <w:br/>
        <w:t xml:space="preserve">probably helped prompt the Biden administration to </w:t>
        <w:br/>
        <w:t xml:space="preserve">go public with additional intelligence that indicated </w:t>
        <w:br/>
        <w:t xml:space="preserve">Russia was planning an imminent full-scale invasion. </w:t>
        <w:br/>
        <w:t xml:space="preserve">That effort galvanized Europe to overcome its own </w:t>
        <w:br/>
        <w:t xml:space="preserve">cognitive bias—a false sense of hope that Russia would </w:t>
        <w:br/>
        <w:t xml:space="preserve">leave Ukraine alone. </w:t>
        <w:br/>
        <w:t xml:space="preserve">Israel: High-Tech Collection </w:t>
        <w:br/>
        <w:t>and Cognitive Bias</w:t>
        <w:br/>
        <w:t>In the run-up to October 7, Israel’s high-tech intelli­</w:t>
        <w:br/>
        <w:t xml:space="preserve">gence collection against Hamas worked; it was only the </w:t>
        <w:br/>
        <w:t xml:space="preserve">interpretation of that information that failed. At least </w:t>
        <w:br/>
        <w:t xml:space="preserve">prevented action. With Hezbollah, on the other </w:t>
        <w:br/>
        <w:t xml:space="preserve">hand, Israel took the threat from the group seriously </w:t>
        <w:br/>
        <w:t xml:space="preserve">and created in-depth, multiyear plans to strike, with </w:t>
        <w:br/>
        <w:t>devastating results when it eventually pulled the trig­</w:t>
        <w:br/>
        <w:t xml:space="preserve">ger.10 The failure-success juxtaposition of Gaza and </w:t>
        <w:br/>
        <w:t xml:space="preserve">Lebanon shows that a rigid mindset trumps even the </w:t>
        <w:br/>
        <w:t xml:space="preserve">most sophisticated intelligence, but the combination </w:t>
        <w:br/>
        <w:t xml:space="preserve">of detailed intelligence work and persistent attention </w:t>
        <w:br/>
        <w:t xml:space="preserve">to a threat can devastate even a talented adversary. </w:t>
        <w:br/>
        <w:t xml:space="preserve">Ukraine: The First </w:t>
        <w:br/>
        <w:t xml:space="preserve">Open-Source War </w:t>
        <w:br/>
        <w:t xml:space="preserve">Ukraine is the first truly open-source war. According </w:t>
        <w:br/>
        <w:t xml:space="preserve">to General Jim Hockenhull, commander of the United </w:t>
        <w:br/>
        <w:t xml:space="preserve">Kingdom’s strategic command, OSINT has been </w:t>
        <w:br/>
        <w:t xml:space="preserve">instrumental in providing Ukrainian commanders </w:t>
        <w:br/>
        <w:t xml:space="preserve">with anticipatory intelligence.11 Commercial satellite </w:t>
        <w:br/>
        <w:t xml:space="preserve">imagery, tech data, and social media helped expose </w:t>
        <w:br/>
        <w:t xml:space="preserve">Russian deployments well ahead of the February 2022 </w:t>
        <w:br/>
        <w:t>invasion. A Russian submarine commander report­</w:t>
        <w:br/>
        <w:t>edly was killed after logging his daily run on the fit­</w:t>
        <w:br/>
        <w:t xml:space="preserve">ness tracking platform Strava.12 </w:t>
        <w:br/>
        <w:t xml:space="preserve">Every citizen with a cellphone became a sensor, </w:t>
        <w:br/>
        <w:t>taking videos and photos of Russian troop move­</w:t>
        <w:br/>
        <w:t xml:space="preserve">ments. At first, they uploaded the geotagged images </w:t>
        <w:br/>
        <w:t xml:space="preserve">to social media. Then Kyiv adapted the Diaa app, </w:t>
        <w:br/>
        <w:t xml:space="preserve">originally designed to help Ukrainians access social </w:t>
        <w:br/>
        <w:t xml:space="preserve">services, to create the e-Enemy platform.13 By one </w:t>
        <w:br/>
        <w:t>estimate, 260,000 Ukrainians reported Russian loca­</w:t>
        <w:br/>
        <w:t xml:space="preserve">tions to the app in the first month of the invasion.14 </w:t>
        <w:br/>
        <w:t xml:space="preserve">Ukraine’s Security Service also welcomes reports of </w:t>
        <w:br/>
        <w:t xml:space="preserve">sightings of “suspicious” activity via a Telegram chat </w:t>
        <w:br/>
        <w:t xml:space="preserve">function called @stop_Russian_War_bot.15 Stories </w:t>
        <w:br/>
        <w:t xml:space="preserve">abound of Ukrainian commanders needing to know </w:t>
        <w:br/>
        <w:t xml:space="preserve">what was happening at a certain location, finding a </w:t>
        <w:br/>
        <w:t xml:space="preserve">business on Google Maps that was near that location, </w:t>
        <w:br/>
        <w:t xml:space="preserve">then calling to ask the proprietor to look outside and </w:t>
        <w:br/>
        <w:t xml:space="preserve">report what they saw: </w:t>
        <w:br/>
        <w:t xml:space="preserve">“We open a Google map, see a store, see its </w:t>
        <w:br/>
        <w:t xml:space="preserve">phone number, and dial it,” said Shevchuk, </w:t>
        <w:br/>
        <w:t xml:space="preserve">who described a typical conversation: “Good </w:t>
        <w:br/>
        <w:t xml:space="preserve">evening, we are from Ukraine! Do you have </w:t>
        <w:br/>
        <w:t xml:space="preserve">any Katsaps [Ukrainian slur for Russians] </w:t>
        <w:br/>
        <w:t>in the village?” “Yes.” “Where?” “Behind</w:t>
      </w:r>
    </w:p>
    <w:p>
      <w:r>
        <w:rPr>
          <w:b/>
        </w:rPr>
        <w:t>Page 71</w:t>
      </w:r>
    </w:p>
    <w:p>
      <w:r>
        <w:t>65</w:t>
        <w:br/>
        <w:t>Emily Harding</w:t>
        <w:br/>
        <w:t>importance of information warfare and how to capi­</w:t>
        <w:br/>
        <w:t>talize on, or undermine, an engaged population serv­</w:t>
        <w:br/>
        <w:t xml:space="preserve">ing as a network of sensors. On a larger scale, China </w:t>
        <w:br/>
        <w:t xml:space="preserve">in particular has perfected the art of staying below </w:t>
        <w:br/>
        <w:t xml:space="preserve">the threshold of antagonizing the United States while </w:t>
        <w:br/>
        <w:t xml:space="preserve">aggressively collecting its own intelligence. It also has </w:t>
        <w:br/>
        <w:t>fully committed to technological competition, push­</w:t>
        <w:br/>
        <w:t xml:space="preserve">ing ahead with the next generation of technologies </w:t>
        <w:br/>
        <w:t xml:space="preserve">that will provide an immense intelligence edge. </w:t>
        <w:br/>
        <w:t xml:space="preserve">Implications for the </w:t>
        <w:br/>
        <w:t>Future of Intelligence</w:t>
        <w:br/>
        <w:t xml:space="preserve">The wars in Ukraine and Israel and the accelerating </w:t>
        <w:br/>
        <w:t xml:space="preserve">competition between the United States and China </w:t>
        <w:br/>
        <w:t>underscore several implications for the future of intel­</w:t>
        <w:br/>
        <w:t xml:space="preserve">ligence work. Information is plentiful and can be used </w:t>
        <w:br/>
        <w:t>responsibly or selectively to serve a particular view­</w:t>
        <w:br/>
        <w:t>point. The wars of the future will be fought in condi­</w:t>
        <w:br/>
        <w:t xml:space="preserve">tions of near transparency, and intelligence collection </w:t>
        <w:br/>
        <w:t xml:space="preserve">efforts will be similarly exposed to scrutiny. But just </w:t>
        <w:br/>
        <w:t>because facts are available does not mean interpret­</w:t>
        <w:br/>
        <w:t>ing them will be straightforward. Intelligence profes­</w:t>
        <w:br/>
        <w:t xml:space="preserve">sionals will need to be humble about what they do </w:t>
        <w:br/>
        <w:t xml:space="preserve">not know, and they will need an extensive rolodex to </w:t>
        <w:br/>
        <w:t xml:space="preserve">find someone to help, and help quickly. The sections </w:t>
        <w:br/>
        <w:t xml:space="preserve">below explore these factors in more depth. </w:t>
        <w:br/>
        <w:t>Dueling Facts</w:t>
        <w:br/>
        <w:t xml:space="preserve">The oft-repeated quote “there are lies, damn lies, </w:t>
        <w:br/>
        <w:t xml:space="preserve">and statistics,” popularly attributed to Mark Twain or </w:t>
        <w:br/>
        <w:t xml:space="preserve">Benjamin Disraeli, will apply in force to the modern </w:t>
        <w:br/>
        <w:t xml:space="preserve">environment featuring oceans of data. With so much </w:t>
        <w:br/>
        <w:t>available information, a person can find data to sup­</w:t>
        <w:br/>
        <w:t xml:space="preserve">port any point of view. To use a popular example, </w:t>
        <w:br/>
        <w:t xml:space="preserve">data shows that shark attacks rise in lockstep with </w:t>
        <w:br/>
        <w:t xml:space="preserve">ice cream sales; bad data science could lead a person </w:t>
        <w:br/>
        <w:t xml:space="preserve">to assess that sharks prefer people who taste like ice </w:t>
        <w:br/>
        <w:t>cream. Intelligence assessments drawing on a seem­</w:t>
        <w:br/>
        <w:t xml:space="preserve">ingly endless sea of data must be rigorous in both </w:t>
        <w:br/>
        <w:t xml:space="preserve">logic and collection to avoid mistakes like mixing up </w:t>
        <w:br/>
        <w:t xml:space="preserve">correlation and causation (ice cream sales and shark </w:t>
        <w:br/>
        <w:t xml:space="preserve">attacks both go up when people spend time at the </w:t>
        <w:br/>
        <w:t>beach) or something far more serious, like decid­</w:t>
        <w:br/>
        <w:t xml:space="preserve">ing whether a pattern of data indicates a country is </w:t>
        <w:br/>
        <w:t>preparing for war. Decisionmakers must be discern­</w:t>
        <w:br/>
        <w:t xml:space="preserve">a year before the attack, Israeli intelligence collected </w:t>
        <w:br/>
        <w:t xml:space="preserve">a copy of Hamas’s attack plan, called “Jericho Wall.” </w:t>
        <w:br/>
        <w:t xml:space="preserve">The plan showed how Hamas planned to take apart </w:t>
        <w:br/>
        <w:t xml:space="preserve">automated security measures, including cameras and </w:t>
        <w:br/>
        <w:t xml:space="preserve">sensors built into perimeter fences.20 Months before </w:t>
        <w:br/>
        <w:t>the attack, a young female analyst wrote a report flag­</w:t>
        <w:br/>
        <w:t xml:space="preserve">ging that a Hamas day-long training exercise matched </w:t>
        <w:br/>
        <w:t>the stolen plan. Separately, Israel’s red team unit, look­</w:t>
        <w:br/>
        <w:t>ing at largely the same information, issued four warn­</w:t>
        <w:br/>
        <w:t xml:space="preserve">ings that Hamas was planning for a confrontation.21 </w:t>
        <w:br/>
        <w:t xml:space="preserve">Around the same time, Egypt’s intelligence service </w:t>
        <w:br/>
        <w:t xml:space="preserve">told its Israeli counterpart that “something big” was in </w:t>
        <w:br/>
        <w:t xml:space="preserve">the works.22 And the night before the attack, security </w:t>
        <w:br/>
        <w:t xml:space="preserve">services saw dozens of Israeli SIM cards activated.23 </w:t>
        <w:br/>
        <w:t xml:space="preserve">Despite all these signs, Hamas managed to send </w:t>
        <w:br/>
        <w:t xml:space="preserve">hundreds of fighters into Israel, causing at least </w:t>
        <w:br/>
        <w:t xml:space="preserve">1,200 casualties. The “why” of this failure will haunt </w:t>
        <w:br/>
        <w:t xml:space="preserve">Israel for decades, but early analysis boils down to a </w:t>
        <w:br/>
        <w:t>mental block, in the form of anchor bias and confir­</w:t>
        <w:br/>
        <w:t xml:space="preserve">mation bias.24 Humans tend to anchor their beliefs to </w:t>
        <w:br/>
        <w:t xml:space="preserve">certain information. They then use new information </w:t>
        <w:br/>
        <w:t xml:space="preserve">to confirm those perhaps erroneous beliefs. Unless </w:t>
        <w:br/>
        <w:t xml:space="preserve">officers work to identify and break these biases, </w:t>
        <w:br/>
        <w:t>disaster can strike even the most sophisticated intel­</w:t>
        <w:br/>
        <w:t xml:space="preserve">ligence service. </w:t>
        <w:br/>
        <w:t xml:space="preserve">Israel’s war on its northern border, however, was </w:t>
        <w:br/>
        <w:t>a highly effective—and lethal—combination of intel­</w:t>
        <w:br/>
        <w:t xml:space="preserve">ligence and warfighting. Israel pulled off a clever, </w:t>
        <w:br/>
        <w:t xml:space="preserve">tailored covert-action operation that caused more </w:t>
        <w:br/>
        <w:t>than 3,000 Hezbollah pagers to explode simultane­</w:t>
        <w:br/>
        <w:t xml:space="preserve">ously, disabling the bulk of Hezbollah’s fighting force </w:t>
        <w:br/>
        <w:t xml:space="preserve">and severing its communications network. Over the </w:t>
        <w:br/>
        <w:t>course of nearly 20 years, Israel had developed tar­</w:t>
        <w:br/>
        <w:t>geting packages against the totality of Hezbollah lead­</w:t>
        <w:br/>
        <w:t xml:space="preserve">ership and frontline positions. When the fight turned </w:t>
        <w:br/>
        <w:t xml:space="preserve">kinetic, the Israel Defense Forces destroyed more </w:t>
        <w:br/>
        <w:t xml:space="preserve">than 1,600 Hezbollah facilities and weapons sites. </w:t>
        <w:br/>
        <w:t xml:space="preserve">Those strikes killed four Hezbollah senior leaders, </w:t>
        <w:br/>
        <w:t xml:space="preserve">including Secretary General Hassan Nasrallah. In six </w:t>
        <w:br/>
        <w:t>weeks, Hezbollah went from the most capable terror­</w:t>
        <w:br/>
        <w:t xml:space="preserve">ist group in the world to a shell of its former strength, </w:t>
        <w:br/>
        <w:t xml:space="preserve">thanks to the strength of Israeli intelligence gathering. </w:t>
        <w:br/>
        <w:t xml:space="preserve">Both of these conflicts are instructive for an era </w:t>
        <w:br/>
        <w:t xml:space="preserve">of great power competition. China and Russia have </w:t>
        <w:br/>
        <w:t>learned lessons from the Ukraine war, including the</w:t>
      </w:r>
    </w:p>
    <w:p>
      <w:r>
        <w:rPr>
          <w:b/>
        </w:rPr>
        <w:t>Page 72</w:t>
      </w:r>
    </w:p>
    <w:p>
      <w:r>
        <w:t>66</w:t>
        <w:br/>
        <w:t>Intelligence in a Transparent World</w:t>
        <w:br/>
        <w:t xml:space="preserve">classified information in a high-side environment. An </w:t>
        <w:br/>
        <w:t xml:space="preserve">AI system that hallucinates preparations for a coup </w:t>
        <w:br/>
        <w:t xml:space="preserve">is exceedingly dangerous, but an AI system that can </w:t>
        <w:br/>
        <w:t xml:space="preserve">summarize 10 years of speeches in 10 minutes to </w:t>
        <w:br/>
        <w:t xml:space="preserve">analyze the decisionmaking style of a world leader is </w:t>
        <w:br/>
        <w:t>invaluable. As AI systems progress beyond data pro­</w:t>
        <w:br/>
        <w:t xml:space="preserve">cessing toward agentic decisionmaking, intelligence </w:t>
        <w:br/>
        <w:t xml:space="preserve">services will be able to send autonomous systems </w:t>
        <w:br/>
        <w:t xml:space="preserve">into hostile environments for long-dwell intelligence </w:t>
        <w:br/>
        <w:t xml:space="preserve">collection, with the system able to “decide” when it </w:t>
        <w:br/>
        <w:t xml:space="preserve">should emerge and report home. </w:t>
        <w:br/>
        <w:t xml:space="preserve">From Toiling in the Shadows </w:t>
        <w:br/>
        <w:t>to Fighting in the Light</w:t>
        <w:br/>
        <w:t xml:space="preserve">In the early days of the U.S. intelligence community, </w:t>
        <w:br/>
        <w:t xml:space="preserve">the National Security Agency (NSA) was referred to </w:t>
        <w:br/>
        <w:t xml:space="preserve">as “No Such Agency.” The National Reconnaissance </w:t>
        <w:br/>
        <w:t xml:space="preserve">Office did not exist. Today, CIA has an account on X, </w:t>
        <w:br/>
        <w:t xml:space="preserve">formerly known as Twitter; its famous first post was </w:t>
        <w:br/>
        <w:t xml:space="preserve">rather tongue-in-cheek. </w:t>
        <w:br/>
        <w:t xml:space="preserve">But far less humorous intelligence issues have </w:t>
        <w:br/>
        <w:t xml:space="preserve">spilled out into the public realm. A poorly informed </w:t>
        <w:br/>
        <w:t xml:space="preserve">debate about the intelligence community’s authorities </w:t>
        <w:br/>
        <w:t>under Section 702 of the Foreign Intelligence Surveil­</w:t>
        <w:br/>
        <w:t xml:space="preserve">lance Act took place surrounding the last two renewal </w:t>
        <w:br/>
        <w:t xml:space="preserve">battles, with privacy advocates making unfounded </w:t>
        <w:br/>
        <w:t>assertions about the intelligence community’s over­</w:t>
        <w:br/>
        <w:t xml:space="preserve">reaching collection and intelligence agencies largely </w:t>
        <w:br/>
        <w:t xml:space="preserve">unable to publicly explain why that information was </w:t>
        <w:br/>
        <w:t xml:space="preserve">incorrect out of an obligation to protect sources and </w:t>
        <w:br/>
        <w:t xml:space="preserve">ing, work with intelligence analysts to interrogate </w:t>
        <w:br/>
        <w:t xml:space="preserve">the data, ask for confidence levels, and investigate </w:t>
        <w:br/>
        <w:t xml:space="preserve">whether contradictory evidence exists to ensure </w:t>
        <w:br/>
        <w:t xml:space="preserve">strong outcomes. Patience will also be required—solid </w:t>
        <w:br/>
        <w:t xml:space="preserve">tradecraft takes time, and the first answers are almost </w:t>
        <w:br/>
        <w:t xml:space="preserve">never the right ones. An internet sleuth could be first </w:t>
        <w:br/>
        <w:t xml:space="preserve">to the scoop—and very wrong. </w:t>
        <w:br/>
        <w:t>AI-Enabled Insights</w:t>
        <w:br/>
        <w:t xml:space="preserve">AI and cloud computing are empowering those in </w:t>
        <w:br/>
        <w:t xml:space="preserve">and outside government to learn more, know more, </w:t>
        <w:br/>
        <w:t xml:space="preserve">and find more. If a curious individual can ask good </w:t>
        <w:br/>
        <w:t xml:space="preserve">questions, AI can find the data and sort the results </w:t>
        <w:br/>
        <w:t xml:space="preserve">as requested. Inside intelligence services, the good </w:t>
        <w:br/>
        <w:t>questions are the easy part. The hard part is ensur­</w:t>
        <w:br/>
        <w:t xml:space="preserve">ing the security of the AI systems and the integrity </w:t>
        <w:br/>
        <w:t xml:space="preserve">of its answers. The even harder part is the cultural </w:t>
        <w:br/>
        <w:t>change necessary to make best use of the revolution­</w:t>
        <w:br/>
        <w:t xml:space="preserve">ary technology. Fear of change is a serious friction </w:t>
        <w:br/>
        <w:t xml:space="preserve">point, and using AI as a copilot is a big change.25 </w:t>
        <w:br/>
        <w:t>The U.S. intelligence community is already incorpo­</w:t>
        <w:br/>
        <w:t xml:space="preserve">rating AI and machine learning in processing huge </w:t>
        <w:br/>
        <w:t xml:space="preserve">amounts of video and imagery. MI-6 has reportedly </w:t>
        <w:br/>
        <w:t xml:space="preserve">used AI to summarize information and sift through </w:t>
        <w:br/>
        <w:t xml:space="preserve">the ever-growing sea of data, while China’s Ministry </w:t>
        <w:br/>
        <w:t xml:space="preserve">of State Security developed an AI system capable of </w:t>
        <w:br/>
        <w:t xml:space="preserve">tracking U.S. spies and other foreign agents.26 The </w:t>
        <w:br/>
        <w:t>next frontier will be using AI to process and summa­</w:t>
        <w:br/>
        <w:t xml:space="preserve">rize quantities of text in a dependable way, with a </w:t>
        <w:br/>
        <w:t xml:space="preserve">system capable of showing its sources and protecting </w:t>
        <w:br/>
        <w:t xml:space="preserve">CIA's first tweet. </w:t>
        <w:br/>
        <w:t>Source: CIA (@CIA), “We can neither confirm nor deny that this is our first tweet.,” Twitter post, June 6, 2014, 1:49 p.m., https://x.com/</w:t>
        <w:br/>
        <w:t>CIA/status/474971393852182528.</w:t>
      </w:r>
    </w:p>
    <w:p>
      <w:r>
        <w:rPr>
          <w:b/>
        </w:rPr>
        <w:t>Page 73</w:t>
      </w:r>
    </w:p>
    <w:p>
      <w:r>
        <w:t>67</w:t>
        <w:br/>
        <w:t>Emily Harding</w:t>
        <w:br/>
        <w:t>Boldly Going into New Intelligence Domains</w:t>
        <w:br/>
        <w:t xml:space="preserve">As technical and military advancements further </w:t>
        <w:br/>
        <w:t xml:space="preserve">intertwine, intelligence officers will hustle to keep </w:t>
        <w:br/>
        <w:t xml:space="preserve">up with both traditional topics and an increasing </w:t>
        <w:br/>
        <w:t xml:space="preserve">range of nontraditional topics. Operators will chase </w:t>
        <w:br/>
        <w:t>adversaries’ developments in bioengineering; quan­</w:t>
        <w:br/>
        <w:t xml:space="preserve">tum computing, sensing, and communications; AI; </w:t>
        <w:br/>
        <w:t xml:space="preserve">3D printing and additive manufacturing; autonomous </w:t>
        <w:br/>
        <w:t xml:space="preserve">systems; and critical minerals mining. Further, with </w:t>
        <w:br/>
        <w:t xml:space="preserve">global supply chains and intertwined economies, </w:t>
        <w:br/>
        <w:t xml:space="preserve">societal dynamics far abroad will have impacts on </w:t>
        <w:br/>
        <w:t>U.S. national interests. In a post-Covid-19 environ­</w:t>
        <w:br/>
        <w:t xml:space="preserve">ment, intelligence services will be asked to anticipate </w:t>
        <w:br/>
        <w:t xml:space="preserve">developments in public health, human migration, </w:t>
        <w:br/>
        <w:t xml:space="preserve">economic shocks, and other societal issues that are </w:t>
        <w:br/>
        <w:t>less secrets to steal than mysteries to unravel. Intel­</w:t>
        <w:br/>
        <w:t xml:space="preserve">ligence officers will need to think differently about </w:t>
        <w:br/>
        <w:t xml:space="preserve">collection and analysis, and they will especially need </w:t>
        <w:br/>
        <w:t xml:space="preserve">to reconceptualize expertise. Having deep experts on </w:t>
        <w:br/>
        <w:t xml:space="preserve">each of these topics as full-time employees will be a </w:t>
        <w:br/>
        <w:t xml:space="preserve">waste of time and resources; rather, the intelligence </w:t>
        <w:br/>
        <w:t>community will need to find people who can tempo­</w:t>
        <w:br/>
        <w:t xml:space="preserve">rarily consult on a niche topic, like what a particular </w:t>
        <w:br/>
        <w:t xml:space="preserve">subcomponent of a quantum system might do, or </w:t>
        <w:br/>
        <w:t>how economic shocks shape human migration. Intel­</w:t>
        <w:br/>
        <w:t xml:space="preserve">ligence has always been a team sport, but the team </w:t>
        <w:br/>
        <w:t>needs to become bigger, more fluid, and more agile.</w:t>
        <w:br/>
        <w:t xml:space="preserve">Conclusion </w:t>
        <w:br/>
        <w:t xml:space="preserve">At the intersection of intelligence work, massive </w:t>
        <w:br/>
        <w:t xml:space="preserve">data creation, and tech developments like AI and </w:t>
        <w:br/>
        <w:t xml:space="preserve">quantum computing, the world of spycraft changed. </w:t>
        <w:br/>
        <w:t xml:space="preserve">In some ways, the craft got easier, because data is </w:t>
        <w:br/>
        <w:t xml:space="preserve">easy to come by, but it also got harder because new </w:t>
        <w:br/>
        <w:t>information calls for new tradecraft. Further, tradi­</w:t>
        <w:br/>
        <w:t>tional intelligence collection became nearly impos­</w:t>
        <w:br/>
        <w:t xml:space="preserve">sible without extraordinary precautions. This new </w:t>
        <w:br/>
        <w:t xml:space="preserve">world is one in which intelligence services will need </w:t>
        <w:br/>
        <w:t xml:space="preserve">to “fight in the light.” </w:t>
        <w:br/>
        <w:t>AI will affect intelligence as much as it will war­</w:t>
        <w:br/>
        <w:t xml:space="preserve">fare. Within five years, agentic AI will be able to task </w:t>
        <w:br/>
        <w:t xml:space="preserve">collection systems, get an answer, analyze how the </w:t>
        <w:br/>
        <w:t xml:space="preserve">new information changes the operational picture, </w:t>
        <w:br/>
        <w:t xml:space="preserve">and send updated targeting information to a weapon </w:t>
        <w:br/>
        <w:t xml:space="preserve">methods. Similarly, in 2013, Edward Snowden stole </w:t>
        <w:br/>
        <w:t xml:space="preserve">an estimated 1 million pages of documents from NSA, </w:t>
        <w:br/>
        <w:t>which revealed some facts but also fed misconcep­</w:t>
        <w:br/>
        <w:t xml:space="preserve">tions about the checks on intelligence collection. </w:t>
        <w:br/>
        <w:t xml:space="preserve">Once again, the intelligence community was largely </w:t>
        <w:br/>
        <w:t xml:space="preserve">unable to defend itself. </w:t>
        <w:br/>
        <w:t>There is an inherent tension between democ­</w:t>
        <w:br/>
        <w:t>racy and intelligence work. Democracy is synony­</w:t>
        <w:br/>
        <w:t xml:space="preserve">mous with accountability, and direct accountability </w:t>
        <w:br/>
        <w:t>is impossible if most work is classified. The U.S. gov­</w:t>
        <w:br/>
        <w:t xml:space="preserve">ernment and other democracies have resolved this </w:t>
        <w:br/>
        <w:t xml:space="preserve">tension with indirect accountability: robust legal </w:t>
        <w:br/>
        <w:t xml:space="preserve">checks on the power of intelligence agencies and </w:t>
        <w:br/>
        <w:t>intensive oversight by specialized committees in Con­</w:t>
        <w:br/>
        <w:t xml:space="preserve">gress. The Church Committee created the intelligence </w:t>
        <w:br/>
        <w:t xml:space="preserve">committees in the House and Senate for exactly this </w:t>
        <w:br/>
        <w:t xml:space="preserve">purpose—even though every American citizen cannot </w:t>
        <w:br/>
        <w:t>inquire about the activities of their intelligence agen­</w:t>
        <w:br/>
        <w:t xml:space="preserve">cies, their elected representatives can conduct that </w:t>
        <w:br/>
        <w:t xml:space="preserve">oversight on their behalf. </w:t>
        <w:br/>
        <w:t xml:space="preserve">Still, the explosion of new technologies and the </w:t>
        <w:br/>
        <w:t xml:space="preserve">advent of robust open-source capabilities provide </w:t>
        <w:br/>
        <w:t xml:space="preserve">intelligence services more opportunities to step into </w:t>
        <w:br/>
        <w:t xml:space="preserve">the light. They can share more information than ever </w:t>
        <w:br/>
        <w:t xml:space="preserve">before with their own public and allied governments </w:t>
        <w:br/>
        <w:t xml:space="preserve">without fear of exposing hard-won secrets. Chances </w:t>
        <w:br/>
        <w:t xml:space="preserve">are good that the same information exists somewhere </w:t>
        <w:br/>
        <w:t>in the open-source realm, provided by a highly sen­</w:t>
        <w:br/>
        <w:t>sitive source or an exquisite satellite capability. Intel­</w:t>
        <w:br/>
        <w:t xml:space="preserve">ligence services should also do more to explain their </w:t>
        <w:br/>
        <w:t xml:space="preserve">processes to the American people, if not the outcomes </w:t>
        <w:br/>
        <w:t xml:space="preserve">of those processes. Leaders serious about preserving </w:t>
        <w:br/>
        <w:t xml:space="preserve">the power of intelligence services should work hard </w:t>
        <w:br/>
        <w:t xml:space="preserve">to explain the checks on that power. </w:t>
        <w:br/>
        <w:t xml:space="preserve">Intelligence has always been a team </w:t>
        <w:br/>
        <w:t xml:space="preserve">sport, but the team needs to become </w:t>
        <w:br/>
        <w:t>bigger, more fluid, and more agile.</w:t>
      </w:r>
    </w:p>
    <w:p>
      <w:r>
        <w:rPr>
          <w:b/>
        </w:rPr>
        <w:t>Page 74</w:t>
      </w:r>
    </w:p>
    <w:p>
      <w:r>
        <w:t>68</w:t>
        <w:br/>
        <w:t>Intelligence in a Transparent World</w:t>
        <w:br/>
        <w:t xml:space="preserve">bypassing the challenges of grappling with an ocean </w:t>
        <w:br/>
        <w:t xml:space="preserve">of data. But they do so at their peril. In a conflict, it </w:t>
        <w:br/>
        <w:t>is impossible to know which piece of information—</w:t>
        <w:br/>
        <w:t xml:space="preserve">which intelligence insight—will open an opportunity </w:t>
        <w:br/>
        <w:t xml:space="preserve">or provide crucial warning, and nations that are </w:t>
        <w:br/>
        <w:t xml:space="preserve">behind in OSINT risk willful blindness. </w:t>
        <w:br/>
        <w:t xml:space="preserve">Imagine that the investigation described at the </w:t>
        <w:br/>
        <w:t xml:space="preserve">beginning of the chapter is happening five years </w:t>
        <w:br/>
        <w:t xml:space="preserve">hence. The Bellingcat researcher has at their fingertips </w:t>
        <w:br/>
        <w:t xml:space="preserve">a powerful computer and an AI assistant. The assassin </w:t>
        <w:br/>
        <w:t xml:space="preserve">is far less able to hide his digital dust—his biometric </w:t>
        <w:br/>
        <w:t>passport pings off two airports, and a near-continu­</w:t>
        <w:br/>
        <w:t xml:space="preserve">ous train of security cameras in transit stations, on </w:t>
        <w:br/>
        <w:t xml:space="preserve">streets, in shops, and in taxis can easily piece together </w:t>
        <w:br/>
        <w:t>his movements. The would-be victim has a bioengi­</w:t>
        <w:br/>
        <w:t xml:space="preserve">neered compound in his pocket: a bio agent designed </w:t>
        <w:br/>
        <w:t xml:space="preserve">to change color when exposed to poison. As he drips </w:t>
        <w:br/>
        <w:t xml:space="preserve">his tea on the compound, it turned a shocking shade </w:t>
        <w:br/>
        <w:t xml:space="preserve">of blue. He takes a photo, posts it on social media, </w:t>
        <w:br/>
        <w:t>and calls on all the internet sleuths to “find the assas­</w:t>
        <w:br/>
        <w:t xml:space="preserve">sin—he must be nearby!” Our researcher would have </w:t>
        <w:br/>
        <w:t xml:space="preserve">reams of data to draw on, the computing power to </w:t>
        <w:br/>
        <w:t>sort through it, and the ability to call the local author­</w:t>
        <w:br/>
        <w:t xml:space="preserve">ities before the assassin could leave the city.  </w:t>
        <w:br/>
        <w:t xml:space="preserve">Intelligence professionals should embrace the </w:t>
        <w:br/>
        <w:t xml:space="preserve">technology, the sleuths, and the speed. They should </w:t>
        <w:br/>
        <w:t xml:space="preserve">continue to lead the world in intelligence tradecraft, </w:t>
        <w:br/>
        <w:t xml:space="preserve">and a big part of that tradecraft training should be </w:t>
        <w:br/>
        <w:t xml:space="preserve">ethics, civics, and a mandate to lean into cooperation. </w:t>
        <w:br/>
        <w:t xml:space="preserve">system, all without a human in the loop. Bias and bad </w:t>
        <w:br/>
        <w:t xml:space="preserve">data in these systems can poison the entire kill chain, </w:t>
        <w:br/>
        <w:t xml:space="preserve">so defense of data will be critical, and efforts to throw </w:t>
        <w:br/>
        <w:t xml:space="preserve">off the enemy’s systems will become a priority. There </w:t>
        <w:br/>
        <w:t xml:space="preserve">is only so much classified data available for training, </w:t>
        <w:br/>
        <w:t>so manufactured data will fill the gap for many intel­</w:t>
        <w:br/>
        <w:t xml:space="preserve">ligence services. This is inherently dangerous—errors </w:t>
        <w:br/>
        <w:t xml:space="preserve">are magnified and natural variations in real life wash </w:t>
        <w:br/>
        <w:t xml:space="preserve">out of synthetic data. Manufactured data also provides </w:t>
        <w:br/>
        <w:t xml:space="preserve">opportunities for enterprising intelligence services to </w:t>
        <w:br/>
        <w:t xml:space="preserve">attempt to poison it. A supply chain attack on a large </w:t>
        <w:br/>
        <w:t xml:space="preserve">synthetic dataset could have widespread ramifications. </w:t>
        <w:br/>
        <w:t>As much as a sea of available data has made warf­</w:t>
        <w:br/>
        <w:t>ighting far more transparent than ever before, quan­</w:t>
        <w:br/>
        <w:t xml:space="preserve">tum decryption could remove the last veils of secrecy. </w:t>
        <w:br/>
        <w:t>It could decrypt communications and weapons telem­</w:t>
        <w:br/>
        <w:t xml:space="preserve">etry in real time, giving a technologically advanced </w:t>
        <w:br/>
        <w:t xml:space="preserve">state a critical edge in battlefield awareness. </w:t>
        <w:br/>
        <w:t xml:space="preserve">Lines between intelligence agencies, academia, </w:t>
        <w:br/>
        <w:t xml:space="preserve">and industry may become increasingly blurry. </w:t>
        <w:br/>
        <w:t>Because so many of these technological advance­</w:t>
        <w:br/>
        <w:t xml:space="preserve">ments are exquisite and outside the realm of the </w:t>
        <w:br/>
        <w:t xml:space="preserve">knowledge of a generalist, intelligence services will </w:t>
        <w:br/>
        <w:t xml:space="preserve">need to develop close ties to a range of experts in </w:t>
        <w:br/>
        <w:t>order to understand new developments—in particu­</w:t>
        <w:br/>
        <w:t xml:space="preserve">lar, to understand their significance. For authoritarian </w:t>
        <w:br/>
        <w:t xml:space="preserve">regimes, quick conscription and threats of retaliation </w:t>
        <w:br/>
        <w:t xml:space="preserve">for lack of cooperation come easy. Democracies, on </w:t>
        <w:br/>
        <w:t>the other hand, need to communicate the impor­</w:t>
        <w:br/>
        <w:t xml:space="preserve">tance of collaboration and recruit a team. Similarly, </w:t>
        <w:br/>
        <w:t xml:space="preserve">alliances will prove even more valuable. The chances </w:t>
        <w:br/>
        <w:t xml:space="preserve">of one intelligence service having the right expert on </w:t>
        <w:br/>
        <w:t xml:space="preserve">hand is smaller than the chance of, say, someone in </w:t>
        <w:br/>
        <w:t>the Five Eyes having a PhD in the right aspect of syn­</w:t>
        <w:br/>
        <w:t xml:space="preserve">thetic biology. This closer cooperation with allies, </w:t>
        <w:br/>
        <w:t>along with a proliferation of private sector “intelli­</w:t>
        <w:br/>
        <w:t>gence” organizations, could open the aperture of tar­</w:t>
        <w:br/>
        <w:t xml:space="preserve">gets in a conflict. Russia is already making extensive </w:t>
        <w:br/>
        <w:t xml:space="preserve">use of groups like Wagner for information gathering </w:t>
        <w:br/>
        <w:t xml:space="preserve">and operations. China views businesses as a useful </w:t>
        <w:br/>
        <w:t xml:space="preserve">extension of state power when asked to serve. Both </w:t>
        <w:br/>
        <w:t xml:space="preserve">are likely to view U.S. businesses as legitimate targets </w:t>
        <w:br/>
        <w:t>in a conflict, under certain circumstances.27</w:t>
        <w:br/>
        <w:t xml:space="preserve">Finally, OSINT is the genie that cannot go back in </w:t>
        <w:br/>
        <w:t>the bottle. Nations can effectively opt out of OSINT,</w:t>
      </w:r>
    </w:p>
    <w:p>
      <w:r>
        <w:rPr>
          <w:b/>
        </w:rPr>
        <w:t>Page 75</w:t>
      </w:r>
    </w:p>
    <w:p>
      <w:r>
        <w:t>Kari A. Bingen</w:t>
        <w:br/>
        <w:t>CHAPTER 08</w:t>
        <w:br/>
        <w:t xml:space="preserve">Extending the </w:t>
        <w:br/>
        <w:t>Battlespace to Space</w:t>
      </w:r>
    </w:p>
    <w:p>
      <w:r>
        <w:rPr>
          <w:b/>
        </w:rPr>
        <w:t>Page 76</w:t>
      </w:r>
    </w:p>
    <w:p>
      <w:r>
        <w:t>70</w:t>
        <w:br/>
        <w:t>Extending the Battlespace to Space</w:t>
        <w:br/>
        <w:t>”</w:t>
        <w:br/>
        <w:t>“</w:t>
        <w:br/>
        <w:t xml:space="preserve">The democratization of space technology </w:t>
        <w:br/>
        <w:t xml:space="preserve">has shifted traditional notions of who can </w:t>
        <w:br/>
        <w:t xml:space="preserve">wield space capabilities in war and created </w:t>
        <w:br/>
        <w:t xml:space="preserve">new motivations for warring sides to deny </w:t>
        <w:br/>
        <w:t>the advantages that satellites provide.</w:t>
        <w:br/>
        <w:t xml:space="preserve">orbit or critical infrastructure on Earth.  </w:t>
        <w:br/>
        <w:t xml:space="preserve">Two days later, Ukraine’s Vice Prime Minister and </w:t>
        <w:br/>
        <w:t xml:space="preserve">Minister of Digital Transformation Mykhailo Fedorov </w:t>
        <w:br/>
        <w:t>took to Twitter pleading with Elon Musk to send Star­</w:t>
        <w:br/>
        <w:t xml:space="preserve">link satellite communications (SATCOM) terminals.3 </w:t>
        <w:br/>
        <w:t xml:space="preserve">Over the next three years, Ukraine received over </w:t>
        <w:br/>
        <w:t xml:space="preserve">50,000 Starlink terminals to connect the battlefield </w:t>
        <w:br/>
        <w:t xml:space="preserve">and to “provide uninterrupted communication in the </w:t>
        <w:br/>
        <w:t xml:space="preserve">places where it is needed most—hospitals, schools, </w:t>
        <w:br/>
        <w:t xml:space="preserve">critical infrastructure facilities.”4 An unprecedented </w:t>
        <w:br/>
        <w:t xml:space="preserve">amount of satellite imagery flowed to Ukraine and into </w:t>
        <w:br/>
        <w:t xml:space="preserve">the public domain, documenting the movements of </w:t>
        <w:br/>
        <w:t>Russian forces.5 Even Russian troops sought the ben­</w:t>
        <w:br/>
        <w:t xml:space="preserve">efits of such satellite imagery and communications, </w:t>
        <w:br/>
        <w:t>including through the illicit acquisition of Starlink ter­</w:t>
        <w:br/>
        <w:t>minals, to improve their own battlefield coordination.6</w:t>
        <w:br/>
        <w:t xml:space="preserve">The war in Ukraine marked a turning point in the </w:t>
        <w:br/>
        <w:t xml:space="preserve">role of space in warfare. Once considered a remote </w:t>
        <w:br/>
        <w:t xml:space="preserve">and predominantly strategic domain, space is now </w:t>
        <w:br/>
        <w:t xml:space="preserve">central to the day-to-day conduct of armed conflict. </w:t>
        <w:br/>
        <w:t>While the United States has long relied on space sys­</w:t>
        <w:br/>
        <w:t>“@elonmusk, while you try to colonize Mars—</w:t>
        <w:br/>
        <w:t xml:space="preserve">Russia try to occupy Ukraine! . . . We ask you </w:t>
        <w:br/>
        <w:t xml:space="preserve">to provide Ukraine with Starlink stations </w:t>
        <w:br/>
        <w:t xml:space="preserve">and to address sane Russians to stand.” </w:t>
        <w:br/>
        <w:t xml:space="preserve">–Mykhailo Fedorov, Ukrainian Vice </w:t>
        <w:br/>
        <w:t xml:space="preserve">Prime Minister and Minister of Digital </w:t>
        <w:br/>
        <w:t>Transformation, February 26, 20221</w:t>
        <w:br/>
        <w:t>H</w:t>
        <w:br/>
        <w:t xml:space="preserve">ours before Russian tanks rolled across the </w:t>
        <w:br/>
        <w:t xml:space="preserve">Ukrainian border on February 24, 2022, the </w:t>
        <w:br/>
        <w:t xml:space="preserve">assault had already started. Soon after 0300 </w:t>
        <w:br/>
        <w:t xml:space="preserve">UTC, tens of thousands of satellite modems across </w:t>
        <w:br/>
        <w:t xml:space="preserve">Ukraine and Central Europe were knocked offline. </w:t>
        <w:br/>
        <w:t xml:space="preserve">The first target in Russia’s invasion of Ukraine was a </w:t>
        <w:br/>
        <w:t xml:space="preserve">satellite system.2 The cyberattack, later attributed to </w:t>
        <w:br/>
        <w:t>Russian state-sponsored cyber actors, targeted a com­</w:t>
        <w:br/>
        <w:t xml:space="preserve">mercial satellite network to disable Ukrainian military </w:t>
        <w:br/>
        <w:t>communications, but it also led to widespread disrup­</w:t>
        <w:br/>
        <w:t xml:space="preserve">tion of internet services across Europe. In modern </w:t>
        <w:br/>
        <w:t>warfare, the first shot may not involve a rifle or a mis­</w:t>
        <w:br/>
        <w:t xml:space="preserve">sile, but a line of malicious code aimed at satellites in </w:t>
        <w:br/>
        <w:t>photo: planet observer/universal images group/getty images</w:t>
      </w:r>
    </w:p>
    <w:p>
      <w:r>
        <w:rPr>
          <w:b/>
        </w:rPr>
        <w:t>Page 77</w:t>
      </w:r>
    </w:p>
    <w:p>
      <w:r>
        <w:t>71</w:t>
        <w:br/>
        <w:t>Kari A. Bingen</w:t>
        <w:br/>
        <w:t xml:space="preserve">Space as a Battlefield Equalizer </w:t>
        <w:br/>
        <w:t>and Force Multiplier</w:t>
        <w:br/>
        <w:t xml:space="preserve">One of the most striking aspects of the war in Ukraine </w:t>
        <w:br/>
        <w:t xml:space="preserve">has been the extensive and effective use of space </w:t>
        <w:br/>
        <w:t xml:space="preserve">capabilities, especially from the commercial sector, </w:t>
        <w:br/>
        <w:t xml:space="preserve">to bolster a nation’s defenses and resilience under </w:t>
        <w:br/>
        <w:t xml:space="preserve">attack. This trend is likely to be more prevalent in </w:t>
        <w:br/>
        <w:t xml:space="preserve">future conflicts as space technologies increasingly </w:t>
        <w:br/>
        <w:t xml:space="preserve">proliferate and satellite data and services become </w:t>
        <w:br/>
        <w:t>more accessible.8 While Ukraine has minimal sover­</w:t>
        <w:br/>
        <w:t xml:space="preserve">eign space assets, it quickly mobilized support from </w:t>
        <w:br/>
        <w:t xml:space="preserve">foreign governments and international commercial </w:t>
        <w:br/>
        <w:t>providers to gain access to satellite imagery, commu­</w:t>
        <w:br/>
        <w:t xml:space="preserve">nications networks, and data analytics platforms.9 In </w:t>
        <w:br/>
        <w:t xml:space="preserve">many respects, space-based capabilities became a </w:t>
        <w:br/>
        <w:t xml:space="preserve">great equalizer and force multiplier, allowing Ukraine </w:t>
        <w:br/>
        <w:t xml:space="preserve">to punch above its weight on the battlefield. </w:t>
        <w:br/>
        <w:t xml:space="preserve">Leading up to and during the Russian invasion </w:t>
        <w:br/>
        <w:t xml:space="preserve">in February 2022, satellite imagery companies in </w:t>
        <w:br/>
        <w:t xml:space="preserve">the United States and Europe captured the buildup </w:t>
        <w:br/>
        <w:t xml:space="preserve">of Russian forces along the Ukrainian border and </w:t>
        <w:br/>
        <w:t>documented their movements into Ukrainian terri­</w:t>
        <w:br/>
        <w:t xml:space="preserve">tory.10 Satellite images published by the U.S. company </w:t>
        <w:br/>
        <w:t xml:space="preserve">Maxar showed a 40-mile convoy of Russian military </w:t>
        <w:br/>
        <w:t xml:space="preserve">vehicles en route to Kyiv.11 According to the Defense </w:t>
        <w:br/>
        <w:t xml:space="preserve">Intelligence Agency of the Ukrainian Ministry of </w:t>
        <w:br/>
        <w:t>Defense, Finnish company ICEYE, operating syn­</w:t>
        <w:br/>
        <w:t xml:space="preserve">thetic aperture radar (SAR) satellites that image the </w:t>
        <w:br/>
        <w:t xml:space="preserve">Earth at night and through clouds, collected data on </w:t>
        <w:br/>
        <w:t xml:space="preserve">the disposition of “enemy forces, its training grounds, </w:t>
        <w:br/>
        <w:t xml:space="preserve">military camps, mobilization deployment centers.”12 </w:t>
        <w:br/>
        <w:t xml:space="preserve">Satellite imagery, paired with GPS-guided drones and </w:t>
        <w:br/>
        <w:t xml:space="preserve">other munitions, enabled Ukrainian forces to track </w:t>
        <w:br/>
        <w:t xml:space="preserve">Russian military movements, direct counterattacks </w:t>
        <w:br/>
        <w:t xml:space="preserve">(including deep within Russian territory), and plan </w:t>
        <w:br/>
        <w:t xml:space="preserve">defensive strategies with greater precision. </w:t>
        <w:br/>
        <w:t xml:space="preserve">On the battlefield, commercial satellites providing </w:t>
        <w:br/>
        <w:t xml:space="preserve">broadband internet services have also played a critical </w:t>
        <w:br/>
        <w:t>role. The widespread deployment of SpaceX’s Star­</w:t>
        <w:br/>
        <w:t xml:space="preserve">link terminals, prompted by the Twitter appeal from </w:t>
        <w:br/>
        <w:t xml:space="preserve">Fedorov, helped ensure Ukrainian forces maintained </w:t>
        <w:br/>
        <w:t xml:space="preserve">resilient communications despite Russian cyber and </w:t>
        <w:br/>
        <w:t xml:space="preserve">jamming disruptions. Called a “gamechanger” by one </w:t>
        <w:br/>
        <w:t xml:space="preserve">senior Ukrainian official, Starlink became a lifeline that </w:t>
        <w:br/>
        <w:t xml:space="preserve">tems to enable its military operations, dating back to </w:t>
        <w:br/>
        <w:t>Operation Desert Storm in 1991, Ukraine has demon­</w:t>
        <w:br/>
        <w:t xml:space="preserve">strated how even a militarily outmatched nation—with </w:t>
        <w:br/>
        <w:t xml:space="preserve">little indigenous space infrastructure—can leverage </w:t>
        <w:br/>
        <w:t xml:space="preserve">space capabilities to gain battlefield advantage. From </w:t>
        <w:br/>
        <w:t xml:space="preserve">the onset of the war, Ukraine has marshaled a range of </w:t>
        <w:br/>
        <w:t xml:space="preserve">space-based tools for communications, surveillance, </w:t>
        <w:br/>
        <w:t xml:space="preserve">targeting, and information sharing, many provided </w:t>
        <w:br/>
        <w:t xml:space="preserve">by commercial actors, leading some observers to call </w:t>
        <w:br/>
        <w:t xml:space="preserve">the Ukraine war the “first commercial space war” and </w:t>
        <w:br/>
        <w:t xml:space="preserve">space a “great equalizer.”7 </w:t>
        <w:br/>
        <w:t xml:space="preserve">Simultaneously, as space systems continue to </w:t>
        <w:br/>
        <w:t xml:space="preserve">demonstrate their utility from peacetime to conflict, </w:t>
        <w:br/>
        <w:t xml:space="preserve">it is unsurprising that they are being targeted. The </w:t>
        <w:br/>
        <w:t xml:space="preserve">Ukraine conflict has revealed how adversaries can </w:t>
        <w:br/>
        <w:t xml:space="preserve">and will attempt to block access to space capabilities. </w:t>
        <w:br/>
        <w:t>In Ukraine, this has occurred largely through jam­</w:t>
        <w:br/>
        <w:t xml:space="preserve">ming and cyberattacks, but other conflicts could see </w:t>
        <w:br/>
        <w:t xml:space="preserve">more expansive use of both kinetic and non-kinetic </w:t>
        <w:br/>
        <w:t>means as adversaries seek to erode each other’s satel­</w:t>
        <w:br/>
        <w:t xml:space="preserve">lite systems. These actions underscore the increasing </w:t>
        <w:br/>
        <w:t>vulnerability of space assets, particularly those oper­</w:t>
        <w:br/>
        <w:t xml:space="preserve">ated by commercial entities that may not have been </w:t>
        <w:br/>
        <w:t>designed with wartime resilience in mind.</w:t>
        <w:br/>
        <w:t xml:space="preserve">The democratization of space technology has </w:t>
        <w:br/>
        <w:t xml:space="preserve">shifted traditional notions of who can wield space </w:t>
        <w:br/>
        <w:t xml:space="preserve">capabilities in war and created new motivations for </w:t>
        <w:br/>
        <w:t>warring sides to deny the advantages that satellites pro­</w:t>
        <w:br/>
        <w:t xml:space="preserve">vide. These modern conflicts are normalizing the idea </w:t>
        <w:br/>
        <w:t xml:space="preserve">that space—like land, sea, air, and cyber—is a domain </w:t>
        <w:br/>
        <w:t xml:space="preserve">to be exploited, attacked, and defended in wartime. </w:t>
        <w:br/>
        <w:t>This chapter explores four interlinked dimen­</w:t>
        <w:br/>
        <w:t xml:space="preserve">sions of space in modern warfare: (1) the equalizing </w:t>
        <w:br/>
        <w:t xml:space="preserve">effect of space capabilities in warfare, as seen on the </w:t>
        <w:br/>
        <w:t xml:space="preserve">Ukrainian battlefield, especially access to commercial </w:t>
        <w:br/>
        <w:t xml:space="preserve">satellites; (2) the imperative to deny the advantages </w:t>
        <w:br/>
        <w:t xml:space="preserve">that space capabilities provide to one’s opponent; (3) </w:t>
        <w:br/>
        <w:t>the broader implications of an increasingly transpar­</w:t>
        <w:br/>
        <w:t xml:space="preserve">ent battlefield where strategic surprise will be harder </w:t>
        <w:br/>
        <w:t xml:space="preserve">to achieve; and (4) the integration of counterspace </w:t>
        <w:br/>
        <w:t xml:space="preserve">weapons into battlefield operations. It concludes </w:t>
        <w:br/>
        <w:t xml:space="preserve">by examining the policy challenges posed by these </w:t>
        <w:br/>
        <w:t>trends and what they mean for the strategies and pol­</w:t>
        <w:br/>
        <w:t xml:space="preserve">icies of the United States and its allies and partners in </w:t>
        <w:br/>
        <w:t>the space domain.</w:t>
      </w:r>
    </w:p>
    <w:p>
      <w:r>
        <w:rPr>
          <w:b/>
        </w:rPr>
        <w:t>Page 78</w:t>
      </w:r>
    </w:p>
    <w:p>
      <w:r>
        <w:t>72</w:t>
        <w:br/>
        <w:t>Extending the Battlespace to Space</w:t>
        <w:br/>
        <w:t xml:space="preserve">damage to infrastructure, and document evidence of </w:t>
        <w:br/>
        <w:t xml:space="preserve">war crimes. In one stark example, a satellite captured </w:t>
        <w:br/>
        <w:t xml:space="preserve">the word дети (“children” in Russian) painted on the </w:t>
        <w:br/>
        <w:t xml:space="preserve">ground outside Mariupol’s theater prior to Russia </w:t>
        <w:br/>
        <w:t xml:space="preserve">bombing the location.15 These unclassified images have </w:t>
        <w:br/>
        <w:t>not only been useful for Ukrainian operational plan­</w:t>
        <w:br/>
        <w:t xml:space="preserve">ning but also as tools of public diplomacy, enabling the </w:t>
        <w:br/>
        <w:t xml:space="preserve">Ukrainian government and its allies to counter Russian </w:t>
        <w:br/>
        <w:t xml:space="preserve">disinformation and rally international support. As the </w:t>
        <w:br/>
        <w:t xml:space="preserve">Ukrainian ambassador to the United States noted in </w:t>
        <w:br/>
        <w:t xml:space="preserve">February 2024, while space capabilities are enabling </w:t>
        <w:br/>
        <w:t>military forces to communicate, they are also connect­</w:t>
        <w:br/>
        <w:t xml:space="preserve">ing hospitals and civil society and collecting evidence </w:t>
        <w:br/>
        <w:t>of war crimes to support judicial prosecutions.16</w:t>
        <w:br/>
        <w:t>It is not just the defender that seeks the ben­</w:t>
        <w:br/>
        <w:t xml:space="preserve">efits of space to provide military and information </w:t>
        <w:br/>
        <w:t xml:space="preserve">advantage, but the aggressor as well. While Russia </w:t>
        <w:br/>
        <w:t xml:space="preserve">remains a global space power, its space program has </w:t>
        <w:br/>
        <w:t xml:space="preserve">atrophied in recent years, suffering from sanctions, </w:t>
        <w:br/>
        <w:t xml:space="preserve">an aging population, and corruption.17 As a result, </w:t>
        <w:br/>
        <w:t>Moscow has resorted to using “others’ civil and com­</w:t>
        <w:br/>
        <w:t xml:space="preserve">mercial remote-sensing satellites to supplement” its </w:t>
        <w:br/>
        <w:t xml:space="preserve">allowed commanders to stay in contact with dispersed </w:t>
        <w:br/>
        <w:t xml:space="preserve">units, share intelligence, and conduct decentralized </w:t>
        <w:br/>
        <w:t>operations—a key advantage in resisting a more cen­</w:t>
        <w:br/>
        <w:t>tralized and conventionally superior adversary.13</w:t>
        <w:br/>
        <w:t>The Ukrainian battlefield has become a cruci­</w:t>
        <w:br/>
        <w:t xml:space="preserve">ble for experimentation, tactics development, and </w:t>
        <w:br/>
        <w:t xml:space="preserve">risk-taking, with private companies dropping into a </w:t>
        <w:br/>
        <w:t xml:space="preserve">war zone and the Ukrainian government embracing </w:t>
        <w:br/>
        <w:t xml:space="preserve">their technologies. Ukrainian and partner analysts </w:t>
        <w:br/>
        <w:t>have used satellite data—paired with drone data, sen­</w:t>
        <w:br/>
        <w:t xml:space="preserve">sitive intelligence collection, and other information </w:t>
        <w:br/>
        <w:t xml:space="preserve">sources—along with data fusion platforms, AI tools, </w:t>
        <w:br/>
        <w:t xml:space="preserve">and communications networks to rapidly identify </w:t>
        <w:br/>
        <w:t xml:space="preserve">targets and feed actionable information back to units </w:t>
        <w:br/>
        <w:t xml:space="preserve">on the ground.14 Space capabilities have played a </w:t>
        <w:br/>
        <w:t xml:space="preserve">crucial role in this convergence of technologies that </w:t>
        <w:br/>
        <w:t xml:space="preserve">has enabled a level of battlespace awareness and </w:t>
        <w:br/>
        <w:t xml:space="preserve">battlefield innovation unthinkable for a country like </w:t>
        <w:br/>
        <w:t>Ukraine just a few years ago.</w:t>
        <w:br/>
        <w:t xml:space="preserve">Space-based assets have also been employed for </w:t>
        <w:br/>
        <w:t>humanitarian and diplomatic purposes. Satellite imag­</w:t>
        <w:br/>
        <w:t xml:space="preserve">ery has been used to map evacuation routes, assess </w:t>
        <w:br/>
        <w:t xml:space="preserve">A convoy of hundreds of Russian military vehicles, as captured in high-resolution satellite imagery by U.S. </w:t>
        <w:br/>
        <w:t xml:space="preserve">company Maxar, seen roughly 40 miles northwest of Kyiv, Ukraine on February 27, 2022. </w:t>
        <w:br/>
        <w:t>Photo: Maxar/Getty Images</w:t>
      </w:r>
    </w:p>
    <w:p>
      <w:r>
        <w:rPr>
          <w:b/>
        </w:rPr>
        <w:t>Page 79</w:t>
      </w:r>
    </w:p>
    <w:p>
      <w:r>
        <w:t>73</w:t>
        <w:br/>
        <w:t>Kari A. Bingen</w:t>
        <w:br/>
        <w:t xml:space="preserve">come as no surprise that adversaries will seek to deny </w:t>
        <w:br/>
        <w:t xml:space="preserve">them. For both Russia and Ukraine, their means of </w:t>
        <w:br/>
        <w:t xml:space="preserve">denial and disruption have largely been through </w:t>
        <w:br/>
        <w:t xml:space="preserve">cyberattacks and electronic jamming systems, but </w:t>
        <w:br/>
        <w:t xml:space="preserve">other conflicts could see more expansive use of both </w:t>
        <w:br/>
        <w:t xml:space="preserve">kinetic and non-kinetic means as adversaries attempt </w:t>
        <w:br/>
        <w:t>to erode each other’s satellite systems. These coun­</w:t>
        <w:br/>
        <w:t xml:space="preserve">terspace weapons—employed by both attacker and </w:t>
        <w:br/>
        <w:t>defender and integrated into military units at the tac­</w:t>
        <w:br/>
        <w:t>tical and operational levels—aim to degrade the bat­</w:t>
        <w:br/>
        <w:t xml:space="preserve">tlefield effectiveness of space-enabled capabilities, </w:t>
        <w:br/>
        <w:t>including communications and precision weapons.</w:t>
        <w:br/>
        <w:t xml:space="preserve">Space Capabilities: An Early Target </w:t>
        <w:br/>
        <w:t>As noted at the beginning of this chapter, on Febru­</w:t>
        <w:br/>
        <w:t xml:space="preserve">ary 24, 2022, before artillery was fired or Russian </w:t>
        <w:br/>
        <w:t xml:space="preserve">tanks were driven into Ukraine, a cyberattack was </w:t>
        <w:br/>
        <w:t xml:space="preserve">launched against a commercial SATCOM provider, </w:t>
        <w:br/>
        <w:t>Viasat, aiming to disrupt Ukrainian government com­</w:t>
        <w:br/>
        <w:t xml:space="preserve">munications and military command and control. A </w:t>
        <w:br/>
        <w:t>targeted denial of service attack took tens of thou­</w:t>
        <w:br/>
        <w:t xml:space="preserve">own capabilities.18 For example, the Wagner Group </w:t>
        <w:br/>
        <w:t xml:space="preserve">acquired satellite imagery from Chinese companies </w:t>
        <w:br/>
        <w:t xml:space="preserve">such as Spacety and HEAD Aerospace, prompting the </w:t>
        <w:br/>
        <w:t xml:space="preserve">U.S. Treasury Department to issue sanctions against </w:t>
        <w:br/>
        <w:t xml:space="preserve">those providers in January 2023.19 Russian forces have </w:t>
        <w:br/>
        <w:t xml:space="preserve">reportedly also obtained Starlink terminals illicitly </w:t>
        <w:br/>
        <w:t xml:space="preserve">to improve their own connectivity and coordinate </w:t>
        <w:br/>
        <w:t xml:space="preserve">attacks on Ukrainian positions.20 </w:t>
        <w:br/>
        <w:t xml:space="preserve">Today, any nation seeking military or information </w:t>
        <w:br/>
        <w:t xml:space="preserve">advantage, or any outgunned nation wanting to level </w:t>
        <w:br/>
        <w:t xml:space="preserve">the playing field, can take advantage of the high ground </w:t>
        <w:br/>
        <w:t xml:space="preserve">of space. Whether defender or aggressor, they will have </w:t>
        <w:br/>
        <w:t xml:space="preserve">an array of space-derived data and services available, </w:t>
        <w:br/>
        <w:t xml:space="preserve">and commercial companies willing to provide them. </w:t>
        <w:br/>
        <w:t xml:space="preserve">Denial and Disruption: </w:t>
        <w:br/>
        <w:t xml:space="preserve">The Battlefield Utility of </w:t>
        <w:br/>
        <w:t>Counterspace Weapons</w:t>
        <w:br/>
        <w:t>With space capabilities playing such a significant oper­</w:t>
        <w:br/>
        <w:t xml:space="preserve">ational and tactical role on the battlefield, it should </w:t>
        <w:br/>
        <w:t xml:space="preserve">Satellite imagery captured the before and after a Russian airstrike on the Mariupol Drama Theater (left </w:t>
        <w:br/>
        <w:t xml:space="preserve">image dated March 14, 2022, right image dated March 29, 2022). The word “children” written in Russian in </w:t>
        <w:br/>
        <w:t xml:space="preserve">white letters can be seen outside the theater in both images. </w:t>
        <w:br/>
        <w:t>Photo: Maxar/Getty Images</w:t>
      </w:r>
    </w:p>
    <w:p>
      <w:r>
        <w:rPr>
          <w:b/>
        </w:rPr>
        <w:t>Page 80</w:t>
      </w:r>
    </w:p>
    <w:p>
      <w:r>
        <w:t>74</w:t>
        <w:br/>
        <w:t>Extending the Battlespace to Space</w:t>
        <w:br/>
        <w:t xml:space="preserve">ations and other capabilities to degrade adversary </w:t>
        <w:br/>
        <w:t xml:space="preserve">C4ISR, weapon systems, and support nodes early in </w:t>
        <w:br/>
        <w:t xml:space="preserve">a conflict to seize information dominance.”25 </w:t>
        <w:br/>
        <w:t xml:space="preserve">For the last three decades, the United States, </w:t>
        <w:br/>
        <w:t xml:space="preserve">in particular, has been able to project, stage, and </w:t>
        <w:br/>
        <w:t xml:space="preserve">maneuver forces with relative impunity, dominating </w:t>
        <w:br/>
        <w:t>all domains of warfare and conducting C2, sensem­</w:t>
        <w:br/>
        <w:t xml:space="preserve">aking, and target prosecution largely unimpeded. </w:t>
        <w:br/>
        <w:t xml:space="preserve">Yet trends in the global accessibility and acceleration </w:t>
        <w:br/>
        <w:t xml:space="preserve">of advanced technologies are creating challenges to </w:t>
        <w:br/>
        <w:t>that military dominance. Further, the People’s Liber­</w:t>
        <w:br/>
        <w:t xml:space="preserve">ation Army (PLA) intends to leverage its own C4ISRT </w:t>
        <w:br/>
        <w:t>networks to gain an edge.26 In modern warfare, par­</w:t>
        <w:br/>
        <w:t xml:space="preserve">ties now have to concern themselves with their own </w:t>
        <w:br/>
        <w:t>C4ISRT vulnerabilities, as well as contend with adver­</w:t>
        <w:br/>
        <w:t xml:space="preserve">saries utilizing advanced C4ISRT capabilities for their </w:t>
        <w:br/>
        <w:t>own operational and informational benefit.</w:t>
        <w:br/>
        <w:t xml:space="preserve">In future conflicts, the ability to disrupt or deny an </w:t>
        <w:br/>
        <w:t xml:space="preserve">adversary’s C4ISRT will be both a strategic objective </w:t>
        <w:br/>
        <w:t xml:space="preserve">and a vulnerability—placing a premium on one’s own </w:t>
        <w:br/>
        <w:t xml:space="preserve">resilient, adaptable C4ISRT architectures, capabilities, </w:t>
        <w:br/>
        <w:t xml:space="preserve">and processes in contested operating environments </w:t>
        <w:br/>
        <w:t xml:space="preserve">as well as investments in counter-C4ISRT capabilities. </w:t>
        <w:br/>
        <w:t>The Pervasiveness of Electronic Warfare</w:t>
        <w:br/>
        <w:t xml:space="preserve">One of the most dominant features of the modern </w:t>
        <w:br/>
        <w:t xml:space="preserve">battlefield has been the pervasiveness of electronic </w:t>
        <w:br/>
        <w:t xml:space="preserve">warfare (EW), especially for force protection. Aiming </w:t>
        <w:br/>
        <w:t>to erode the effectiveness of drones and other pre­</w:t>
        <w:br/>
        <w:t xml:space="preserve">cision munitions, EW systems provide a temporary </w:t>
        <w:br/>
        <w:t xml:space="preserve">and reversible way to target satellite navigation, </w:t>
        <w:br/>
        <w:t>communications signals, and intelligence, surveil­</w:t>
        <w:br/>
        <w:t xml:space="preserve">lance, and reconnaissance (ISR) collection. Beyond </w:t>
        <w:br/>
        <w:t>the Ukrainian battlefield, widespread electronic jam­</w:t>
        <w:br/>
        <w:t xml:space="preserve">ming and spoofing of GPS signals has been detected in </w:t>
        <w:br/>
        <w:t xml:space="preserve">Israel, along Russia’s western borders, and elsewhere </w:t>
        <w:br/>
        <w:t xml:space="preserve">around the globe.27 </w:t>
        <w:br/>
        <w:t xml:space="preserve">EW systems have long been part of Russia’s </w:t>
        <w:br/>
        <w:t>military tool kit. Well before Russia’s full-scale inva­</w:t>
        <w:br/>
        <w:t xml:space="preserve">sion of Ukraine in 2022, Moscow demonstrated a </w:t>
        <w:br/>
        <w:t xml:space="preserve">capability and willingness to employ EW systems in </w:t>
        <w:br/>
        <w:t xml:space="preserve">regional conflicts. In 2018, the commander of U.S. </w:t>
        <w:br/>
        <w:t xml:space="preserve">Special Operations Command reflected that Syria had </w:t>
        <w:br/>
        <w:t xml:space="preserve">become “the most aggressive EW environment on the </w:t>
        <w:br/>
        <w:t xml:space="preserve">planet,” after reports surfaced that Russia had been </w:t>
        <w:br/>
        <w:t xml:space="preserve">sands of satellite modems offline across Central and </w:t>
        <w:br/>
        <w:t xml:space="preserve">Eastern Europe, not just affecting Ukrainian users but </w:t>
        <w:br/>
        <w:t xml:space="preserve">also knocking out wind turbines and internet access </w:t>
        <w:br/>
        <w:t xml:space="preserve">for civilians across Europe.21 </w:t>
        <w:br/>
        <w:t>The attack, later attributed to Russian state-</w:t>
        <w:br/>
        <w:t xml:space="preserve">backed cyber operators, underscored a new reality </w:t>
        <w:br/>
        <w:t xml:space="preserve">of modern warfare: Space-based systems are prime </w:t>
        <w:br/>
        <w:t xml:space="preserve">targets in the opening salvos of an attack, especially </w:t>
        <w:br/>
        <w:t>those that provide command, control, communica­</w:t>
        <w:br/>
        <w:t>tions, computers, intelligence, surveillance, recon­</w:t>
        <w:br/>
        <w:t xml:space="preserve">naissance, and targeting (C4ISRT) capabilities.22 </w:t>
        <w:br/>
        <w:t>Recent conflicts underscore this trend. On Octo­</w:t>
        <w:br/>
        <w:t>ber 7, 2023, Hamas attacked Israeli border surveil­</w:t>
        <w:br/>
        <w:t xml:space="preserve">lance cameras and communications towers to disable </w:t>
        <w:br/>
        <w:t xml:space="preserve">military communications and command and control </w:t>
        <w:br/>
        <w:t>(C2) and slow any responses.23 Likewise, during Oper­</w:t>
        <w:br/>
        <w:t xml:space="preserve">ation Rising Lion, on June 13, 2025, Israel conducted </w:t>
        <w:br/>
        <w:t xml:space="preserve">widespread strikes against Iranian military C2 nodes </w:t>
        <w:br/>
        <w:t xml:space="preserve">alongside attacks on nuclear sites and key personnel. </w:t>
        <w:br/>
        <w:t xml:space="preserve">While not targeting satellites (of which Iran has few), it </w:t>
        <w:br/>
        <w:t>was a bold act to degrade Iranian military command­</w:t>
        <w:br/>
        <w:t xml:space="preserve">ers’ situational awareness, operational coordination, </w:t>
        <w:br/>
        <w:t xml:space="preserve">and ability to respond to further strikes, including by </w:t>
        <w:br/>
        <w:t>the United States against Tehran’s nuclear infrastruc­</w:t>
        <w:br/>
        <w:t xml:space="preserve">ture.24 Though neither case involved direct attacks </w:t>
        <w:br/>
        <w:t xml:space="preserve">on satellites, both demonstrate how warring sides </w:t>
        <w:br/>
        <w:t xml:space="preserve">will target C4ISRT infrastructure and both challenge </w:t>
        <w:br/>
        <w:t xml:space="preserve">any assumptions that parties would not seek bold, </w:t>
        <w:br/>
        <w:t xml:space="preserve">extensive, and perhaps escalatory ways to cripple </w:t>
        <w:br/>
        <w:t xml:space="preserve">the other side’s C4ISRT systems—whether terrestrial </w:t>
        <w:br/>
        <w:t xml:space="preserve">or space-based—to degrade operational capacity and </w:t>
        <w:br/>
        <w:t xml:space="preserve">any information advantage. </w:t>
        <w:br/>
        <w:t xml:space="preserve">The U.S. military has long assessed that its C4ISRT </w:t>
        <w:br/>
        <w:t xml:space="preserve">systems—particularly those based in space—would be </w:t>
        <w:br/>
        <w:t xml:space="preserve">among the earliest targets in a conflict with China. </w:t>
        <w:br/>
        <w:t xml:space="preserve">In the Indo-Pacific, U.S. forces depend heavily on </w:t>
        <w:br/>
        <w:t xml:space="preserve">the “high ground” of space for deterrence, defense, </w:t>
        <w:br/>
        <w:t xml:space="preserve">and warfighting. Satellites are vital for providing </w:t>
        <w:br/>
        <w:t xml:space="preserve">indications and warning of Chinese military activity, </w:t>
        <w:br/>
        <w:t xml:space="preserve">connecting distributed forces across vast maritime </w:t>
        <w:br/>
        <w:t xml:space="preserve">distances, and enabling the employment of precision </w:t>
        <w:br/>
        <w:t xml:space="preserve">weapons. This assessment is reinforced in successive </w:t>
        <w:br/>
        <w:t>U.S. Department of Defense reports on China’s mili­</w:t>
        <w:br/>
        <w:t xml:space="preserve">tary and security developments, including one which </w:t>
        <w:br/>
        <w:t>noted that “PLA texts emphasize using cyber oper­</w:t>
      </w:r>
    </w:p>
    <w:p>
      <w:r>
        <w:rPr>
          <w:b/>
        </w:rPr>
        <w:t>Page 81</w:t>
      </w:r>
    </w:p>
    <w:p>
      <w:r>
        <w:t>75</w:t>
        <w:br/>
        <w:t>Kari A. Bingen</w:t>
        <w:br/>
        <w:t xml:space="preserve">capabilities and services—have become integrated </w:t>
        <w:br/>
        <w:t xml:space="preserve">with conventional ground forces and moved around </w:t>
        <w:br/>
        <w:t>the battlefield. Rather than holding these capabil­</w:t>
        <w:br/>
        <w:t xml:space="preserve">ities in strategic reserve, the Russian military has </w:t>
        <w:br/>
        <w:t>embedded EW systems within command and logis­</w:t>
        <w:br/>
        <w:t xml:space="preserve">tics units.36 This allows Russian forces to use them </w:t>
        <w:br/>
        <w:t xml:space="preserve">as force protection, shielding units from drones and </w:t>
        <w:br/>
        <w:t>smart weapons, while also disrupting Ukrainian tar­</w:t>
        <w:br/>
        <w:t xml:space="preserve">geting and coordination.37 These counterspace tools, </w:t>
        <w:br/>
        <w:t xml:space="preserve">once regarded as strategic instruments, have become </w:t>
        <w:br/>
        <w:t xml:space="preserve">part of the daily tool kit of ground forces at the tactical </w:t>
        <w:br/>
        <w:t xml:space="preserve">and operational levels of warfare. </w:t>
        <w:br/>
        <w:t xml:space="preserve">Israel also conducts widespread, persistent GPS </w:t>
        <w:br/>
        <w:t xml:space="preserve">jamming and spoofing, no doubt aiming to protect </w:t>
        <w:br/>
        <w:t xml:space="preserve">itself from missile and drone threats launched by Iran, </w:t>
        <w:br/>
        <w:t xml:space="preserve">Hamas, Hezbollah, and the Houthis.38 PLA military </w:t>
        <w:br/>
        <w:t xml:space="preserve">exercises “regularly incorporate jammers against </w:t>
        <w:br/>
        <w:t xml:space="preserve">space-based communications, radars, and navigation </w:t>
        <w:br/>
        <w:t xml:space="preserve">systems like GPS,” and the PLA “may be developing </w:t>
        <w:br/>
        <w:t>jammers to target SATCOM over a range of frequen­</w:t>
        <w:br/>
        <w:t xml:space="preserve">cies.”39 The United States has also begun to increase </w:t>
        <w:br/>
        <w:t xml:space="preserve">its inventories of EW systems fielded by the Army and </w:t>
        <w:br/>
        <w:t xml:space="preserve">Space Force to “disrupt their [adversaries’] comms </w:t>
        <w:br/>
        <w:t xml:space="preserve">and their kill chains and their targeting links.”40 </w:t>
        <w:br/>
        <w:t xml:space="preserve">With electronic jamming and spoofing of </w:t>
        <w:br/>
        <w:t xml:space="preserve">space-derived services producing the desired military </w:t>
        <w:br/>
        <w:t xml:space="preserve">effect—eroding the ability of munitions and drones </w:t>
        <w:br/>
        <w:t>that rely on GPS to find their targets—this counter­</w:t>
        <w:br/>
        <w:t xml:space="preserve">space weapons trend is likely to continue. However, </w:t>
        <w:br/>
        <w:t xml:space="preserve">as the next section highlights, it is not a magic bullet </w:t>
        <w:br/>
        <w:t xml:space="preserve">for drone defense or protection against munitions </w:t>
        <w:br/>
        <w:t xml:space="preserve">strikes, as technologies and tactics continue to evolve </w:t>
        <w:br/>
        <w:t xml:space="preserve">to mitigate the effects of EW systems. Furthermore, </w:t>
        <w:br/>
        <w:t xml:space="preserve">those jammers—when on and radiating—can be </w:t>
        <w:br/>
        <w:t>detected, located, and struck if one’s targeting pro­</w:t>
        <w:br/>
        <w:t xml:space="preserve">cess can beat the time it takes to move the jammers. </w:t>
        <w:br/>
        <w:t xml:space="preserve">Not only will future battlefields see the ubiquity </w:t>
        <w:br/>
        <w:t xml:space="preserve">of EW, but regions outside of conflict zones will also </w:t>
        <w:br/>
        <w:t xml:space="preserve">experience greater electromagnetic interference, </w:t>
        <w:br/>
        <w:t xml:space="preserve">risking harm to civil and commercial transportation </w:t>
        <w:br/>
        <w:t>and public safety. As the CSIS Aerospace Security Pro­</w:t>
        <w:br/>
        <w:t xml:space="preserve">gram reported in the 2024 and 2025 editions of its </w:t>
        <w:br/>
        <w:t xml:space="preserve">Space Threat Assessment, in recent years, observers </w:t>
        <w:br/>
        <w:t xml:space="preserve">have tracked daily occurrences of GPS jamming and </w:t>
        <w:br/>
        <w:t xml:space="preserve">spoofing in regions like the Baltic Sea, Middle East, </w:t>
        <w:br/>
        <w:t xml:space="preserve">“disabling” U.S. AC-130 gunships and blocking small </w:t>
        <w:br/>
        <w:t xml:space="preserve">U.S. surveillance drones from receiving GPS satellite </w:t>
        <w:br/>
        <w:t xml:space="preserve">signals.28 That same year, the U.S. Army commander </w:t>
        <w:br/>
        <w:t xml:space="preserve">in Europe offered similar observations on Russia’s EW </w:t>
        <w:br/>
        <w:t xml:space="preserve">capabilities in Ukraine, noting that “you cannot speak </w:t>
        <w:br/>
        <w:t xml:space="preserve">on a radio or any device that’s not secure because it’s </w:t>
        <w:br/>
        <w:t xml:space="preserve">going to be jammed or intercepted or worse, it’s going </w:t>
        <w:br/>
        <w:t xml:space="preserve">to be found and then it’s going to be hit,” contrasting </w:t>
        <w:br/>
        <w:t xml:space="preserve">it to “something we never had to worry [about] in </w:t>
        <w:br/>
        <w:t xml:space="preserve">Afghanistan and Iraq.”29 </w:t>
        <w:br/>
        <w:t xml:space="preserve">In the months prior to February 2022, an increase </w:t>
        <w:br/>
        <w:t>in GPS interference was detected along the Belar­</w:t>
        <w:br/>
        <w:t xml:space="preserve">us-Ukraine border and in the Donbas.30 This was </w:t>
        <w:br/>
        <w:t xml:space="preserve">preceded by reports in 2021 that unmanned aircraft </w:t>
        <w:br/>
        <w:t xml:space="preserve">systems (UASs) used by the Organization for Security </w:t>
        <w:br/>
        <w:t>and Co-operation in Europe (OSCE) for border mon­</w:t>
        <w:br/>
        <w:t xml:space="preserve">itoring continued to experience a high level of GPS </w:t>
        <w:br/>
        <w:t xml:space="preserve">signal jamming, affecting their ability to take off, land, </w:t>
        <w:br/>
        <w:t xml:space="preserve">and navigate.31 </w:t>
        <w:br/>
        <w:t>As the war in Ukraine has progressed, both Rus­</w:t>
        <w:br/>
        <w:t xml:space="preserve">sian and Ukrainian forces have ramped up their use </w:t>
        <w:br/>
        <w:t xml:space="preserve">and production of EW systems that interfere with </w:t>
        <w:br/>
        <w:t xml:space="preserve">global navigation satellite system (GNSS) and SATCOM </w:t>
        <w:br/>
        <w:t xml:space="preserve">transmissions.32 Russian efforts have been aimed at </w:t>
        <w:br/>
        <w:t xml:space="preserve">undermining the performance of Western-supplied </w:t>
        <w:br/>
        <w:t xml:space="preserve">precision weapons, complicating the use of drones, </w:t>
        <w:br/>
        <w:t>and interfering with military C2 and communica­</w:t>
        <w:br/>
        <w:t xml:space="preserve">tions.33 For example, the High Mobility Artillery </w:t>
        <w:br/>
        <w:t xml:space="preserve">Rocket System (HIMARS), Excalibur 155 mm guided </w:t>
        <w:br/>
        <w:t xml:space="preserve">artillery shells, Ground-Launched Small Diameter </w:t>
        <w:br/>
        <w:t xml:space="preserve">Bomb (GLSDB), and Joint Direct Attack Munitions </w:t>
        <w:br/>
        <w:t xml:space="preserve">(JDAMs) have all reportedly experienced degraded </w:t>
        <w:br/>
        <w:t xml:space="preserve">accuracy due to intense GPS jamming, which causes </w:t>
        <w:br/>
        <w:t xml:space="preserve">the weapons to veer off course and miss their targets.34 </w:t>
        <w:br/>
        <w:t>Ukraine has made its own progress in employ­</w:t>
        <w:br/>
        <w:t>ing electronic jammers and spoofers to erode Rus­</w:t>
        <w:br/>
        <w:t xml:space="preserve">sian drones and guided munitions reliant on satellite </w:t>
        <w:br/>
        <w:t xml:space="preserve">navigation signals. However, a former commander in </w:t>
        <w:br/>
        <w:t xml:space="preserve">chief of the Armed Forces of Ukraine wrote in 2023 </w:t>
        <w:br/>
        <w:t>that Russia “continues to maintain a significant elec­</w:t>
        <w:br/>
        <w:t xml:space="preserve">tronic warfare superiority” with layered EW systems </w:t>
        <w:br/>
        <w:t xml:space="preserve">that “constantly change their location.”35 </w:t>
        <w:br/>
        <w:t>These EW weapons—also considered counter­</w:t>
        <w:br/>
        <w:t>space weapons because their targets are space-based</w:t>
      </w:r>
    </w:p>
    <w:p>
      <w:r>
        <w:rPr>
          <w:b/>
        </w:rPr>
        <w:t>Page 82</w:t>
      </w:r>
    </w:p>
    <w:p>
      <w:r>
        <w:t>76</w:t>
        <w:br/>
        <w:t>Extending the Battlespace to Space</w:t>
        <w:br/>
        <w:t xml:space="preserve">ming systems and quickly suppress them.45 These EW </w:t>
        <w:br/>
        <w:t xml:space="preserve">systems have increasingly become high-value targets </w:t>
        <w:br/>
        <w:t xml:space="preserve">on the battlefield. The United States, for its part, is </w:t>
        <w:br/>
        <w:t xml:space="preserve">upgrading its GPS satellites with military transmission </w:t>
        <w:br/>
        <w:t>signals more resistant to jamming, investing in alter­</w:t>
        <w:br/>
        <w:t xml:space="preserve">natives to GPS, and developing more resilient and </w:t>
        <w:br/>
        <w:t>proliferated satellite communications architectures—</w:t>
        <w:br/>
        <w:t xml:space="preserve">like Starlink—to ensure operational continuity.46 </w:t>
        <w:br/>
        <w:t xml:space="preserve">Going forward, EW will be the norm. Jamming </w:t>
        <w:br/>
        <w:t xml:space="preserve">and spoofing satellite navigation, communications, </w:t>
        <w:br/>
        <w:t xml:space="preserve">and ISR will be integral to maneuvering forces and </w:t>
        <w:br/>
        <w:t xml:space="preserve">protecting battlefield assets. Militaries will place a </w:t>
        <w:br/>
        <w:t>premium on operating effectively in degraded envi­</w:t>
        <w:br/>
        <w:t xml:space="preserve">ronments, geolocating and neutralizing electronic </w:t>
        <w:br/>
        <w:t>threats, and striking EW systems as part of opera­</w:t>
        <w:br/>
        <w:t xml:space="preserve">tional campaign plans. </w:t>
        <w:br/>
        <w:t xml:space="preserve">Battlefield Transparency </w:t>
        <w:br/>
        <w:t>The proliferation of space capabilities, including com­</w:t>
        <w:br/>
        <w:t xml:space="preserve">mercial space assets, has introduced a new level of </w:t>
        <w:br/>
        <w:t xml:space="preserve">transparency to modern warfare. From intelligence </w:t>
        <w:br/>
        <w:t>professionals and military forces to private open-</w:t>
        <w:br/>
        <w:t xml:space="preserve">source intelligence (OSINT) companies and amateur </w:t>
        <w:br/>
        <w:t xml:space="preserve">analysts, more groups will be able to assess military </w:t>
        <w:br/>
        <w:t xml:space="preserve">forces and posture and even counter disinformation </w:t>
        <w:br/>
        <w:t xml:space="preserve">thanks to access to commercial imagery and other </w:t>
        <w:br/>
        <w:t xml:space="preserve">publicly accessible data sources. </w:t>
        <w:br/>
        <w:t xml:space="preserve">This transparency has strategic implications. It </w:t>
        <w:br/>
        <w:t xml:space="preserve">enables rapid attribution of military activity, counters </w:t>
        <w:br/>
        <w:t xml:space="preserve">disinformation, and enhances situational awareness. </w:t>
        <w:br/>
        <w:t>During the early days of the Ukraine war, the availabil­</w:t>
        <w:br/>
        <w:t>ity of satellite imagery helped debunk Russian narra­</w:t>
        <w:br/>
        <w:t xml:space="preserve">tives and provided real-time evidence of atrocities and </w:t>
        <w:br/>
        <w:t xml:space="preserve">battlefield developments. Satellite imagery generated </w:t>
        <w:br/>
        <w:t>greater public awareness of Russia’s military aggres­</w:t>
        <w:br/>
        <w:t xml:space="preserve">sion and aided nations rallying to condemn Moscow’s </w:t>
        <w:br/>
        <w:t xml:space="preserve">actions in diplomatic forums, counter with security </w:t>
        <w:br/>
        <w:t xml:space="preserve">assistance to Ukraine, and assess damage to Ukraine’s </w:t>
        <w:br/>
        <w:t xml:space="preserve">infrastructure and places of cultural significance. </w:t>
        <w:br/>
        <w:t xml:space="preserve">Yet transparency is a double-edged sword. </w:t>
        <w:br/>
        <w:t xml:space="preserve">Adversaries also benefit from greater access to space </w:t>
        <w:br/>
        <w:t xml:space="preserve">capabilities and services. As noted earlier, Chinese </w:t>
        <w:br/>
        <w:t>companies have supplied satellite imagery to Rus­</w:t>
        <w:br/>
        <w:t xml:space="preserve">sian forces, and similar dynamics may emerge in </w:t>
        <w:br/>
        <w:t xml:space="preserve">and parts of South Asia.41 In 2023, the International </w:t>
        <w:br/>
        <w:t xml:space="preserve">Federation of Air Line Pilots’ Associations issued </w:t>
        <w:br/>
        <w:t xml:space="preserve">warnings to pilots about Chinese warships engaged </w:t>
        <w:br/>
        <w:t xml:space="preserve">in radio signal and GPS jamming over the South China </w:t>
        <w:br/>
        <w:t>Sea, Philippine Sea, eastern Indian Ocean, and north­</w:t>
        <w:br/>
        <w:t>west of Australia. Several UN agencies have empha­</w:t>
        <w:br/>
        <w:t xml:space="preserve">sized the harms of jamming and spoofing, noting </w:t>
        <w:br/>
        <w:t xml:space="preserve">that interference with satellite navigation signals is a </w:t>
        <w:br/>
        <w:t>threat to air and maritime safety and security.42</w:t>
        <w:br/>
        <w:t xml:space="preserve">Agility and Adaptability </w:t>
        <w:br/>
        <w:t>Russian counterspace weapons have also targeted sat­</w:t>
        <w:br/>
        <w:t xml:space="preserve">ellite communications in Ukraine, including through </w:t>
        <w:br/>
        <w:t>repeated attempts to jam Starlink terminals support­</w:t>
        <w:br/>
        <w:t>ing Ukrainian forces. However, SpaceX has demon­</w:t>
        <w:br/>
        <w:t xml:space="preserve">strated remarkable agility in countering this jamming, </w:t>
        <w:br/>
        <w:t xml:space="preserve">specifically by deploying rapid software updates. One </w:t>
        <w:br/>
        <w:t>U.S. defense official called Starlink’s updates “eye­</w:t>
        <w:br/>
        <w:t xml:space="preserve">watering,” contrasting them to the often-sluggish </w:t>
        <w:br/>
        <w:t xml:space="preserve">response cycles of traditional military systems.43 The </w:t>
        <w:br/>
        <w:t>episode underscored both the importance of commer­</w:t>
        <w:br/>
        <w:t xml:space="preserve">cial space assets in modern warfare and the battlefield </w:t>
        <w:br/>
        <w:t>agility and adaptability needed to counter EW threats.</w:t>
        <w:br/>
        <w:t xml:space="preserve">The Ukraine conflict has served as a proving </w:t>
        <w:br/>
        <w:t xml:space="preserve">ground for the agility and adaptability that will </w:t>
        <w:br/>
        <w:t xml:space="preserve">be needed in future conflicts, particularly as both </w:t>
        <w:br/>
        <w:t xml:space="preserve">sides contend with the disruptive effects of GPS and </w:t>
        <w:br/>
        <w:t xml:space="preserve">SATCOM jamming. Drone developers have played a </w:t>
        <w:br/>
        <w:t xml:space="preserve">central role in this adaptation, pushing innovation </w:t>
        <w:br/>
        <w:t xml:space="preserve">cycles to weeks rather than months or years. For </w:t>
        <w:br/>
        <w:t xml:space="preserve">example, in response to electronic interference, </w:t>
        <w:br/>
        <w:t xml:space="preserve">companies have fielded drones with electromagnetic </w:t>
        <w:br/>
        <w:t xml:space="preserve">interference detection kits, autonomous terminal </w:t>
        <w:br/>
        <w:t xml:space="preserve">guidance, and even fiber-optic tethers that eliminate </w:t>
        <w:br/>
        <w:t xml:space="preserve">reliance on wireless signals for communications and </w:t>
        <w:br/>
        <w:t xml:space="preserve">targeting altogether.44 These measures have allowed </w:t>
        <w:br/>
        <w:t xml:space="preserve">Ukrainian forces to maintain effectiveness despite </w:t>
        <w:br/>
        <w:t xml:space="preserve">widespread jamming while also providing valuable </w:t>
        <w:br/>
        <w:t xml:space="preserve">insights into how Western militaries might mitigate </w:t>
        <w:br/>
        <w:t xml:space="preserve">vulnerabilities in precision-guided weapons through </w:t>
        <w:br/>
        <w:t>a mix of technology and adaptive tactics.</w:t>
        <w:br/>
        <w:t>At a broader scale, both Ukraine and its part­</w:t>
        <w:br/>
        <w:t>ners have actively evolved their approaches to oper­</w:t>
        <w:br/>
        <w:t xml:space="preserve">ate through and counter EW. Ukrainian forces have </w:t>
        <w:br/>
        <w:t>expanded sensor networks to geolocate Russian jam­</w:t>
      </w:r>
    </w:p>
    <w:p>
      <w:r>
        <w:rPr>
          <w:b/>
        </w:rPr>
        <w:t>Page 83</w:t>
      </w:r>
    </w:p>
    <w:p>
      <w:r>
        <w:t>77</w:t>
        <w:br/>
        <w:t>Kari A. Bingen</w:t>
        <w:br/>
        <w:t xml:space="preserve">operations, Moscow proceeded with its invasion of </w:t>
        <w:br/>
        <w:t>Ukraine. Even Ukrainian President Volodymyr Zel­</w:t>
        <w:br/>
        <w:t xml:space="preserve">ensky expressed skepticism in the days leading up to </w:t>
        <w:br/>
        <w:t xml:space="preserve">the attack. Thus, while transparency can shape the </w:t>
        <w:br/>
        <w:t>information environment, it does not guarantee stra­</w:t>
        <w:br/>
        <w:t>tegic restraint.</w:t>
        <w:br/>
        <w:t xml:space="preserve">This transparency nevertheless made it harder for </w:t>
        <w:br/>
        <w:t>Moscow to deny its actions and for third-party coun­</w:t>
        <w:br/>
        <w:t>tries to ignore the facts. However, as technology con­</w:t>
        <w:br/>
        <w:t xml:space="preserve">tinues to advance in areas like adversarial AI, where </w:t>
        <w:br/>
        <w:t>new kinds of deception, obfuscation, and misinforma­</w:t>
        <w:br/>
        <w:t xml:space="preserve">tion can be generated at machine speeds, trust in such </w:t>
        <w:br/>
        <w:t>information will be tested in the years to come.</w:t>
        <w:br/>
        <w:t xml:space="preserve">Beyond the Tactical: The </w:t>
        <w:br/>
        <w:t>Expanding Counterspace Tool Kit</w:t>
        <w:br/>
        <w:t>While the conflict in Ukraine has illuminated the bat­</w:t>
        <w:br/>
        <w:t xml:space="preserve">tlefield utility of certain counterspace weapons, there </w:t>
        <w:br/>
        <w:t xml:space="preserve">is an array of counterspace capabilities being pursued </w:t>
        <w:br/>
        <w:t xml:space="preserve">by global actors to deny or disrupt the advantages </w:t>
        <w:br/>
        <w:t xml:space="preserve">that space assets provide in peacetime and conflict.49 </w:t>
        <w:br/>
        <w:t xml:space="preserve">The war in Ukraine has provided an unprecedented </w:t>
        <w:br/>
        <w:t>look into how counterspace capabilities are actu­</w:t>
        <w:br/>
        <w:t>ally employed in conflict—not just in theory or doc­</w:t>
        <w:br/>
        <w:t xml:space="preserve">trine. While Russia has demonstrated a willingness </w:t>
        <w:br/>
        <w:t>to integrate EW weapons into conventional oper­</w:t>
        <w:br/>
        <w:t xml:space="preserve">ations for tactical and operational effect, it notably </w:t>
        <w:br/>
        <w:t>has refrained from using other elements of its coun­</w:t>
        <w:br/>
        <w:t xml:space="preserve">terspace arsenal. This selective employment raises </w:t>
        <w:br/>
        <w:t xml:space="preserve">important questions about doctrine, thresholds, and </w:t>
        <w:br/>
        <w:t>the evolving nature of escalation in the space domain.</w:t>
        <w:br/>
        <w:t>Russia has leaned heavily on reversible, non-ki­</w:t>
        <w:br/>
        <w:t xml:space="preserve">netic counterspace weapons—specifically EW systems </w:t>
        <w:br/>
        <w:t xml:space="preserve">that jam or spoof signals such as GPS and SATCOM. </w:t>
        <w:br/>
        <w:t xml:space="preserve">These tools have proved effective in degrading the </w:t>
        <w:br/>
        <w:t xml:space="preserve">performance of Ukrainian and Western-supplied </w:t>
        <w:br/>
        <w:t xml:space="preserve">precision munitions and drones. However, Russia </w:t>
        <w:br/>
        <w:t xml:space="preserve">has avoided more overt or escalatory counterspace </w:t>
        <w:br/>
        <w:t xml:space="preserve">actions, such as kinetic attacks or the use of laser </w:t>
        <w:br/>
        <w:t xml:space="preserve">weapons designed to blind or damage optical sensors </w:t>
        <w:br/>
        <w:t xml:space="preserve">in orbit. </w:t>
        <w:br/>
        <w:t xml:space="preserve">For instance, despite the heavy and transparent </w:t>
        <w:br/>
        <w:t xml:space="preserve">use of imagery satellites to track Russian forces, there </w:t>
        <w:br/>
        <w:t xml:space="preserve">is little publicly available evidence to suggest that </w:t>
        <w:br/>
        <w:t xml:space="preserve">other conflicts. By 2025, two Chinese entities had </w:t>
        <w:br/>
        <w:t xml:space="preserve">begun launching satellites for their Starlink-like, low </w:t>
        <w:br/>
        <w:t>Earth orbit broadband constellations, with other Chi­</w:t>
        <w:br/>
        <w:t>nese entities planning additional SATCOM constella­</w:t>
        <w:br/>
        <w:t xml:space="preserve">tions. The U.S. intelligence community assessed that </w:t>
        <w:br/>
        <w:t xml:space="preserve">“China has achieved global coverage in some of its </w:t>
        <w:br/>
        <w:t xml:space="preserve">intelligence, surveillance, and reconnaissance (ISR) </w:t>
        <w:br/>
        <w:t xml:space="preserve">constellations.”47 When global ISR coverage is paired </w:t>
        <w:br/>
        <w:t>with advanced processing, AI tools, and global distri­</w:t>
        <w:br/>
        <w:t xml:space="preserve">bution networks, China will possess real-time target </w:t>
        <w:br/>
        <w:t xml:space="preserve">detection and tracking across the planet, including </w:t>
        <w:br/>
        <w:t xml:space="preserve">of naval vessels, force movements, and aircraft. As </w:t>
        <w:br/>
        <w:t xml:space="preserve">one senior U.S. Space Force official noted, “the full </w:t>
        <w:br/>
        <w:t xml:space="preserve">deployment of a space-enabled targeting network </w:t>
        <w:br/>
        <w:t xml:space="preserve">means that China can hold U.S. and allied forces at </w:t>
        <w:br/>
        <w:t xml:space="preserve">risk with long-range precision weapons.”48 </w:t>
        <w:br/>
        <w:t>U.S. and allied forces are not accustomed to oper­</w:t>
        <w:br/>
        <w:t xml:space="preserve">ating in an environment of persistent surveillance. </w:t>
        <w:br/>
        <w:t>The Cold War–era emphasis on denial and decep­</w:t>
        <w:br/>
        <w:t xml:space="preserve">tion waned after the 1990s. From 2001 onwards, two </w:t>
        <w:br/>
        <w:t xml:space="preserve">decades of counterterrorism operations in Iraq and </w:t>
        <w:br/>
        <w:t xml:space="preserve">Afghanistan were conducted with the United States </w:t>
        <w:br/>
        <w:t xml:space="preserve">and its allies and partners operating under the cover </w:t>
        <w:br/>
        <w:t xml:space="preserve">of dominant air, space, cyber, and electromagnetic </w:t>
        <w:br/>
        <w:t>spectrum capabilities. Now, with commercial and for­</w:t>
        <w:br/>
        <w:t xml:space="preserve">eign sensors proliferating, all militaries must adapt to </w:t>
        <w:br/>
        <w:t xml:space="preserve">a world where movements, emissions, and signatures </w:t>
        <w:br/>
        <w:t>are constantly monitored.</w:t>
        <w:br/>
        <w:t xml:space="preserve">This demands a fundamental shift in training, </w:t>
        <w:br/>
        <w:t xml:space="preserve">doctrine, operational planning, and posture. Military </w:t>
        <w:br/>
        <w:t xml:space="preserve">forces—especially those at fixed sites and massed in </w:t>
        <w:br/>
        <w:t xml:space="preserve">central locations—must assume that they will be seen </w:t>
        <w:br/>
        <w:t>and their movements and emissions detected. Oper­</w:t>
        <w:br/>
        <w:t xml:space="preserve">ating in this environment requires renewed emphasis </w:t>
        <w:br/>
        <w:t>on operational security, deception tactics, and elec­</w:t>
        <w:br/>
        <w:t xml:space="preserve">tromagnetic spectrum discipline. Exercises should </w:t>
        <w:br/>
        <w:t>simulate conditions where adversaries possess near-</w:t>
        <w:br/>
        <w:t>real-time ISR capabilities. The threat of persistent sur­</w:t>
        <w:br/>
        <w:t xml:space="preserve">veillance further reinforces the necessity of eroding </w:t>
        <w:br/>
        <w:t xml:space="preserve">an adversary’s ISR capabilities and the networks that </w:t>
        <w:br/>
        <w:t>enable them early in a conflict.</w:t>
        <w:br/>
        <w:t xml:space="preserve">It is also important to note that transparency does </w:t>
        <w:br/>
        <w:t>not always lead to deterrence. Despite overwhelm­</w:t>
        <w:br/>
        <w:t xml:space="preserve">ing satellite evidence and the disclosure of sensitive </w:t>
        <w:br/>
        <w:t>U.S. intelligence, including warnings about false flag</w:t>
      </w:r>
    </w:p>
    <w:p>
      <w:r>
        <w:rPr>
          <w:b/>
        </w:rPr>
        <w:t>Page 84</w:t>
      </w:r>
    </w:p>
    <w:p>
      <w:r>
        <w:t>78</w:t>
        <w:br/>
        <w:t>Extending the Battlespace to Space</w:t>
        <w:br/>
        <w:t xml:space="preserve">For the United States and its allies, this raises </w:t>
        <w:br/>
        <w:t xml:space="preserve">important questions. What thresholds are adversaries </w:t>
        <w:br/>
        <w:t>observing in space? What conditions on Earth precip­</w:t>
        <w:br/>
        <w:t xml:space="preserve">itate actions against space assets? And how should the </w:t>
        <w:br/>
        <w:t xml:space="preserve">United States and its allies respond to demonstrations </w:t>
        <w:br/>
        <w:t xml:space="preserve">that fall below traditional red lines but still aim to alter </w:t>
        <w:br/>
        <w:t>the strategic calculus? These are not theoretical con­</w:t>
        <w:br/>
        <w:t>cerns. Future conflicts are likely to be shaped by sim­</w:t>
        <w:br/>
        <w:t>ilar patterns of gray zone counterspace activity.</w:t>
        <w:br/>
        <w:t>Beijing, which possesses a full range of space capa­</w:t>
        <w:br/>
        <w:t xml:space="preserve">bilities that it is increasingly integrating into its own </w:t>
        <w:br/>
        <w:t>joint force, is undoubtedly watching these develop­</w:t>
        <w:br/>
        <w:t>ments closely. The U.S. intelligence community con­</w:t>
        <w:br/>
        <w:t xml:space="preserve">siders the People’s Republic of China (PRC) to be the </w:t>
        <w:br/>
        <w:t xml:space="preserve">most expansive space threat and a global space power, </w:t>
        <w:br/>
        <w:t xml:space="preserve">competing with the United States. In its 2025 annual </w:t>
        <w:br/>
        <w:t xml:space="preserve">threat assessment, the U.S. intelligence community </w:t>
        <w:br/>
        <w:t xml:space="preserve">assessed: “Counterspace operations will be integral to </w:t>
        <w:br/>
        <w:t xml:space="preserve">PLA [People’s Liberation Army] military campaigns, </w:t>
        <w:br/>
        <w:t xml:space="preserve">and China has counterspace-weapons capabilities </w:t>
        <w:br/>
        <w:t>intended to target U.S. and allied satellites.”52</w:t>
        <w:br/>
        <w:t xml:space="preserve">PRC doctrine has long emphasized the value of </w:t>
        <w:br/>
        <w:t xml:space="preserve">striking C4ISR capabilities early in a conflict to deny </w:t>
        <w:br/>
        <w:t xml:space="preserve">the U.S. military its operational edge. The lessons </w:t>
        <w:br/>
        <w:t xml:space="preserve">emerging from Ukraine—especially around EW, ISR </w:t>
        <w:br/>
        <w:t xml:space="preserve">denial, and the use of counterspace capabilities for </w:t>
        <w:br/>
        <w:t xml:space="preserve">both warfighting and signaling—are likely reinforcing </w:t>
        <w:br/>
        <w:t xml:space="preserve">China’s investments in a broad suite of space denial </w:t>
        <w:br/>
        <w:t>tools. Further, with the pursuit of large, prolifer­</w:t>
        <w:br/>
        <w:t xml:space="preserve">ated satellite constellations (involving hundreds or </w:t>
        <w:br/>
        <w:t xml:space="preserve">thousands of satellites) as an approach to enhance </w:t>
        <w:br/>
        <w:t>performance and resiliency in key capability areas—</w:t>
        <w:br/>
        <w:t xml:space="preserve">whether SpaceX’s Starlink for communications or the </w:t>
        <w:br/>
        <w:t xml:space="preserve">U.S. Department of Defense’s Proliferated Warfighter </w:t>
        <w:br/>
        <w:t>Space Architecture for tracking missiles—adversar­</w:t>
        <w:br/>
        <w:t>ies will inevitably look for ways to hold these sys­</w:t>
        <w:br/>
        <w:t xml:space="preserve">tems at risk.53 Such options are likely to shift toward </w:t>
        <w:br/>
        <w:t xml:space="preserve">methods that generate widespread effects, such as </w:t>
        <w:br/>
        <w:t xml:space="preserve">cyberattacks, debris-generating attacks to collapse </w:t>
        <w:br/>
        <w:t>an entire orbital plane, high-altitude nuclear detona­</w:t>
        <w:br/>
        <w:t xml:space="preserve">tions (HANDs), or attacks on physical infrastructure </w:t>
        <w:br/>
        <w:t xml:space="preserve">like ground stations. Indicators for such a shift could </w:t>
        <w:br/>
        <w:t xml:space="preserve">include research to understand the effects of HANDs </w:t>
        <w:br/>
        <w:t xml:space="preserve">on satellites, for example, as Chinese scientists are </w:t>
        <w:br/>
        <w:t xml:space="preserve">reportedly doing at a PLA research institute.54 Each </w:t>
        <w:br/>
        <w:t xml:space="preserve">Russia has used laser systems (such as the Peresvet </w:t>
        <w:br/>
        <w:t xml:space="preserve">and Sokol-Eshelon) or SAR jamming systems to blind </w:t>
        <w:br/>
        <w:t>ISR satellites.50 A European Space Agency SAR satel­</w:t>
        <w:br/>
        <w:t>lite did experience interference while imaging Sevas­</w:t>
        <w:br/>
        <w:t xml:space="preserve">topol in November 2023, echoing similar disruptions </w:t>
        <w:br/>
        <w:t xml:space="preserve">observed in 2021, but it was unclear whether this </w:t>
        <w:br/>
        <w:t xml:space="preserve">resulted from intentional satellite jamming or radar </w:t>
        <w:br/>
        <w:t xml:space="preserve">interference in the region.51 </w:t>
        <w:br/>
        <w:t xml:space="preserve">At the same time, in the lead-up to its invasion, </w:t>
        <w:br/>
        <w:t>Russia engaged in a pattern of ambiguous demonstra­</w:t>
        <w:br/>
        <w:t xml:space="preserve">tions that could be interpreted as strategic signaling. </w:t>
        <w:br/>
        <w:t>In November 2021—just three months before its inva­</w:t>
        <w:br/>
        <w:t xml:space="preserve">sion—Russia conducted a direct-ascent anti-satellite </w:t>
        <w:br/>
        <w:t xml:space="preserve">(ASAT) missile test, generating significant debris in </w:t>
        <w:br/>
        <w:t xml:space="preserve">low Earth orbit. While the test was not directly tied </w:t>
        <w:br/>
        <w:t xml:space="preserve">to operations in Ukraine, its timing raised questions: </w:t>
        <w:br/>
        <w:t>Was this a message of intent, a readiness demonstra­</w:t>
        <w:br/>
        <w:t>tion, or a rehearsal for more aggressive action?</w:t>
        <w:br/>
        <w:t xml:space="preserve">Other activities further complicate the picture. </w:t>
        <w:br/>
        <w:t xml:space="preserve">The Russian “inspector” satellite Luch, believed to </w:t>
        <w:br/>
        <w:t>be for gathering signals intelligence, has maneu­</w:t>
        <w:br/>
        <w:t xml:space="preserve">vered and loitered in geostationary orbit throughout </w:t>
        <w:br/>
        <w:t>the Ukraine conflict near Western satellites provid­</w:t>
        <w:br/>
        <w:t xml:space="preserve">ing high-throughput communications over Europe. </w:t>
        <w:br/>
        <w:t xml:space="preserve">And perhaps most notably, in the same month that </w:t>
        <w:br/>
        <w:t xml:space="preserve">Russia invaded Ukraine, it launched an experimental </w:t>
        <w:br/>
        <w:t xml:space="preserve">satellite believed to be an ASAT weapon capable of </w:t>
        <w:br/>
        <w:t xml:space="preserve">carrying a nuclear device—though this development </w:t>
        <w:br/>
        <w:t xml:space="preserve">was not revealed publicly until February 2024. The </w:t>
        <w:br/>
        <w:t xml:space="preserve">timing and nature of these developments suggested </w:t>
        <w:br/>
        <w:t>a willingness to use space demonstrations as strate­</w:t>
        <w:br/>
        <w:t xml:space="preserve">gic signaling tools, possibly as a form of deterrence </w:t>
        <w:br/>
        <w:t xml:space="preserve">or coercive leverage, even if the weapons themselves </w:t>
        <w:br/>
        <w:t>were not directly employed in combat.</w:t>
        <w:br/>
        <w:t>These patterns—employing reversible, non-ki­</w:t>
        <w:br/>
        <w:t xml:space="preserve">netic means in a tactical fight and exercising restraint </w:t>
        <w:br/>
        <w:t>in some areas while signaling ambiguity in others—</w:t>
        <w:br/>
        <w:t xml:space="preserve">offer insights into how Russia may view the utility of </w:t>
        <w:br/>
        <w:t xml:space="preserve">counterspace weapons, the conditions under which </w:t>
        <w:br/>
        <w:t xml:space="preserve">certain weapons might be employed, and how it </w:t>
        <w:br/>
        <w:t xml:space="preserve">manages escalation risks. Moscow’s strategy blends </w:t>
        <w:br/>
        <w:t xml:space="preserve">tactical denial with strategic ambiguity—a doctrine </w:t>
        <w:br/>
        <w:t xml:space="preserve">that may favor deterrence through uncertainty rather </w:t>
        <w:br/>
        <w:t>than action.</w:t>
      </w:r>
    </w:p>
    <w:p>
      <w:r>
        <w:rPr>
          <w:b/>
        </w:rPr>
        <w:t>Page 85</w:t>
      </w:r>
    </w:p>
    <w:p>
      <w:r>
        <w:t>79</w:t>
        <w:br/>
        <w:t>Kari A. Bingen</w:t>
        <w:br/>
        <w:t xml:space="preserve">have traditionally relied on commercial capabilities </w:t>
        <w:br/>
        <w:t xml:space="preserve">as a supplement to national systems. Increasingly, </w:t>
        <w:br/>
        <w:t>these capabilities are at the core of operational plan­</w:t>
        <w:br/>
        <w:t xml:space="preserve">ning, with countries like Poland adopting commercial </w:t>
        <w:br/>
        <w:t xml:space="preserve">space solutions as the foundation for their sovereign </w:t>
        <w:br/>
        <w:t>satellite constellations.60</w:t>
        <w:br/>
        <w:t>This creates new challenges in acquisition, inte­</w:t>
        <w:br/>
        <w:t xml:space="preserve">gration, and protection.61 How can U.S. and allied </w:t>
        <w:br/>
        <w:t xml:space="preserve">forces rapidly incorporate commercial space services </w:t>
        <w:br/>
        <w:t xml:space="preserve">into joint and coalition operations? How can contracts </w:t>
        <w:br/>
        <w:t>and partnerships be structured to ensure responsive­</w:t>
        <w:br/>
        <w:t xml:space="preserve">ness and resilience in conflict? And what obligations </w:t>
        <w:br/>
        <w:t xml:space="preserve">does a government have to protect commercial assets </w:t>
        <w:br/>
        <w:t>that become military targets?</w:t>
        <w:br/>
        <w:t xml:space="preserve">One area of active debate is whether commercial </w:t>
        <w:br/>
        <w:t>satellites used for military purposes become legiti­</w:t>
        <w:br/>
        <w:t>mate targets under the laws of armed conflict. Rus­</w:t>
        <w:br/>
        <w:t xml:space="preserve">sian officials have made statements suggesting that </w:t>
        <w:br/>
        <w:t xml:space="preserve">they consider such systems valid military targets.62 </w:t>
        <w:br/>
        <w:t xml:space="preserve">This raises concerns about the protection of dual-use </w:t>
        <w:br/>
        <w:t xml:space="preserve">infrastructure and the potential escalation of conflict </w:t>
        <w:br/>
        <w:t>into space.</w:t>
        <w:br/>
        <w:t xml:space="preserve">Another key issue is deterrence. How can the </w:t>
        <w:br/>
        <w:t xml:space="preserve">United States and its allies and partners deter attacks </w:t>
        <w:br/>
        <w:t>on their space assets, including those operated by com­</w:t>
        <w:br/>
        <w:t>mercial providers? What signaling, posture, and capa­</w:t>
        <w:br/>
        <w:t xml:space="preserve">bility mix is required to communicate resolve without </w:t>
        <w:br/>
        <w:t xml:space="preserve">provoking escalation? These questions are central to </w:t>
        <w:br/>
        <w:t xml:space="preserve">ongoing doctrinal development, especially within the </w:t>
        <w:br/>
        <w:t xml:space="preserve">U.S. Space Force, and the source of debate within the </w:t>
        <w:br/>
        <w:t>U.S., European, and Asian space policy communities.</w:t>
        <w:br/>
        <w:t xml:space="preserve">Classification is also a barrier. Much of the U.S. </w:t>
        <w:br/>
        <w:t>space architecture remains highly classified, as do cer­</w:t>
        <w:br/>
        <w:t xml:space="preserve">tain allied capabilities and cooperative space defense </w:t>
        <w:br/>
        <w:t xml:space="preserve">initiatives, complicating efforts to share information </w:t>
        <w:br/>
        <w:t xml:space="preserve">among allies and integrate commercial partners. As </w:t>
        <w:br/>
        <w:t xml:space="preserve">space becomes more contested and more crowded, </w:t>
        <w:br/>
        <w:t>information sharing and interoperability will be vital.</w:t>
        <w:br/>
        <w:t xml:space="preserve">Finally, space business leaders will increasingly </w:t>
        <w:br/>
        <w:t xml:space="preserve">find themselves in the middle of geopolitics and global </w:t>
        <w:br/>
        <w:t xml:space="preserve">security questions. Companies like SpaceX, Maxar, </w:t>
        <w:br/>
        <w:t>and others have found themselves making geopoliti­</w:t>
        <w:br/>
        <w:t xml:space="preserve">cal decisions—such as whether to provide services in </w:t>
        <w:br/>
        <w:t xml:space="preserve">contested regions, how to handle adversary access, </w:t>
        <w:br/>
        <w:t xml:space="preserve">of these variants of counterspace weapons has policy, </w:t>
        <w:br/>
        <w:t xml:space="preserve">operational, and technical trade-offs.55 Some would </w:t>
        <w:br/>
        <w:t xml:space="preserve">be highly escalatory and others, like HANDs, would </w:t>
        <w:br/>
        <w:t xml:space="preserve">be both escalatory and indiscriminate, presenting as </w:t>
        <w:br/>
        <w:t xml:space="preserve">much danger to the attacker’s own satellites as to its </w:t>
        <w:br/>
        <w:t>intended targets.</w:t>
        <w:br/>
        <w:t xml:space="preserve">Beyond Russia and China, the United States and its </w:t>
        <w:br/>
        <w:t>allies have become more explicit about their counter­</w:t>
        <w:br/>
        <w:t xml:space="preserve">space policies and investments to protect their assets </w:t>
        <w:br/>
        <w:t xml:space="preserve">and target adversary satellites.56 Although the United </w:t>
        <w:br/>
        <w:t xml:space="preserve">States has long held space control as a core mission, </w:t>
        <w:br/>
        <w:t>it has been reticent to publicly discuss its capabili­</w:t>
        <w:br/>
        <w:t xml:space="preserve">ties. But that stance is shifting. In April 2025, the U.S. </w:t>
        <w:br/>
        <w:t xml:space="preserve">Space Force released a space warfighting framework </w:t>
        <w:br/>
        <w:t xml:space="preserve">emphasizing both “offensive and defensive actions” </w:t>
        <w:br/>
        <w:t>to achieve space superiority.57 France has been par­</w:t>
        <w:br/>
        <w:t>ticularly outspoken among Western nations, outlin­</w:t>
        <w:br/>
        <w:t xml:space="preserve">ing plans to develop and field orbital counterspace </w:t>
        <w:br/>
        <w:t xml:space="preserve">capabilities and bodyguard satellites, potentially with </w:t>
        <w:br/>
        <w:t>shoot-back or jamming systems on board.58 Even com­</w:t>
        <w:br/>
        <w:t xml:space="preserve">mercial companies, like U.S.-based True Anomaly, are </w:t>
        <w:br/>
        <w:t xml:space="preserve">developing new “spacecraft purpose-built for space </w:t>
        <w:br/>
        <w:t xml:space="preserve">superiority.”59 This raises the specter that in the future </w:t>
        <w:br/>
        <w:t xml:space="preserve">satellite operators could contract with private firms </w:t>
        <w:br/>
        <w:t>to protect their assets.</w:t>
        <w:br/>
        <w:t xml:space="preserve">As space systems prove critical from peacetime to </w:t>
        <w:br/>
        <w:t>conflict, they are increasingly vulnerable to a grow­</w:t>
        <w:br/>
        <w:t xml:space="preserve">ing array of counterspace weapons as adversaries </w:t>
        <w:br/>
        <w:t xml:space="preserve">seek to erode each other’s space-based advantages. </w:t>
        <w:br/>
        <w:t>In Ukraine, Russia has employed reversible, non-ki­</w:t>
        <w:br/>
        <w:t xml:space="preserve">netic tools for tactical denial of space services while </w:t>
        <w:br/>
        <w:t xml:space="preserve">exercising restraint and signaling ambiguity with </w:t>
        <w:br/>
        <w:t>others—revealing a nuanced approach in the employ­</w:t>
        <w:br/>
        <w:t xml:space="preserve">ment of counterspace weapons and highlighting the </w:t>
        <w:br/>
        <w:t xml:space="preserve">complexity of deterrence and escalation involving </w:t>
        <w:br/>
        <w:t>counterspace weapons in modern warfare.</w:t>
        <w:br/>
        <w:t xml:space="preserve">Policy Challenges </w:t>
        <w:br/>
        <w:t>and the Road Ahead</w:t>
        <w:br/>
        <w:t>The use of space in the Ukraine conflict raises pro­</w:t>
        <w:br/>
        <w:t xml:space="preserve">found policy questions for the future of warfare. </w:t>
        <w:br/>
        <w:t xml:space="preserve">First, the centrality of commercial space capabilities </w:t>
        <w:br/>
        <w:t>to military operations demands a rethinking of pub­</w:t>
        <w:br/>
        <w:t>lic-private relationships. U.S. and allied governments</w:t>
      </w:r>
    </w:p>
    <w:p>
      <w:r>
        <w:rPr>
          <w:b/>
        </w:rPr>
        <w:t>Page 86</w:t>
      </w:r>
    </w:p>
    <w:p>
      <w:r>
        <w:t>80</w:t>
        <w:br/>
        <w:t>Extending the Battlespace to Space</w:t>
        <w:br/>
        <w:t xml:space="preserve"> </w:t>
        <w:br/>
        <w:t xml:space="preserve">and how to balance global business interests with </w:t>
        <w:br/>
        <w:t>national security.63</w:t>
        <w:br/>
        <w:t>There are also emerging signs of adversarial coop­</w:t>
        <w:br/>
        <w:t xml:space="preserve">eration in space. Russia and China have expressed </w:t>
        <w:br/>
        <w:t xml:space="preserve">interest in greater space collaboration, and Chinese </w:t>
        <w:br/>
        <w:t>support for Russian military efforts in Ukraine sug­</w:t>
        <w:br/>
        <w:t xml:space="preserve">gests a growing willingness to share capabilities. U.S. </w:t>
        <w:br/>
        <w:t xml:space="preserve">and allied strategies must account for the potential of </w:t>
        <w:br/>
        <w:t>a “coalition of convenience” in space.</w:t>
        <w:br/>
        <w:t>Conclusion</w:t>
        <w:br/>
        <w:t xml:space="preserve">The evolving role of the space dimension in modern </w:t>
        <w:br/>
        <w:t xml:space="preserve">warfare is reshaping how conflicts are fought and who </w:t>
        <w:br/>
        <w:t>can influence them. The greater accessibility of satel­</w:t>
        <w:br/>
        <w:t xml:space="preserve">lite data and services can both level the playing field </w:t>
        <w:br/>
        <w:t xml:space="preserve">for underdogs and serve as a force multiplier for those </w:t>
        <w:br/>
        <w:t xml:space="preserve">best able to exploit them and mitigate attacks against </w:t>
        <w:br/>
        <w:t xml:space="preserve">them. The persistent coverage of terrestrial activities </w:t>
        <w:br/>
        <w:t>by space assets is making the battlefield more trans­</w:t>
        <w:br/>
        <w:t xml:space="preserve">parent, diminishing strategic surprise, and inviting </w:t>
        <w:br/>
        <w:t xml:space="preserve">the public to peer into the fight in unprecedented </w:t>
        <w:br/>
        <w:t>ways. Business leaders, too, increasingly find them­</w:t>
        <w:br/>
        <w:t xml:space="preserve">selves in the middle of geopolitics, crises, and war. </w:t>
        <w:br/>
        <w:t xml:space="preserve">The war in Ukraine has crystallized these trends, </w:t>
        <w:br/>
        <w:t xml:space="preserve">demonstrating the power of commercial systems, the </w:t>
        <w:br/>
        <w:t xml:space="preserve">impact of persistent surveillance on force posture and </w:t>
        <w:br/>
        <w:t xml:space="preserve">movements, and the growing risks of counterspace </w:t>
        <w:br/>
        <w:t xml:space="preserve">threats. These lessons are urgent and enduring. The </w:t>
        <w:br/>
        <w:t xml:space="preserve">space domain will be central to future conflicts—not </w:t>
        <w:br/>
        <w:t xml:space="preserve">just as a support function, but as a contested arena </w:t>
        <w:br/>
        <w:t xml:space="preserve">of operations. Policymakers must act decisively to </w:t>
        <w:br/>
        <w:t>update doctrine, enhance resilience, deepen pub­</w:t>
        <w:br/>
        <w:t xml:space="preserve">lic-private integration, and prepare forces for a world </w:t>
        <w:br/>
        <w:t xml:space="preserve">in which space systems are not only accessible to all, </w:t>
        <w:br/>
        <w:t>but visible to all.</w:t>
        <w:br/>
        <w:t xml:space="preserve">The evolving role of the space </w:t>
        <w:br/>
        <w:t xml:space="preserve">dimension in modern warfare is </w:t>
        <w:br/>
        <w:t xml:space="preserve">reshaping how conflicts are fought </w:t>
        <w:br/>
        <w:t>and who can influence them.</w:t>
      </w:r>
    </w:p>
    <w:p>
      <w:r>
        <w:rPr>
          <w:b/>
        </w:rPr>
        <w:t>Page 87</w:t>
      </w:r>
    </w:p>
    <w:p>
      <w:r>
        <w:t>Aosheng Pusztaszeri and Emily Harding</w:t>
        <w:br/>
        <w:t>CHAPTER 09</w:t>
        <w:br/>
        <w:t xml:space="preserve">Technological Evolution </w:t>
        <w:br/>
        <w:t>on the Battlefield</w:t>
      </w:r>
    </w:p>
    <w:p>
      <w:r>
        <w:rPr>
          <w:b/>
        </w:rPr>
        <w:t>Page 88</w:t>
      </w:r>
    </w:p>
    <w:p>
      <w:r>
        <w:t>82</w:t>
        <w:br/>
        <w:t>Technological Evolution on the Battlefield</w:t>
        <w:br/>
        <w:t>”</w:t>
        <w:br/>
        <w:t>“</w:t>
        <w:br/>
        <w:t xml:space="preserve">Ultimately, the next generation of warfare will </w:t>
        <w:br/>
        <w:t xml:space="preserve">not be defined solely by who possesses the </w:t>
        <w:br/>
        <w:t xml:space="preserve">most advanced technology, but by who can </w:t>
        <w:br/>
        <w:t xml:space="preserve">integrate, adapt, and counter it the fastest. </w:t>
        <w:br/>
        <w:t xml:space="preserve">“Soldiers hike for miles, ducking into cover, through </w:t>
        <w:br/>
        <w:t xml:space="preserve">drone-infested territory too dangerous for jeeps, </w:t>
        <w:br/>
        <w:t xml:space="preserve">armored personnel carriers or tanks. Soldiers say it </w:t>
        <w:br/>
        <w:t xml:space="preserve">has become strangely personal, as buzzing robots </w:t>
        <w:br/>
        <w:t xml:space="preserve">hunt specific cars or even individual soldiers. It is, </w:t>
        <w:br/>
        <w:t>they say, a feeling of a thousand snipers in the sky.”</w:t>
        <w:br/>
        <w:t xml:space="preserve">–Marc Santora, “Rise of the Dragons: Fire-Breathing </w:t>
        <w:br/>
        <w:t>Drones Duel in Ukraine,” New York Times1</w:t>
        <w:br/>
        <w:t>I</w:t>
        <w:br/>
        <w:t xml:space="preserve">n war, soldiers get creative. They find new ways </w:t>
        <w:br/>
        <w:t>to use old equipment and ask for new technolo­</w:t>
        <w:br/>
        <w:t xml:space="preserve">gies to solve problems as they emerge. In turn, </w:t>
        <w:br/>
        <w:t xml:space="preserve">those new technologies drive tactics and operations </w:t>
        <w:br/>
        <w:t>for warfighting in unprecedented and sometimes un­</w:t>
        <w:br/>
        <w:t xml:space="preserve">predictable ways. The party that innovates, procures, </w:t>
        <w:br/>
        <w:t xml:space="preserve">and adapts first secures an often insurmountable </w:t>
        <w:br/>
        <w:t xml:space="preserve">edge. For instance, during World War I, the British </w:t>
        <w:br/>
        <w:t xml:space="preserve">developed the first rudimentary tank to break the </w:t>
        <w:br/>
        <w:t xml:space="preserve">stalemate of trench warfare, spawning successive </w:t>
        <w:br/>
        <w:t xml:space="preserve">models that ultimately helped turn the tide on the </w:t>
        <w:br/>
        <w:t xml:space="preserve">Western Front.2 </w:t>
        <w:br/>
        <w:t xml:space="preserve">The recent conflicts in Ukraine and the Middle </w:t>
        <w:br/>
        <w:t>East have represented a leap forward in the employ­</w:t>
        <w:br/>
        <w:t xml:space="preserve">ment of technology on the battlefield by sophisticated </w:t>
        <w:br/>
        <w:t xml:space="preserve">actors. Ukraine and Russia have each evolved to shape </w:t>
        <w:br/>
        <w:t xml:space="preserve">a battlefield defined by drone warfare and drawn to a </w:t>
        <w:br/>
        <w:t xml:space="preserve">stalemate, and Israel has used its technological edge, </w:t>
        <w:br/>
        <w:t xml:space="preserve">including AI-generated target recommendations, to </w:t>
        <w:br/>
        <w:t xml:space="preserve">devastate Hamas. </w:t>
        <w:br/>
        <w:t xml:space="preserve">However, overdependence on technology courts </w:t>
        <w:br/>
        <w:t xml:space="preserve">dangerous consequences. For example, Israel’s </w:t>
        <w:br/>
        <w:t xml:space="preserve">tech-intensive Gaza border defenses clearly failed on </w:t>
        <w:br/>
        <w:t xml:space="preserve">October 7, 2023, and the Israeli government has also </w:t>
        <w:br/>
        <w:t xml:space="preserve">been heavily criticized for its use of AI systems for </w:t>
        <w:br/>
        <w:t xml:space="preserve">targeting and identifying alleged members of Hamas </w:t>
        <w:br/>
        <w:t xml:space="preserve">in large crowds. Further, in the race to out-innovate </w:t>
        <w:br/>
        <w:t>the adversary, there is a real risk of overlooking eth­</w:t>
        <w:br/>
        <w:t xml:space="preserve">ical considerations and the need for rigorous testing </w:t>
        <w:br/>
        <w:t>in favor of speed and lethality.</w:t>
        <w:br/>
        <w:t>This chapter examines how emerging technolo­</w:t>
        <w:br/>
        <w:t xml:space="preserve">gies are reshaping modern warfare by considering the </w:t>
        <w:br/>
        <w:t xml:space="preserve">ongoing conflicts in Ukraine and around Israel. In this </w:t>
        <w:br/>
        <w:t>photo: pavlo bahmut/ukrinform/future publishing/getty images</w:t>
      </w:r>
    </w:p>
    <w:p>
      <w:r>
        <w:rPr>
          <w:b/>
        </w:rPr>
        <w:t>Page 89</w:t>
      </w:r>
    </w:p>
    <w:p>
      <w:r>
        <w:t>83</w:t>
        <w:br/>
        <w:t>Aosheng Pusztaszeri and Emily Harding</w:t>
        <w:br/>
        <w:t xml:space="preserve">enemy trenches, burning away the vegetation they </w:t>
        <w:br/>
        <w:t xml:space="preserve">use for concealment.7 Because drones cause fear, they </w:t>
        <w:br/>
        <w:t>can also drive adversary behavior; for example, Rus­</w:t>
        <w:br/>
        <w:t xml:space="preserve">sian forces have used drones to funnel columns of </w:t>
        <w:br/>
        <w:t xml:space="preserve">Ukrainian troops into minefields.8  </w:t>
        <w:br/>
        <w:t xml:space="preserve">Further, tanks and armored personnel carriers </w:t>
        <w:br/>
        <w:t xml:space="preserve">are easy targets, so troops on both sides have adapted </w:t>
        <w:br/>
        <w:t xml:space="preserve">to operate in smaller units, which advance more </w:t>
        <w:br/>
        <w:t xml:space="preserve">cautiously and often on foot.9 The drone war has </w:t>
        <w:br/>
        <w:t xml:space="preserve">extended to sea, too, with Ukraine using uncrewed </w:t>
        <w:br/>
        <w:t xml:space="preserve">surface vessels (USVs), such as the Magura-V5, to </w:t>
        <w:br/>
        <w:t xml:space="preserve">decimate Russia’s Black Sea Fleet.10 Small enough </w:t>
        <w:br/>
        <w:t xml:space="preserve">to avoid radar detection, these USVs can carry 500 </w:t>
        <w:br/>
        <w:t xml:space="preserve">to 700 pounds of explosives and infiltrate harbors </w:t>
        <w:br/>
        <w:t xml:space="preserve">to damage or sink Russian ships.11 In May 2025, </w:t>
        <w:br/>
        <w:t>Ukrainian Magura-7 drone boats armed with infra­</w:t>
        <w:br/>
        <w:t xml:space="preserve">red-guided air-to-air missiles successfully downed </w:t>
        <w:br/>
        <w:t>two Russian Sukhoi Su-30 fighter jets over Novoros­</w:t>
        <w:br/>
        <w:t xml:space="preserve">siysk and Crimea—marking the world’s first recorded </w:t>
        <w:br/>
        <w:t xml:space="preserve">shootdown of fighter aircraft by a sea drone.12 </w:t>
        <w:br/>
        <w:t xml:space="preserve">On land, both Ukraine and Russia have expanded </w:t>
        <w:br/>
        <w:t xml:space="preserve">their use of unmanned ground vehicles (UGVs). In </w:t>
        <w:br/>
        <w:t xml:space="preserve">northeastern Kharkiv, for instance, Ukrainian forces </w:t>
        <w:br/>
        <w:t xml:space="preserve">used UGVs to clear mines and conduct reconnaissance </w:t>
        <w:br/>
        <w:t xml:space="preserve">missions. This operation was supported by unmanned </w:t>
        <w:br/>
        <w:t xml:space="preserve">mine-laying vehicles and aerial drones, marking the </w:t>
        <w:br/>
        <w:t xml:space="preserve">“first documented machine-only ground assault” of </w:t>
        <w:br/>
        <w:t>the war, according to Ukraine’s Khartiia Brigade.13</w:t>
        <w:br/>
        <w:t xml:space="preserve">Aerial drone units are also becoming central to </w:t>
        <w:br/>
        <w:t xml:space="preserve">battlefield strategy, prompting both sides to intensify </w:t>
        <w:br/>
        <w:t xml:space="preserve">recruitment and training programs for new UAS units, </w:t>
        <w:br/>
        <w:t xml:space="preserve">which require a vastly different skill set than traditional </w:t>
        <w:br/>
        <w:t>infantry.14 Ukrainian UAS operators must master avia­</w:t>
        <w:br/>
        <w:t xml:space="preserve">tion meteorology, learn to operate collision avoidance </w:t>
        <w:br/>
        <w:t xml:space="preserve">systems, and perform takeoffs and landings in a wide </w:t>
        <w:br/>
        <w:t xml:space="preserve">range of conditions.15 Ukraine created the world’s first </w:t>
        <w:br/>
        <w:t xml:space="preserve">drone-focused branch of the military in 2024, calling </w:t>
        <w:br/>
        <w:t xml:space="preserve">it the Unmanned Systems Forces.16 </w:t>
        <w:br/>
        <w:t>Innovation</w:t>
        <w:br/>
        <w:t xml:space="preserve">The war in Ukraine has established a blistering cycle </w:t>
        <w:br/>
        <w:t xml:space="preserve">of measures and countermeasures, with both sides </w:t>
        <w:br/>
        <w:t>rapidly innovating to stay ahead of enemy advance­</w:t>
        <w:br/>
        <w:t xml:space="preserve">ments. According to Nick Reynolds of the Royal </w:t>
        <w:br/>
        <w:t xml:space="preserve">United Services Institute, current technology has a </w:t>
        <w:br/>
        <w:t xml:space="preserve">future landscape, conflicts will increasingly resemble </w:t>
        <w:br/>
        <w:t xml:space="preserve">Ukraine’s high-tech cat-and-mouse game rather than </w:t>
        <w:br/>
        <w:t xml:space="preserve">the Battle of Medina Ridge and Desert Storm.3 It will </w:t>
        <w:br/>
        <w:t xml:space="preserve">be less of a grind, making the best use of the forces </w:t>
        <w:br/>
        <w:t xml:space="preserve">as they exist, and more of a game of leapfrog, where </w:t>
        <w:br/>
        <w:t>parties try to leap ahead of each other for a techno­</w:t>
        <w:br/>
        <w:t xml:space="preserve">logical edge. </w:t>
        <w:br/>
        <w:t xml:space="preserve">Lessons from Ukraine </w:t>
        <w:br/>
        <w:t xml:space="preserve">Emerging technologies have reshaped battlefield </w:t>
        <w:br/>
        <w:t xml:space="preserve">tactics and weaponry in Ukraine. The most marked </w:t>
        <w:br/>
        <w:t xml:space="preserve">change is cheap, flexible, and highly maneuverable </w:t>
        <w:br/>
        <w:t xml:space="preserve">intelligence, surveillance, and reconnaissance (ISR) </w:t>
        <w:br/>
        <w:t xml:space="preserve">drones.4 Cover and concealment are of the utmost </w:t>
        <w:br/>
        <w:t xml:space="preserve">importance, and large combined arms maneuvers </w:t>
        <w:br/>
        <w:t>involving columns of highly visible tanks and per­</w:t>
        <w:br/>
        <w:t xml:space="preserve">sonnel carriers are more vulnerable to drone strikes </w:t>
        <w:br/>
        <w:t>and less capable of achieving the same rapid break­</w:t>
        <w:br/>
        <w:t xml:space="preserve">throughs seen in previous conflicts.5 This has led </w:t>
        <w:br/>
        <w:t xml:space="preserve">to a highly iterative game of cat and mouse, with </w:t>
        <w:br/>
        <w:t xml:space="preserve">advancements in electronic warfare meeting drone </w:t>
        <w:br/>
        <w:t xml:space="preserve">advancements step for step. Beyond drones, the </w:t>
        <w:br/>
        <w:t xml:space="preserve">war has changed in other ways, including aggressive </w:t>
        <w:br/>
        <w:t xml:space="preserve">information warfare, cycles of cyber war, and initial </w:t>
        <w:br/>
        <w:t xml:space="preserve">uses of true autonomy with the advent of AI. The last </w:t>
        <w:br/>
        <w:t xml:space="preserve">three years of warfare have dramatically accelerated </w:t>
        <w:br/>
        <w:t xml:space="preserve">technology innovation, and the years ahead point to a </w:t>
        <w:br/>
        <w:t>growing global acceptance of drone-based and auton­</w:t>
        <w:br/>
        <w:t xml:space="preserve">omous warfare. </w:t>
        <w:br/>
        <w:t>Unmanned Vehicles</w:t>
        <w:br/>
        <w:t xml:space="preserve">As reflected by the quotation at the beginning of the </w:t>
        <w:br/>
        <w:t xml:space="preserve">chapter, drone warfare has defined the battlefield in </w:t>
        <w:br/>
        <w:t xml:space="preserve">Ukraine. For reconnaissance, Russia and Ukraine have </w:t>
        <w:br/>
        <w:t xml:space="preserve">incorporated first-person view (FPV) drones into their </w:t>
        <w:br/>
        <w:t>military tactics, which locate enemy tanks and infan­</w:t>
        <w:br/>
        <w:t xml:space="preserve">try vehicles, then signal their positions to artillery and </w:t>
        <w:br/>
        <w:t xml:space="preserve">attack drones to conduct precise strikes. Drones of all </w:t>
        <w:br/>
        <w:t xml:space="preserve">sizes serve as highly flexible kinetic-strike vehicles, </w:t>
        <w:br/>
        <w:t xml:space="preserve">whether by dropping “dumb” bombs or themselves </w:t>
        <w:br/>
        <w:t>serving as the delivery vehicle in a one-way strike mis­</w:t>
        <w:br/>
        <w:t xml:space="preserve">sion. Ukrainian unmanned aircraft system (UAS) units </w:t>
        <w:br/>
        <w:t xml:space="preserve">use advanced quadrotor drones to drop grenades </w:t>
        <w:br/>
        <w:t xml:space="preserve">into Russian tank hatches with pinpoint accuracy.6 </w:t>
        <w:br/>
        <w:t>So-called dragon drones spew burning thermite into</w:t>
      </w:r>
    </w:p>
    <w:p>
      <w:r>
        <w:rPr>
          <w:b/>
        </w:rPr>
        <w:t>Page 90</w:t>
      </w:r>
    </w:p>
    <w:p>
      <w:r>
        <w:t>84</w:t>
        <w:br/>
        <w:t>Technological Evolution on the Battlefield</w:t>
        <w:br/>
        <w:t xml:space="preserve">nodes and smaller radios to reduce the detectability </w:t>
        <w:br/>
        <w:t xml:space="preserve">of its signals and make it harder for Russian forces to </w:t>
        <w:br/>
        <w:t xml:space="preserve">track and jam their communications.21 </w:t>
        <w:br/>
        <w:t xml:space="preserve">Innovation does not necessarily mean high-tech </w:t>
        <w:br/>
        <w:t xml:space="preserve">solutions. As AI-enabled drones have gotten good at </w:t>
        <w:br/>
        <w:t>locating tanks and armored vehicles, the Russian mil­</w:t>
        <w:br/>
        <w:t xml:space="preserve">itary has switched to donkeys and horses for moving </w:t>
        <w:br/>
        <w:t xml:space="preserve">troops and delivering supplies. “It’s better if a donkey </w:t>
        <w:br/>
        <w:t xml:space="preserve">gets killed than two men in a car carrying the things </w:t>
        <w:br/>
        <w:t xml:space="preserve">necessary for battle and sustenance,” said Russian </w:t>
        <w:br/>
        <w:t xml:space="preserve">Lieutenant General Viktor Sobolev.22 Meanwhile, the </w:t>
        <w:br/>
        <w:t xml:space="preserve">Ukrainian military has employed hand carts for the </w:t>
        <w:br/>
        <w:t xml:space="preserve">same purpose.23 </w:t>
        <w:br/>
        <w:t>Information Warfare</w:t>
        <w:br/>
        <w:t xml:space="preserve">Information warfare has leapt ahead in the Ukraine </w:t>
        <w:br/>
        <w:t xml:space="preserve">conflict, with Moscow focusing on spreading mis- and </w:t>
        <w:br/>
        <w:t xml:space="preserve">disinformation at home and abroad and Kyiv using </w:t>
        <w:br/>
        <w:t xml:space="preserve">facial recognition to identify Russian soldiers and </w:t>
        <w:br/>
        <w:t xml:space="preserve">lost children. Both sides have capitalized on AI. In </w:t>
        <w:br/>
        <w:t xml:space="preserve">March 2022, for example, Russia released a deepfake </w:t>
        <w:br/>
        <w:t>video of Ukrainian President Volodymyr Zelensky sur­</w:t>
        <w:br/>
        <w:t>rendering.24 AI has also played a crucial role in doc­</w:t>
        <w:br/>
        <w:t xml:space="preserve">umenting and verifying facts on an unprecedented </w:t>
        <w:br/>
        <w:t xml:space="preserve">scale. Ukraine has used AI-powered facial recognition </w:t>
        <w:br/>
        <w:t xml:space="preserve">software to identify over a quarter of a million Russian </w:t>
        <w:br/>
        <w:t>soldiers in the country.25 The software was also instru­</w:t>
        <w:br/>
        <w:t xml:space="preserve">mental in locating 198 missing Ukrainian children </w:t>
        <w:br/>
        <w:t xml:space="preserve">who were kidnapped and taken to Russia early in the </w:t>
        <w:br/>
        <w:t xml:space="preserve">war and in enabling Ukraine’s Prosecutor’s Office to </w:t>
        <w:br/>
        <w:t xml:space="preserve">identify the people in Russia who “adopted” them.26 </w:t>
        <w:br/>
        <w:t>AI has further been used to counter Russian propa­</w:t>
        <w:br/>
        <w:t xml:space="preserve">ganda: While Moscow often downplays or conceals </w:t>
        <w:br/>
        <w:t xml:space="preserve">its battlefield losses, Ukrainian authorities have used </w:t>
        <w:br/>
        <w:t>the same AI to create an online database of identi­</w:t>
        <w:br/>
        <w:t xml:space="preserve">fied Russian soldiers killed on the battlefield to notify </w:t>
        <w:br/>
        <w:t xml:space="preserve">their families in Russia.27 Additionally, AI software has </w:t>
        <w:br/>
        <w:t xml:space="preserve">been used to collect evidence of war crimes, clear </w:t>
        <w:br/>
        <w:t xml:space="preserve">land mines, assist in refugee resettlement, and even </w:t>
        <w:br/>
        <w:t>combat corruption.28</w:t>
        <w:br/>
        <w:t>Cyber War</w:t>
        <w:br/>
        <w:t xml:space="preserve">Both Russia and Ukraine have used cyberattacks as </w:t>
        <w:br/>
        <w:t xml:space="preserve">additive to their war efforts. Even before the full-scale </w:t>
        <w:br/>
        <w:t xml:space="preserve">invasion, Russian-affiliated cyber actors targeted </w:t>
        <w:br/>
        <w:t xml:space="preserve">“six week learning cycle on the battlefield.”17 This </w:t>
        <w:br/>
        <w:t xml:space="preserve">dynamic is most acute in electronic warfare. As each </w:t>
        <w:br/>
        <w:t xml:space="preserve">side has found new ways to jam drone signals, the </w:t>
        <w:br/>
        <w:t>other side has found ways to get around that jam­</w:t>
        <w:br/>
        <w:t xml:space="preserve">ming. Ukraine has significantly improved its radio </w:t>
        <w:br/>
        <w:t>jamming capabilities and can now disrupt the com­</w:t>
        <w:br/>
        <w:t xml:space="preserve">munications link between Russia’s satellite-guided </w:t>
        <w:br/>
        <w:t>KAB and UMPK glide bombs and its GLONASS sat­</w:t>
        <w:br/>
        <w:t xml:space="preserve">ellite constellation (Russia’s equivalent of GPS), </w:t>
        <w:br/>
        <w:t xml:space="preserve">causing Russian glide bombs to veer off course by </w:t>
        <w:br/>
        <w:t xml:space="preserve">up to a kilometer and detonate harmlessly in open </w:t>
        <w:br/>
        <w:t xml:space="preserve">fields.18 Further, Ukraine has developed AI-enabled </w:t>
        <w:br/>
        <w:t xml:space="preserve">drones that can lock onto pre-identified targets in </w:t>
        <w:br/>
        <w:t xml:space="preserve">the final phase of flight—an innovation designed to </w:t>
        <w:br/>
        <w:t xml:space="preserve">counter Russian jamming.19 Both sides have reverted </w:t>
        <w:br/>
        <w:t xml:space="preserve">to operating drones using fiber-optic cables, which </w:t>
        <w:br/>
        <w:t xml:space="preserve">keep drones tethered but can reach up to a 10 km </w:t>
        <w:br/>
        <w:t xml:space="preserve">range and are impervious to jamming. Additionally, </w:t>
        <w:br/>
        <w:t xml:space="preserve">Russia has made advancements in directed energy </w:t>
        <w:br/>
        <w:t>weapons, providing Moscow with a more cost-effec­</w:t>
        <w:br/>
        <w:t xml:space="preserve">tive way to counter Kyiv’s inexpensive FPV drones.20 </w:t>
        <w:br/>
        <w:t>Ukraine has also adopted a more decentralized com­</w:t>
        <w:br/>
        <w:t xml:space="preserve">munications model, using multiple dispersed radio </w:t>
        <w:br/>
        <w:t xml:space="preserve">The logo of Ukraine’s new Unmanned Systems Forces is </w:t>
        <w:br/>
        <w:t xml:space="preserve">an AI-generated image of a robotic swallow. The swallow </w:t>
        <w:br/>
        <w:t xml:space="preserve">is a Ukrainian symbol of victory. </w:t>
        <w:br/>
        <w:t xml:space="preserve">Source: Olivia Savage, “Ukraine conflict: Ukraine establishes </w:t>
        <w:br/>
        <w:t>world’s first unmanned force,” Janes, June 14, 2024, https://</w:t>
        <w:br/>
        <w:t>www.janes.com/osint-insights/defence-news/air/ukraine-</w:t>
        <w:br/>
        <w:t>conflict-ukraine-establishes-worlds-first-unmanned-force.</w:t>
      </w:r>
    </w:p>
    <w:p>
      <w:r>
        <w:rPr>
          <w:b/>
        </w:rPr>
        <w:t>Page 91</w:t>
      </w:r>
    </w:p>
    <w:p>
      <w:r>
        <w:t>85</w:t>
        <w:br/>
        <w:t>Aosheng Pusztaszeri and Emily Harding</w:t>
        <w:br/>
        <w:t xml:space="preserve">technology and cost advantages.34 Ukraine has also </w:t>
        <w:br/>
        <w:t xml:space="preserve">streamlined its procurement processes by offering </w:t>
        <w:br/>
        <w:t xml:space="preserve">economic incentives to private companies and eased </w:t>
        <w:br/>
        <w:t xml:space="preserve">its restrictions on AI defense development. Kyiv has </w:t>
        <w:br/>
        <w:t xml:space="preserve">also significantly reduced administrative barriers </w:t>
        <w:br/>
        <w:t>for acquiring unmanned systems (cutting procure­</w:t>
        <w:br/>
        <w:t xml:space="preserve">ment timelines from months or years to just weeks) </w:t>
        <w:br/>
        <w:t>and increased the adoption of off-the-shelf commer­</w:t>
        <w:br/>
        <w:t xml:space="preserve">cial technology, allowing military units to bypass </w:t>
        <w:br/>
        <w:t xml:space="preserve">long wait times for custom-developed systems and </w:t>
        <w:br/>
        <w:t>quickly acquire new technology.35</w:t>
        <w:br/>
        <w:t xml:space="preserve">Lessons from Israel </w:t>
        <w:br/>
        <w:t xml:space="preserve">As in Ukraine, emerging technologies have played a </w:t>
        <w:br/>
        <w:t>critical role on the battlefield in Gaza and are reshap­</w:t>
        <w:br/>
        <w:t xml:space="preserve">ing the conduct of the war. However, the Gaza war </w:t>
        <w:br/>
        <w:t xml:space="preserve">has yielded fewer insights on the impact of emerging </w:t>
        <w:br/>
        <w:t xml:space="preserve">technologies, as Israel was already a global leader in </w:t>
        <w:br/>
        <w:t xml:space="preserve">incorporating technological solutions. Further, the </w:t>
        <w:br/>
        <w:t xml:space="preserve">conflict was less evenly matched—Israel’s quick bursts </w:t>
        <w:br/>
        <w:t xml:space="preserve">of activity and Hamas’s lack of technological prowess </w:t>
        <w:br/>
        <w:t xml:space="preserve">have not resulted in the leapfrogging technological </w:t>
        <w:br/>
        <w:t xml:space="preserve">achievements that have featured in Ukraine. </w:t>
        <w:br/>
        <w:t xml:space="preserve">Among the technologies that have been publicly </w:t>
        <w:br/>
        <w:t xml:space="preserve">acknowledged, the most notable is the AI-enabled </w:t>
        <w:br/>
        <w:t xml:space="preserve">decision-support systems (AI-DSS) that the Israel </w:t>
        <w:br/>
        <w:t>Defense Force (IDF) uses for targeting, which has dra­</w:t>
        <w:br/>
        <w:t xml:space="preserve">matically accelerated the processing and analysis of </w:t>
        <w:br/>
        <w:t xml:space="preserve">battlefield information. AI tools have also supported </w:t>
        <w:br/>
        <w:t xml:space="preserve">Israeli forces in tracking the movements of suspected </w:t>
        <w:br/>
        <w:t xml:space="preserve">Hamas operatives at checkpoints across Gaza and the </w:t>
        <w:br/>
        <w:t>West Bank. To support these systems, Israel has sig­</w:t>
        <w:br/>
        <w:t xml:space="preserve">nificantly increased its demand for data storage and </w:t>
        <w:br/>
        <w:t xml:space="preserve">cloud computing, drawing heavily on commercial </w:t>
        <w:br/>
        <w:t xml:space="preserve">providers as well as its startup ecosystem to rapidly </w:t>
        <w:br/>
        <w:t xml:space="preserve">field new technology for the battlefield. </w:t>
        <w:br/>
        <w:t>High-Speed Information Processing</w:t>
        <w:br/>
        <w:t xml:space="preserve">The ongoing conflict in Gaza is rapidly transforming </w:t>
        <w:br/>
        <w:t xml:space="preserve">how information is processed and used in warfare. </w:t>
        <w:br/>
        <w:t xml:space="preserve">For instance, Israel has increasingly relied on AI-DSS </w:t>
        <w:br/>
        <w:t xml:space="preserve">such as Gospel for its targeting.36 Gospel is a decision </w:t>
        <w:br/>
        <w:t xml:space="preserve">support tool used by the IDF that aggregates vast </w:t>
        <w:br/>
        <w:t xml:space="preserve">amounts of intelligence data, including “cell phone </w:t>
        <w:br/>
        <w:t xml:space="preserve">messages, satellite imagery, drone footage and . . . </w:t>
        <w:br/>
        <w:t xml:space="preserve">Ukrainian oil and gas companies, Ukraine’s largest </w:t>
        <w:br/>
        <w:t>commercial bank, and the Ministry of Defence’s web­</w:t>
        <w:br/>
        <w:t xml:space="preserve">sites.29 These attacks were likely aimed at undermining </w:t>
        <w:br/>
        <w:t xml:space="preserve">the Ukrainian public’s trust in the military, disrupting </w:t>
        <w:br/>
        <w:t xml:space="preserve">their access to money and fuel needed for evacuation, </w:t>
        <w:br/>
        <w:t>and trapping them in the line of fire, further damp­</w:t>
        <w:br/>
        <w:t xml:space="preserve">ening hope. As the conflict escalated into open war, </w:t>
        <w:br/>
        <w:t>Russia shifted its cyber focus to government institu­</w:t>
        <w:br/>
        <w:t xml:space="preserve">tions, communication networks, power grids, and </w:t>
        <w:br/>
        <w:t xml:space="preserve">media.30 As of April 2024, technology companies on </w:t>
        <w:br/>
        <w:t xml:space="preserve">the ground in Ukraine reported an ongoing onslaught </w:t>
        <w:br/>
        <w:t xml:space="preserve">of Russian attacks, in particular directed at the power </w:t>
        <w:br/>
        <w:t xml:space="preserve">grid and banks. Ukraine, too, has expanded its own </w:t>
        <w:br/>
        <w:t xml:space="preserve">cyber operations, primarily through its “IT Army”—a </w:t>
        <w:br/>
        <w:t xml:space="preserve">volunteer force of thousands of hackers conducting </w:t>
        <w:br/>
        <w:t xml:space="preserve">offensive cyber campaigns against Russian financial </w:t>
        <w:br/>
        <w:t xml:space="preserve">systems, state services, and media (to counter Russian </w:t>
        <w:br/>
        <w:t>disinformation and propaganda campaigns and con­</w:t>
        <w:br/>
        <w:t xml:space="preserve">duct propaganda campaigns of their own).31 Ukraine in </w:t>
        <w:br/>
        <w:t>particular has proven highly resilient to these attacks—</w:t>
        <w:br/>
        <w:t xml:space="preserve">the result of more than a decade of preparation and </w:t>
        <w:br/>
        <w:t xml:space="preserve">enduring Russian cyber operations. </w:t>
        <w:br/>
        <w:t>AI-Enabled Information Processing</w:t>
        <w:br/>
        <w:t>The speed of information processing and decision­</w:t>
        <w:br/>
        <w:t xml:space="preserve">making is also rapidly changing, with both sides </w:t>
        <w:br/>
        <w:t xml:space="preserve">using ISR drones to collect vast amounts of data and </w:t>
        <w:br/>
        <w:t xml:space="preserve">AI to exploit the data for usable insight. AI plays an </w:t>
        <w:br/>
        <w:t xml:space="preserve">increasing role in Ukraine’s targeting operations. </w:t>
        <w:br/>
        <w:t xml:space="preserve">Ukrainian UAS units now use AI to automate drone </w:t>
        <w:br/>
        <w:t>takeoffs and landings and assist in target identifi­</w:t>
        <w:br/>
        <w:t xml:space="preserve">cation (albeit with human oversight), sometimes </w:t>
        <w:br/>
        <w:t xml:space="preserve">reducing the time from detection to destruction </w:t>
        <w:br/>
        <w:t xml:space="preserve">to just over 30 seconds.32 The Ukrainian Ministry </w:t>
        <w:br/>
        <w:t>of Defence is using AI software to “analyze satel­</w:t>
        <w:br/>
        <w:t xml:space="preserve">lite imagery, open-source data, drone footage, and </w:t>
        <w:br/>
        <w:t xml:space="preserve">reports from the ground” and provide Ukrainian </w:t>
        <w:br/>
        <w:t>commanders with lists of potential military targets.33</w:t>
        <w:br/>
        <w:t>Incorporating Commercial Tech</w:t>
        <w:br/>
        <w:t>Recognizing the advantages of commercial technol­</w:t>
        <w:br/>
        <w:t xml:space="preserve">ogy, Ukraine has begun restructuring its military </w:t>
        <w:br/>
        <w:t>acquisition system away from traditional state-</w:t>
        <w:br/>
        <w:t xml:space="preserve">owned research and development (R&amp;D) models </w:t>
        <w:br/>
        <w:t xml:space="preserve">in favor of the commercial sector, a shift driven </w:t>
        <w:br/>
        <w:t>in part by the battlefield successes of commercial</w:t>
      </w:r>
    </w:p>
    <w:p>
      <w:r>
        <w:rPr>
          <w:b/>
        </w:rPr>
        <w:t>Page 92</w:t>
      </w:r>
    </w:p>
    <w:p>
      <w:r>
        <w:t>86</w:t>
        <w:br/>
        <w:t>Technological Evolution on the Battlefield</w:t>
        <w:br/>
        <w:t>have provided approximately 50 percent of the anti-</w:t>
        <w:br/>
        <w:t xml:space="preserve">drone systems deployed by the IDF during the conflict </w:t>
        <w:br/>
        <w:t>so far.45</w:t>
        <w:br/>
        <w:t>Ravenous Need for Data Storage</w:t>
        <w:br/>
        <w:t xml:space="preserve">The ongoing war in Gaza has highlighted the growing </w:t>
        <w:br/>
        <w:t xml:space="preserve">wartime demand for large-capacity data storage and </w:t>
        <w:br/>
        <w:t xml:space="preserve">cloud computing—capabilities now largely provided </w:t>
        <w:br/>
        <w:t xml:space="preserve">by commercial vendors. As the IDF’s use of AI has </w:t>
        <w:br/>
        <w:t xml:space="preserve">expanded during the conflict, so too did its need for </w:t>
        <w:br/>
        <w:t xml:space="preserve">supporting cloud infrastructure.46 However, by the </w:t>
        <w:br/>
        <w:t>early months of the war, Israel’s domestic server capac­</w:t>
        <w:br/>
        <w:t xml:space="preserve">ity had come under strain, possibly due to the large </w:t>
        <w:br/>
        <w:t xml:space="preserve">mobilization of reservists from the technology sector </w:t>
        <w:br/>
        <w:t xml:space="preserve">and preexisting declines in foreign direct investment. </w:t>
        <w:br/>
        <w:t xml:space="preserve">In response, the IDF significantly increased its reliance </w:t>
        <w:br/>
        <w:t>on overseas cloud providers.47 According to the Asso­</w:t>
        <w:br/>
        <w:t>ciated Press, the amount of IDF data stored on Micro­</w:t>
        <w:br/>
        <w:t xml:space="preserve">soft servers more than doubled between March and </w:t>
        <w:br/>
        <w:t xml:space="preserve">July 2024, surpassing 13.6 petabytes—the equivalent of </w:t>
        <w:br/>
        <w:t>roughly 14 billion printed books.48 Beyond direct mili­</w:t>
        <w:br/>
        <w:t xml:space="preserve">tary applications, Israel has also relied on foreign cloud </w:t>
        <w:br/>
        <w:t xml:space="preserve">providers to support systems such as Rolling Stone—a </w:t>
        <w:br/>
        <w:t>tool developed by Israeli security forces to manage cer­</w:t>
        <w:br/>
        <w:t xml:space="preserve">tain population registries in the West Bank and Gaza.49 </w:t>
        <w:br/>
        <w:t xml:space="preserve">(It remains unclear whether this is part of the same </w:t>
        <w:br/>
        <w:t xml:space="preserve">system used at border checkpoints mentioned earlier.) </w:t>
        <w:br/>
        <w:t xml:space="preserve">As the war continues, the demand for cloud computing </w:t>
        <w:br/>
        <w:t>and expansive data storage is only expected to grow.</w:t>
        <w:br/>
        <w:t>Danger of Overreliance on Technology</w:t>
        <w:br/>
        <w:t xml:space="preserve">The ongoing war in Gaza has revealed the ethical </w:t>
        <w:br/>
        <w:t xml:space="preserve">and practical risks of overreliance on technology. </w:t>
        <w:br/>
        <w:t xml:space="preserve">The pace of Israel’s offensive against Gaza led the </w:t>
        <w:br/>
        <w:t xml:space="preserve">IDF to lean into AI to ease the burden on operators. </w:t>
        <w:br/>
        <w:t>According to The Guardian, the IDF’s policy of target­</w:t>
        <w:br/>
        <w:t xml:space="preserve">ing all individuals with ties to Hamas, including those </w:t>
        <w:br/>
        <w:t xml:space="preserve">of junior rank, significantly expanded the scope and </w:t>
        <w:br/>
        <w:t xml:space="preserve">volume of potential targets and quickly overwhelmed </w:t>
        <w:br/>
        <w:t xml:space="preserve">human operators.50 Some analysts admitted there </w:t>
        <w:br/>
        <w:t xml:space="preserve">was insufficient time to carefully “incriminate every </w:t>
        <w:br/>
        <w:t xml:space="preserve">target” while another admitted to spending just 20 </w:t>
        <w:br/>
        <w:t xml:space="preserve">seconds per target, processing dozens each day, and </w:t>
        <w:br/>
        <w:t xml:space="preserve">contributing “zero added-value as a human, apart </w:t>
        <w:br/>
        <w:t xml:space="preserve">from being a stamp of approval.”51 Further, during </w:t>
        <w:br/>
        <w:t>the early months of the Gaza conflict, IDF command­</w:t>
        <w:br/>
        <w:t>seismic sensors” to identify potential Hamas com­</w:t>
        <w:br/>
        <w:t xml:space="preserve">pounds, bases, and homes for targeting.37 Gospel is </w:t>
        <w:br/>
        <w:t xml:space="preserve">capable of generating significantly more targets than </w:t>
        <w:br/>
        <w:t xml:space="preserve">traditional intelligence teams. Previously, IDF officers </w:t>
        <w:br/>
        <w:t xml:space="preserve">could manually identify 50 targets per year; Gospel </w:t>
        <w:br/>
        <w:t>can generate more than 100 per day.38 These AI-gener­</w:t>
        <w:br/>
        <w:t xml:space="preserve">ated recommendations are then reviewed by human </w:t>
        <w:br/>
        <w:t xml:space="preserve">analysts, who relay approved targets to the Israeli Air </w:t>
        <w:br/>
        <w:t xml:space="preserve">force, Navy, and Ground Forces through an app called </w:t>
        <w:br/>
        <w:t>Pillar of Fire.39</w:t>
        <w:br/>
        <w:t xml:space="preserve">Israel has also increasingly relied on AI-driven </w:t>
        <w:br/>
        <w:t xml:space="preserve">facial recognition at security checkpoints. The IDF </w:t>
        <w:br/>
        <w:t>uses these systems to scan the faces of passing indi­</w:t>
        <w:br/>
        <w:t xml:space="preserve">viduals and to detain those flagged as having ties to </w:t>
        <w:br/>
        <w:t xml:space="preserve">Hamas.40 While facial recognition technology has </w:t>
        <w:br/>
        <w:t xml:space="preserve">been used in the region for over a decade, Israel has </w:t>
        <w:br/>
        <w:t xml:space="preserve">significantly expanded its use during the current war, </w:t>
        <w:br/>
        <w:t xml:space="preserve">using tools developed by Corsight, a private Israeli </w:t>
        <w:br/>
        <w:t xml:space="preserve">company, to scan and cross-reference the faces of </w:t>
        <w:br/>
        <w:t xml:space="preserve">Palestinian residents against a “wanted persons” </w:t>
        <w:br/>
        <w:t xml:space="preserve">database. If the algorithm identifies a match, they are </w:t>
        <w:br/>
        <w:t>detained for questioning.41</w:t>
        <w:br/>
        <w:t>Commercial Technology</w:t>
        <w:br/>
        <w:t xml:space="preserve">As in Ukraine, the conflict in Gaza has witnessed a </w:t>
        <w:br/>
        <w:t xml:space="preserve">sharp rise in the use of commercial technology on </w:t>
        <w:br/>
        <w:t xml:space="preserve">the battlefield. Like the Ukrainian Armed Forces, the </w:t>
        <w:br/>
        <w:t xml:space="preserve">IDF is capitalizing on the strengths of smaller, more </w:t>
        <w:br/>
        <w:t xml:space="preserve">agile companies capable of rapidly fielding new and </w:t>
        <w:br/>
        <w:t xml:space="preserve">innovative designs. For example, as of late 2024, the </w:t>
        <w:br/>
        <w:t>Israeli Defense Ministry enacted a “green path” pro­</w:t>
        <w:br/>
        <w:t xml:space="preserve">gram for certain startups to fast-track their licensing </w:t>
        <w:br/>
        <w:t xml:space="preserve">processes.42 Between October 2023 and December </w:t>
        <w:br/>
        <w:t>2024, the ministry also awarded 101 contracts collec­</w:t>
        <w:br/>
        <w:t xml:space="preserve">tively worth ILS 782 million ($219 million) to startups </w:t>
        <w:br/>
        <w:t xml:space="preserve">and small firms, many of which sprang up out of skills </w:t>
        <w:br/>
        <w:t xml:space="preserve">gained in service with the IDF.43 According to military </w:t>
        <w:br/>
        <w:t xml:space="preserve">expert Isaac Ben-Israel, startups in particular excel in </w:t>
        <w:br/>
        <w:t xml:space="preserve">this environment, as they are often “a group of few </w:t>
        <w:br/>
        <w:t xml:space="preserve">people that can do something in weeks” rather than </w:t>
        <w:br/>
        <w:t xml:space="preserve">months or years.44 This shift has been particularly </w:t>
        <w:br/>
        <w:t>evident in the development of anti-drone technolo­</w:t>
        <w:br/>
        <w:t xml:space="preserve">gy—a critical need as the IDF faces a constant barrage </w:t>
        <w:br/>
        <w:t xml:space="preserve">of varied drones and hardware launched from Gaza, </w:t>
        <w:br/>
        <w:t>Lebanon, Iran, and Yemen. In response, startups</w:t>
      </w:r>
    </w:p>
    <w:p>
      <w:r>
        <w:rPr>
          <w:b/>
        </w:rPr>
        <w:t>Page 93</w:t>
      </w:r>
    </w:p>
    <w:p>
      <w:r>
        <w:t>87</w:t>
        <w:br/>
        <w:t>Aosheng Pusztaszeri and Emily Harding</w:t>
        <w:br/>
        <w:t xml:space="preserve">When both sides have AI-enabled </w:t>
        <w:br/>
        <w:t xml:space="preserve">targeting and processing, the </w:t>
        <w:br/>
        <w:t xml:space="preserve">incentive will lean heavily toward </w:t>
        <w:br/>
        <w:t xml:space="preserve">deferring as much as possible to </w:t>
        <w:br/>
        <w:t xml:space="preserve">the AI’s capability. For now, that </w:t>
        <w:br/>
        <w:t>surely will lead to mistakes.</w:t>
        <w:br/>
        <w:t xml:space="preserve">With that ease comes the peril of using AI as a </w:t>
        <w:br/>
        <w:t xml:space="preserve">crutch: When both sides have AI-enabled targeting </w:t>
        <w:br/>
        <w:t xml:space="preserve">and processing, the incentive will lean heavily toward </w:t>
        <w:br/>
        <w:t xml:space="preserve">deferring as much as possible to the AI’s capability. </w:t>
        <w:br/>
        <w:t xml:space="preserve">For now, that surely will lead to mistakes. AI is not </w:t>
        <w:br/>
        <w:t>trained or tested enough to take on such life-and-</w:t>
        <w:br/>
        <w:t xml:space="preserve">death responsibility. Finally, this entire ecosystem </w:t>
        <w:br/>
        <w:t xml:space="preserve">of rapid innovation and speedy decisionmaking will </w:t>
        <w:br/>
        <w:t xml:space="preserve">require the heavy involvement of industry, not only </w:t>
        <w:br/>
        <w:t xml:space="preserve">back at factories and in labs, but at or near the front </w:t>
        <w:br/>
        <w:t xml:space="preserve">lines, to receive rapid feedback and anticipate the </w:t>
        <w:br/>
        <w:t xml:space="preserve">next adaptation. </w:t>
        <w:br/>
        <w:t>Ready to Fight in Full View</w:t>
        <w:br/>
        <w:t xml:space="preserve">UAS units will prove a quick, lethal tool in future </w:t>
        <w:br/>
        <w:t xml:space="preserve">conflict. Drone teams will be able to detect enemy </w:t>
        <w:br/>
        <w:t xml:space="preserve">armaments and movement on supply lines within </w:t>
        <w:br/>
        <w:t xml:space="preserve">minutes and take rapid action to destroy targets. </w:t>
        <w:br/>
        <w:t xml:space="preserve">Units must prepare to fight in full view of the enemy, </w:t>
        <w:br/>
        <w:t xml:space="preserve">rendering large-scale combined arms maneuvers less </w:t>
        <w:br/>
        <w:t>common. Troop transport will be dangerous, neces­</w:t>
        <w:br/>
        <w:t xml:space="preserve">sitating movement in small numbers and likely under </w:t>
        <w:br/>
        <w:t xml:space="preserve">cover of some other purpose. Meanwhile, valuable </w:t>
        <w:br/>
        <w:t>military targets will need to be outfitted with increas­</w:t>
        <w:br/>
        <w:t>ingly advanced electronic warfare systems and con­</w:t>
        <w:br/>
        <w:t xml:space="preserve">stantly patrolled by interceptor drones to counter </w:t>
        <w:br/>
        <w:t xml:space="preserve">enemy UASs and glide bombs. The air domain will be </w:t>
        <w:br/>
        <w:t xml:space="preserve">increasingly contested, with UASs engaging in aerial </w:t>
        <w:br/>
        <w:t xml:space="preserve">combat for temporary control of the skies. The sea </w:t>
        <w:br/>
        <w:t xml:space="preserve">domain will also change dramatically: If a $500 drone </w:t>
        <w:br/>
        <w:t xml:space="preserve">can destroy a multimillion-dollar tank, so, too, can a </w:t>
        <w:br/>
        <w:t xml:space="preserve">USV swarm destroy a fleet of ships. Counter-drone </w:t>
        <w:br/>
        <w:t>solutions will be decisive on the future battlefield.</w:t>
        <w:br/>
        <w:t>ers pushed their analysts to “bring [them] more tar­</w:t>
        <w:br/>
        <w:t xml:space="preserve">gets,” which caused human analysts to increasingly </w:t>
        <w:br/>
        <w:t xml:space="preserve">defer to and trust AI’s recommendations.52 Border </w:t>
        <w:br/>
        <w:t xml:space="preserve">guards fear making errors and tend to assume that </w:t>
        <w:br/>
        <w:t xml:space="preserve">the AI is more accurate than they could be, leading </w:t>
        <w:br/>
        <w:t xml:space="preserve">to false positives.53 While the Israeli firm behind the </w:t>
        <w:br/>
        <w:t xml:space="preserve">facial recognition system claims its technology can </w:t>
        <w:br/>
        <w:t xml:space="preserve">accurately recognize a face even if 50 percent is </w:t>
        <w:br/>
        <w:t xml:space="preserve">obscured, anonymous IDF officers told the New York </w:t>
        <w:br/>
        <w:t xml:space="preserve">Times that the software still struggles with partially </w:t>
        <w:br/>
        <w:t xml:space="preserve">covered faces and grainy drone footage and noted </w:t>
        <w:br/>
        <w:t>that the system occasionally misidentifies individu­</w:t>
        <w:br/>
        <w:t xml:space="preserve">als as being connected to Hamas.54 Israel also leaned </w:t>
        <w:br/>
        <w:t xml:space="preserve">heavily on technology to secure the border between </w:t>
        <w:br/>
        <w:t xml:space="preserve">Gaza and Israel before October 7, with disastrous </w:t>
        <w:br/>
        <w:t>effects. Hamas knew how to dismantle static, auto­</w:t>
        <w:br/>
        <w:t xml:space="preserve">mated systems, rendering defenses largely useless. </w:t>
        <w:br/>
        <w:t>(For more on this dynamic, see Chapter 7: Intelli­</w:t>
        <w:br/>
        <w:t>gence in a Transparent World.)</w:t>
        <w:br/>
        <w:t xml:space="preserve">Implications for the </w:t>
        <w:br/>
        <w:t>Future of Warfare</w:t>
        <w:br/>
        <w:t xml:space="preserve">The last three years of warfare have prompted a </w:t>
        <w:br/>
        <w:t xml:space="preserve">leap forward in technology on the battlefield, and </w:t>
        <w:br/>
        <w:t xml:space="preserve">the near future points to several continuing trend </w:t>
        <w:br/>
        <w:t xml:space="preserve">lines. First, the stealthy maneuver of large land and </w:t>
        <w:br/>
        <w:t xml:space="preserve">sea forces will become increasingly rare, thanks to </w:t>
        <w:br/>
        <w:t xml:space="preserve">small aerial drones using flexible, cheap commercial </w:t>
        <w:br/>
        <w:t xml:space="preserve">overhead imagery, crowd-sourced intelligence, and </w:t>
        <w:br/>
        <w:t xml:space="preserve">camera-guided one-way USVs at sea. Logistics chains </w:t>
        <w:br/>
        <w:t xml:space="preserve">will be in constant peril for many of the same reasons </w:t>
        <w:br/>
        <w:t xml:space="preserve">and will increasingly depend on disposable UGVs to </w:t>
        <w:br/>
        <w:t xml:space="preserve">perform tasks too dangerous for humans. </w:t>
        <w:br/>
        <w:t>Defenders who can dig in with effective count­</w:t>
        <w:br/>
        <w:t xml:space="preserve">er-drone measures will have a significant advantage, </w:t>
        <w:br/>
        <w:t>and those who must cross open land will be at a sig­</w:t>
        <w:br/>
        <w:t xml:space="preserve">nificant disadvantage. Future commanders will have </w:t>
        <w:br/>
        <w:t xml:space="preserve">access to a massive amount of information from a </w:t>
        <w:br/>
        <w:t xml:space="preserve">multitude of sources, demanding that they operate </w:t>
        <w:br/>
        <w:t xml:space="preserve">on a rapid-spin OODA (observe, orient, decide, act) </w:t>
        <w:br/>
        <w:t>loop. There is great promise for AI to make this pro­</w:t>
        <w:br/>
        <w:t xml:space="preserve">cess easier. It has already appeared on the battlefield </w:t>
        <w:br/>
        <w:t xml:space="preserve">in limited ways, but it is poised to rapidly expand as </w:t>
        <w:br/>
        <w:t xml:space="preserve">warriors get comfortable with the technology and </w:t>
        <w:br/>
        <w:t>iterate on its use.</w:t>
      </w:r>
    </w:p>
    <w:p>
      <w:r>
        <w:rPr>
          <w:b/>
        </w:rPr>
        <w:t>Page 94</w:t>
      </w:r>
    </w:p>
    <w:p>
      <w:r>
        <w:t>88</w:t>
        <w:br/>
        <w:t>Technological Evolution on the Battlefield</w:t>
        <w:br/>
        <w:t xml:space="preserve">semi-autonomous support robots. These systems will </w:t>
        <w:br/>
        <w:t xml:space="preserve">require two enablers: (1) dependable communications </w:t>
        <w:br/>
        <w:t xml:space="preserve">to network the effort and (2) fuel to keep it running. </w:t>
        <w:br/>
        <w:t xml:space="preserve">First, secure, redundant communication systems are </w:t>
        <w:br/>
        <w:t xml:space="preserve">essential to making this highly networked form of war </w:t>
        <w:br/>
        <w:t xml:space="preserve">possible. Units will need resilient mesh networks to </w:t>
        <w:br/>
        <w:t xml:space="preserve">ensure continuous communication even if multiple </w:t>
        <w:br/>
        <w:t xml:space="preserve">nodes go dark.59 Second, highly mobile units will need </w:t>
        <w:br/>
        <w:t xml:space="preserve">mobile fuel. Ideally, they will not struggle under the </w:t>
        <w:br/>
        <w:t>weight of heavy rucksacks loaded with old, bulky bat­</w:t>
        <w:br/>
        <w:t xml:space="preserve">teries and instead can use compact, efficient, newer </w:t>
        <w:br/>
        <w:t xml:space="preserve">forms, alongside readily dependable alternative fuel, </w:t>
        <w:br/>
        <w:t xml:space="preserve">like high-efficiency solar and biofuels. </w:t>
        <w:br/>
        <w:t>Rapid Adaptability Cycles</w:t>
        <w:br/>
        <w:t xml:space="preserve">Future wars will likely feature extremely fast cycles </w:t>
        <w:br/>
        <w:t xml:space="preserve">of innovation and adaptation, as seen in Ukraine. </w:t>
        <w:br/>
        <w:t xml:space="preserve">With a more widespread battlefield, the front lines </w:t>
        <w:br/>
        <w:t xml:space="preserve">may evolve at different paces or in divergent ways, </w:t>
        <w:br/>
        <w:t>necessitating central nodes to facilitate sharing les­</w:t>
        <w:br/>
        <w:t xml:space="preserve">sons learned. To keep up with the pace of innovation, </w:t>
        <w:br/>
        <w:t>militaries must adopt a more streamlined procure­</w:t>
        <w:br/>
        <w:t>ment process, allowing commercial vendors to rap­</w:t>
        <w:br/>
        <w:t xml:space="preserve">idly iterate. Additionally, the speed of adaptation </w:t>
        <w:br/>
        <w:t xml:space="preserve">means creating bespoke equipment will likely be too </w:t>
        <w:br/>
        <w:t>slow; units must make do with off-the-shelf commer­</w:t>
        <w:br/>
        <w:t xml:space="preserve">cial technologies. Central commands can help push </w:t>
        <w:br/>
        <w:t xml:space="preserve">these commercial products in the right direction by </w:t>
        <w:br/>
        <w:t xml:space="preserve">telegraphing anticipated needs, giving industry a </w:t>
        <w:br/>
        <w:t xml:space="preserve">strong demand signal and a head start on the next </w:t>
        <w:br/>
        <w:t xml:space="preserve">iteration. This approach bypasses the time-intensive </w:t>
        <w:br/>
        <w:t xml:space="preserve">process of developing custom technologies and could </w:t>
        <w:br/>
        <w:t>reduce procurement timelines from years to weeks.</w:t>
        <w:br/>
        <w:t>No Front Lines</w:t>
        <w:br/>
        <w:t xml:space="preserve">The future of warfare will further blur the line </w:t>
        <w:br/>
        <w:t xml:space="preserve">between combatants and noncombatants. As the </w:t>
        <w:br/>
        <w:t xml:space="preserve">commercial sector takes on a greater role in military </w:t>
        <w:br/>
        <w:t xml:space="preserve">operations, civilian service providers—such as those </w:t>
        <w:br/>
        <w:t>supplying power, cloud storage, and internet connec­</w:t>
        <w:br/>
        <w:t xml:space="preserve">tivity to warring nations—could increasingly be seen </w:t>
        <w:br/>
        <w:t xml:space="preserve">as legitimate military targets.60 Future militaries will </w:t>
        <w:br/>
        <w:t>need to develop clear policies about defense of pri­</w:t>
        <w:br/>
        <w:t>vate sector assets. For instance, companies deploy­</w:t>
        <w:br/>
        <w:t xml:space="preserve">ing personnel and equipment to the front lines may </w:t>
        <w:br/>
        <w:t>warrant greater military protection than those pro­</w:t>
        <w:br/>
        <w:t>Highly Empowered Individual Units</w:t>
        <w:br/>
        <w:t xml:space="preserve">The future of warfare is shifting toward smaller, highly </w:t>
        <w:br/>
        <w:t xml:space="preserve">mobile, adaptable units, where field commanders are </w:t>
        <w:br/>
        <w:t>empowered to make decisions about cover, conceal­</w:t>
        <w:br/>
        <w:t>ment, and tactics while minimizing their communi­</w:t>
        <w:br/>
        <w:t xml:space="preserve">cations signature. These units will rely on technology </w:t>
        <w:br/>
        <w:t xml:space="preserve">designed for hit-and-run attacks and ambushes, such </w:t>
        <w:br/>
        <w:t xml:space="preserve">as quiet ISR drones followed by autonomous swarm </w:t>
        <w:br/>
        <w:t>attacks, which might provide a distraction from a pre­</w:t>
        <w:br/>
        <w:t xml:space="preserve">cise sabotage operation that must be conducted by a </w:t>
        <w:br/>
        <w:t>human. Rather than large-scale mechanized maneu­</w:t>
        <w:br/>
        <w:t>ver—such as the tank battles of Desert Storm—guerril­</w:t>
        <w:br/>
        <w:t xml:space="preserve">la-style tactics, hit-and-run operations, and sabotage </w:t>
        <w:br/>
        <w:t xml:space="preserve">will define the front lines of battle.55 </w:t>
        <w:br/>
        <w:t>Troubled Logistics Tails</w:t>
        <w:br/>
        <w:t>Supplying the front lines will be more challenging—</w:t>
        <w:br/>
        <w:t xml:space="preserve">and likely deadlier—than ever. Modern armies need </w:t>
        <w:br/>
        <w:t xml:space="preserve">to anticipate that only a fraction of supplies will get </w:t>
        <w:br/>
        <w:t xml:space="preserve">through, given adversaries’ ability to identify and </w:t>
        <w:br/>
        <w:t xml:space="preserve">eliminate targets quickly. As a result, armies will seek </w:t>
        <w:br/>
        <w:t>to minimize deliveries to the front lines. Where pos­</w:t>
        <w:br/>
        <w:t xml:space="preserve">sible, drone deliveries of goods will be preferable to </w:t>
        <w:br/>
        <w:t xml:space="preserve">protect the lives of pilots, sailors, and cargo drivers. </w:t>
        <w:br/>
        <w:t>Additionally, militaries will increasingly turn to inex­</w:t>
        <w:br/>
        <w:t xml:space="preserve">pensive, expendable UGVs for mine clearing, mine </w:t>
        <w:br/>
        <w:t>laying, and frontline reconnaissance.</w:t>
        <w:br/>
        <w:t xml:space="preserve">In response, militaries will adopt technologies </w:t>
        <w:br/>
        <w:t>that increase self-sufficiency. For instance, advance­</w:t>
        <w:br/>
        <w:t>ments in 3D printing could enable the on-site pro­</w:t>
        <w:br/>
        <w:t xml:space="preserve">duction of specialized replacement parts, reducing </w:t>
        <w:br/>
        <w:t xml:space="preserve">the need to use long and vulnerable supply routes.56 </w:t>
        <w:br/>
        <w:t xml:space="preserve">Similarly, bacteria-based biofuels could allow units to </w:t>
        <w:br/>
        <w:t xml:space="preserve">generate their own energy, increasing mobility and </w:t>
        <w:br/>
        <w:t xml:space="preserve">reducing reliance on traditional fuel supply lines.57 </w:t>
        <w:br/>
        <w:t xml:space="preserve">Autonomous fuel-delivery vehicles are also expected </w:t>
        <w:br/>
        <w:t xml:space="preserve">to play a greater role in resupplying frontline units, </w:t>
        <w:br/>
        <w:t xml:space="preserve">minimizing the need for manned convoys that remain </w:t>
        <w:br/>
        <w:t xml:space="preserve">vulnerable to enemy drone attacks.58 </w:t>
        <w:br/>
        <w:t>Highly Networked Forces</w:t>
        <w:br/>
        <w:t xml:space="preserve">Future militaries will be equipped with cutting-edge, </w:t>
        <w:br/>
        <w:t xml:space="preserve">integrated technologies that form highly advanced </w:t>
        <w:br/>
        <w:t xml:space="preserve">battle networks. These include quantum positioning </w:t>
        <w:br/>
        <w:t>systems, autonomous drones, and autonomous or</w:t>
      </w:r>
    </w:p>
    <w:p>
      <w:r>
        <w:rPr>
          <w:b/>
        </w:rPr>
        <w:t>Page 95</w:t>
      </w:r>
    </w:p>
    <w:p>
      <w:r>
        <w:t>89</w:t>
        <w:br/>
        <w:t>Aosheng Pusztaszeri and Emily Harding</w:t>
        <w:br/>
        <w:t xml:space="preserve">an unparalleled advantage. A combination of AI and </w:t>
        <w:br/>
        <w:t xml:space="preserve">powerful computing power, quantum or traditional, </w:t>
        <w:br/>
        <w:t>will allow for leaps ahead in bioengineering, includ­</w:t>
        <w:br/>
        <w:t xml:space="preserve">ing new chemical combinations and edited viruses for </w:t>
        <w:br/>
        <w:t xml:space="preserve">biowarfare; alternatively, these advancements could </w:t>
        <w:br/>
        <w:t>create biofuels or medicine tailored to a soldier’s spe­</w:t>
        <w:br/>
        <w:t xml:space="preserve">cific needs. Each of these adaptations could change </w:t>
        <w:br/>
        <w:t xml:space="preserve">the way of warfare all over again. </w:t>
        <w:br/>
        <w:t xml:space="preserve">Conclusion </w:t>
        <w:br/>
        <w:t xml:space="preserve">The conflicts in Ukraine and the Middle East have </w:t>
        <w:br/>
        <w:t xml:space="preserve">shown how emerging technologies—particularly </w:t>
        <w:br/>
        <w:t>unmanned vehicles, AI, and information warfare—</w:t>
        <w:br/>
        <w:t xml:space="preserve">are reshaping combat, forcing militaries to adapt or </w:t>
        <w:br/>
        <w:t xml:space="preserve">risk obsolescence. Modern conflicts are increasingly </w:t>
        <w:br/>
        <w:t>defined by speed, adaptability, and innovation. Ulti­</w:t>
        <w:br/>
        <w:t xml:space="preserve">mately, the next generation of warfare will not be </w:t>
        <w:br/>
        <w:t xml:space="preserve">defined solely by who possesses the most advanced </w:t>
        <w:br/>
        <w:t xml:space="preserve">technology, but by who can integrate, adapt, and </w:t>
        <w:br/>
        <w:t xml:space="preserve">counter it the fastest. </w:t>
        <w:br/>
        <w:t>This trend line will challenge most political sys­</w:t>
        <w:br/>
        <w:t xml:space="preserve">tems based on capitalism and democracy. The market </w:t>
        <w:br/>
        <w:t xml:space="preserve">will take time to catch up to need and respond to </w:t>
        <w:br/>
        <w:t xml:space="preserve">demand, whereas a centrally planned system will </w:t>
        <w:br/>
        <w:t xml:space="preserve">shortcut those steps. The United States in particular, </w:t>
        <w:br/>
        <w:t xml:space="preserve">despite excelling at invention and problem solving, </w:t>
        <w:br/>
        <w:t xml:space="preserve">is tragically slow at purchasing and integrating that </w:t>
        <w:br/>
        <w:t xml:space="preserve">new technology. To compete in this iterative form </w:t>
        <w:br/>
        <w:t xml:space="preserve">of warfighting, Washington needs to shift away from </w:t>
        <w:br/>
        <w:t xml:space="preserve">the fear of corruption and the reams of regulations </w:t>
        <w:br/>
        <w:t xml:space="preserve">designed to squash it. Policymakers must recognize </w:t>
        <w:br/>
        <w:t xml:space="preserve">a more pressing fear: that the United States is forced </w:t>
        <w:br/>
        <w:t xml:space="preserve">into a hot war with last-generation technology while </w:t>
        <w:br/>
        <w:t xml:space="preserve">its adversaries sprint ahead—a position it has not </w:t>
        <w:br/>
        <w:t xml:space="preserve">experienced since World War I. </w:t>
        <w:br/>
        <w:t xml:space="preserve">Still, future militaries will need to incorporate </w:t>
        <w:br/>
        <w:t>technology without depending on it. A force mul­</w:t>
        <w:br/>
        <w:t xml:space="preserve">tiplier is a high-priority target for an opponent, </w:t>
        <w:br/>
        <w:t xml:space="preserve">and militaries must be ready to lose those tools and </w:t>
        <w:br/>
        <w:t xml:space="preserve">keep fighting. Using technology as a crutch happens </w:t>
        <w:br/>
        <w:t xml:space="preserve">today—overdependence on signals intelligence at the </w:t>
        <w:br/>
        <w:t>expense of human intelligence contributed to a criti­</w:t>
        <w:br/>
        <w:t xml:space="preserve">cal intelligence failure before the attacks on October </w:t>
        <w:br/>
        <w:t xml:space="preserve">7.62 Against a highly capable adversary, however, the </w:t>
        <w:br/>
        <w:t xml:space="preserve">extent of the failure could be far worse. For example, </w:t>
        <w:br/>
        <w:t>viding services from thousands of miles away. As mil­</w:t>
        <w:br/>
        <w:t xml:space="preserve">itaries become increasingly reliant on commercial </w:t>
        <w:br/>
        <w:t xml:space="preserve">technology, they will have to navigate the influence </w:t>
        <w:br/>
        <w:t xml:space="preserve">of corporate leadership, many of whom have their </w:t>
        <w:br/>
        <w:t xml:space="preserve">own (sometimes conflicting) sets of priorities—such </w:t>
        <w:br/>
        <w:t>as revenue growth, shareholder interests, or com­</w:t>
        <w:br/>
        <w:t xml:space="preserve">pany reputational risk. This misalignment is likely to </w:t>
        <w:br/>
        <w:t>become a recurring challenge in military operations.</w:t>
        <w:br/>
        <w:t>Humans and AI</w:t>
        <w:br/>
        <w:t xml:space="preserve">Future militaries will likely depend heavily on AI </w:t>
        <w:br/>
        <w:t xml:space="preserve">for targeting, with AI systems able to autonomously </w:t>
        <w:br/>
        <w:t xml:space="preserve">identify and eliminate targets with minimal or no </w:t>
        <w:br/>
        <w:t>human intervention, making combat faster.61 Militar­</w:t>
        <w:br/>
        <w:t xml:space="preserve">ies already have autonomous systems for defense, in </w:t>
        <w:br/>
        <w:t xml:space="preserve">particular missile defense; a shift to offense is likely </w:t>
        <w:br/>
        <w:t xml:space="preserve">to take place first as matched targeting—for  example, </w:t>
        <w:br/>
        <w:t xml:space="preserve">AI drone swarms attacking AI drone swarms. Later </w:t>
        <w:br/>
        <w:t xml:space="preserve">usages will include autonomous “find, fix, finish” of </w:t>
        <w:br/>
        <w:t xml:space="preserve">clear military targets, like ships and tanks. The last </w:t>
        <w:br/>
        <w:t xml:space="preserve">frontier will be strikes on particular human targets. </w:t>
        <w:br/>
        <w:t xml:space="preserve">However, increasing reliance on AI in life-and-death </w:t>
        <w:br/>
        <w:t xml:space="preserve">decisions raises serious ethical concerns. Human </w:t>
        <w:br/>
        <w:t xml:space="preserve">error in war is already too common today, but if a </w:t>
        <w:br/>
        <w:t xml:space="preserve">human operator allows an AI system to mistakenly </w:t>
        <w:br/>
        <w:t xml:space="preserve">target a school bus instead of an enemy tank, who </w:t>
        <w:br/>
        <w:t xml:space="preserve">bears responsibility? What are the accountability </w:t>
        <w:br/>
        <w:t>mechanisms? If an AI system is the cause of a friend­</w:t>
        <w:br/>
        <w:t xml:space="preserve">ly-fire incident, who is to blame? </w:t>
        <w:br/>
        <w:t>The Next Decade of Warfare</w:t>
        <w:br/>
        <w:t xml:space="preserve">The future holds other uncertainties for warfare in </w:t>
        <w:br/>
        <w:t xml:space="preserve">the next 10 years. Adversaries are already employing </w:t>
        <w:br/>
        <w:t>AI for deepfakes designed to sow doubt and confu­</w:t>
        <w:br/>
        <w:t>sion. The next iteration could entail deepfake mili­</w:t>
        <w:br/>
        <w:t xml:space="preserve">tary orders or highly realistic denial and deception </w:t>
        <w:br/>
        <w:t xml:space="preserve">operations designed to sow tactical chaos. In the </w:t>
        <w:br/>
        <w:t>next few years, sophisticated adversaries will prob­</w:t>
        <w:br/>
        <w:t xml:space="preserve">ably find ways to combine AI and cyberattacks, with </w:t>
        <w:br/>
        <w:t xml:space="preserve">offense likely outstripping defense at first. AI agents </w:t>
        <w:br/>
        <w:t xml:space="preserve">will be able to find vulnerabilities and exploit them, </w:t>
        <w:br/>
        <w:t xml:space="preserve">perhaps in series, without phoning home and raising </w:t>
        <w:br/>
        <w:t xml:space="preserve">alarms, which will allow for persistence on networks </w:t>
        <w:br/>
        <w:t xml:space="preserve">in a way never seen before. A quantum computer </w:t>
        <w:br/>
        <w:t xml:space="preserve">able to defeat military-grade encryption is likely 5 </w:t>
        <w:br/>
        <w:t>to 10 years out, and the first state to use it will hold</w:t>
      </w:r>
    </w:p>
    <w:p>
      <w:r>
        <w:rPr>
          <w:b/>
        </w:rPr>
        <w:t>Page 96</w:t>
      </w:r>
    </w:p>
    <w:p>
      <w:r>
        <w:t>90</w:t>
        <w:br/>
        <w:t>Technological Evolution on the Battlefield</w:t>
        <w:br/>
        <w:t xml:space="preserve">militaries depending entirely on GPS for precision </w:t>
        <w:br/>
        <w:t xml:space="preserve">navigation and timing of weapons systems could find </w:t>
        <w:br/>
        <w:t xml:space="preserve">themselves toothless, should the GPS satellite cluster </w:t>
        <w:br/>
        <w:t>go dark. Quantum sensing might be a future alterna­</w:t>
        <w:br/>
        <w:t>tive; in the meantime, the U.S. Naval Academy is teach­</w:t>
        <w:br/>
        <w:t xml:space="preserve">ing coping mechanisms like navigating by the stars.63 </w:t>
        <w:br/>
        <w:t xml:space="preserve">A drone swarm accompanying a mobile attack squad </w:t>
        <w:br/>
        <w:t xml:space="preserve">can be a force multiplier, but if that swarm is taken </w:t>
        <w:br/>
        <w:t xml:space="preserve">down by an electromagnetic pulse or another form of </w:t>
        <w:br/>
        <w:t xml:space="preserve">electronic warfare, the squad must be able to fight on. </w:t>
        <w:br/>
        <w:t xml:space="preserve">If undersea cables are cut and war in space imperils </w:t>
        <w:br/>
        <w:t xml:space="preserve">satellite communications, militaries need a backup </w:t>
        <w:br/>
        <w:t xml:space="preserve">plan to continue to coordinate multidomain warfare. </w:t>
        <w:br/>
        <w:t xml:space="preserve">While technology offers significant advantages, </w:t>
        <w:br/>
        <w:t xml:space="preserve">it also introduces new vulnerabilities, as adversaries </w:t>
        <w:br/>
        <w:t>are continuously innovating and developing counter­</w:t>
        <w:br/>
        <w:t xml:space="preserve">measures. The rise of AI-enabled decisionmaking, </w:t>
        <w:br/>
        <w:t xml:space="preserve">for instance, raises ethical concerns about the trend </w:t>
        <w:br/>
        <w:t>of human deference to AI recommendations. More­</w:t>
        <w:br/>
        <w:t xml:space="preserve">over, the increasing role of the commercial sector </w:t>
        <w:br/>
        <w:t xml:space="preserve">in warfare is blurring the lines between combatants </w:t>
        <w:br/>
        <w:t xml:space="preserve">and noncombatants. Militaries must strike a delicate </w:t>
        <w:br/>
        <w:t xml:space="preserve">balance: using technology without becoming overly </w:t>
        <w:br/>
        <w:t xml:space="preserve">reliant on it and maintaining ethical safeguards and </w:t>
        <w:br/>
        <w:t xml:space="preserve">rigorous testing to keep technology safe. The side that </w:t>
        <w:br/>
        <w:t xml:space="preserve">strikes this balance will be best positioned to harness </w:t>
        <w:br/>
        <w:t xml:space="preserve">the full potential of technology in the ever-changing </w:t>
        <w:br/>
        <w:t>landscape of warfare.</w:t>
      </w:r>
    </w:p>
    <w:p>
      <w:r>
        <w:rPr>
          <w:b/>
        </w:rPr>
        <w:t>Page 97</w:t>
      </w:r>
    </w:p>
    <w:p>
      <w:r>
        <w:t>Clayton Swope</w:t>
        <w:br/>
        <w:t>CHAPTER 10</w:t>
        <w:br/>
        <w:t>The Evolution of Airpower</w:t>
      </w:r>
    </w:p>
    <w:p>
      <w:r>
        <w:rPr>
          <w:b/>
        </w:rPr>
        <w:t>Page 98</w:t>
      </w:r>
    </w:p>
    <w:p>
      <w:r>
        <w:t>92</w:t>
        <w:br/>
        <w:t>The Evolution of Airpower</w:t>
        <w:br/>
        <w:t>”</w:t>
        <w:br/>
        <w:t>“</w:t>
        <w:br/>
        <w:t xml:space="preserve">“Victory smiles upon those who anticipate the </w:t>
        <w:br/>
        <w:t xml:space="preserve">change in the character of war, not upon those who </w:t>
        <w:br/>
        <w:t>wait to adapt themselves after the changes occur.”</w:t>
        <w:br/>
        <w:t>– Giulio Douhet, Command of the Air, 1921</w:t>
        <w:br/>
        <w:t>G</w:t>
        <w:br/>
        <w:t>iulio Douhet, an Italian general who direct­</w:t>
        <w:br/>
        <w:t xml:space="preserve">ed the first wartime use of airplanes in 1911, </w:t>
        <w:br/>
        <w:t xml:space="preserve">called the airplane the “offensive weapon par </w:t>
        <w:br/>
        <w:t xml:space="preserve">excellence,” alone capable of deciding the outcome of </w:t>
        <w:br/>
        <w:t>wars.1 The core military functions of airpower today—</w:t>
        <w:br/>
        <w:t xml:space="preserve">long-range bombardment, support to military surface </w:t>
        <w:br/>
        <w:t>forces, surveillance and reconnaissance, and trans­</w:t>
        <w:br/>
        <w:t xml:space="preserve">portation, as well as counterair operations—would </w:t>
        <w:br/>
        <w:t xml:space="preserve">look remarkably familiar to Douhet. </w:t>
        <w:br/>
        <w:t xml:space="preserve">However, the tools and tactics used to perform </w:t>
        <w:br/>
        <w:t>these functions are constantly changing, having expe­</w:t>
        <w:br/>
        <w:t>rienced a particularly rapid evolution on the battle­</w:t>
        <w:br/>
        <w:t xml:space="preserve">field in Ukraine. Air operations there and in the Middle </w:t>
        <w:br/>
        <w:t xml:space="preserve">East have been shaped by the mass production and </w:t>
        <w:br/>
        <w:t xml:space="preserve">deployment of both armed and unarmed uncrewed </w:t>
        <w:br/>
        <w:t xml:space="preserve">systems at scale, operational challenges arising from </w:t>
        <w:br/>
        <w:t xml:space="preserve">the lack of air superiority, and the effectiveness of </w:t>
        <w:br/>
        <w:t>electronic warfare and signal jamming. The conver­</w:t>
        <w:br/>
        <w:t xml:space="preserve">gence of these developments has produced new ways </w:t>
        <w:br/>
        <w:t xml:space="preserve">to carry out long-range bombardment and support to </w:t>
        <w:br/>
        <w:t xml:space="preserve">military surface forces, as well as tested and honed </w:t>
        <w:br/>
        <w:t>counterair operations using modern, layered inte­</w:t>
        <w:br/>
        <w:t>grated air defenses.</w:t>
        <w:br/>
        <w:t xml:space="preserve">The future of military airpower will undoubtedly </w:t>
        <w:br/>
        <w:t xml:space="preserve">reflect warfighting experiences from Ukraine and the </w:t>
        <w:br/>
        <w:t>Middle East. But trends observed from recent con­</w:t>
        <w:br/>
        <w:t xml:space="preserve">flicts should only serve as jumping off points for the </w:t>
        <w:br/>
        <w:t xml:space="preserve">future, rather than the playbook for air operations in </w:t>
        <w:br/>
        <w:t xml:space="preserve">the next war. As Douhet observed, wars are won by </w:t>
        <w:br/>
        <w:t xml:space="preserve">those who can anticipate changes in warfighting and </w:t>
        <w:br/>
        <w:t xml:space="preserve">not through merely adapting to the last war. </w:t>
        <w:br/>
        <w:t xml:space="preserve">Anticipating the future, it is quite likely that </w:t>
        <w:br/>
        <w:t xml:space="preserve">thinking machines will play a major role in air and </w:t>
        <w:br/>
        <w:t xml:space="preserve">counterair operations. AI-enabled lethal autonomous </w:t>
        <w:br/>
        <w:t xml:space="preserve">weapons, which to date have barely been deployed, </w:t>
        <w:br/>
        <w:t xml:space="preserve">will play a prominent role, which in turn presages a </w:t>
        <w:br/>
        <w:t>diminishing role for human-piloted aircraft. Air oper­</w:t>
        <w:br/>
        <w:t xml:space="preserve">Trends observed from recent conflicts </w:t>
        <w:br/>
        <w:t xml:space="preserve">should only serve as jumping off points </w:t>
        <w:br/>
        <w:t xml:space="preserve">for the future, rather than the playbook </w:t>
        <w:br/>
        <w:t>for air operations in the next war.</w:t>
        <w:br/>
        <w:t>photo: george bekris/getty images</w:t>
      </w:r>
    </w:p>
    <w:p>
      <w:r>
        <w:rPr>
          <w:b/>
        </w:rPr>
        <w:t>Page 99</w:t>
      </w:r>
    </w:p>
    <w:p>
      <w:r>
        <w:t>93</w:t>
        <w:br/>
        <w:t>Clayton Swope</w:t>
        <w:br/>
        <w:t>the establishment and maintenance of air superior­</w:t>
        <w:br/>
        <w:t xml:space="preserve">ity, the increased use of uncrewed airborne systems, </w:t>
        <w:br/>
        <w:t xml:space="preserve">and the widespread disruptions to the use of radio </w:t>
        <w:br/>
        <w:t xml:space="preserve">frequency spectrum caused by effective electronic </w:t>
        <w:br/>
        <w:t xml:space="preserve">warfare measures. Though undoubtedly airpower </w:t>
        <w:br/>
        <w:t xml:space="preserve">will continue to evolve—during both peacetime and </w:t>
        <w:br/>
        <w:t xml:space="preserve">subsequent conflicts—these developments provide </w:t>
        <w:br/>
        <w:t xml:space="preserve">insights into how military airpower will be used in </w:t>
        <w:br/>
        <w:t>future wars.</w:t>
        <w:br/>
        <w:t>Challenges to Achieving Air Superiority</w:t>
        <w:br/>
        <w:t xml:space="preserve">Typically, air superiority, also sometimes called </w:t>
        <w:br/>
        <w:t xml:space="preserve">command of the air, has been viewed as a spectrum </w:t>
        <w:br/>
        <w:t xml:space="preserve">of balance between two opposing air forces. The </w:t>
        <w:br/>
        <w:t xml:space="preserve">U.S. Department of Defense (DOD) defines it as the </w:t>
        <w:br/>
        <w:t xml:space="preserve">“degree of dominance in the air battle by one force </w:t>
        <w:br/>
        <w:t xml:space="preserve">that permits the conduct of its operations at a given </w:t>
        <w:br/>
        <w:t xml:space="preserve">time and place without prohibitive interference from </w:t>
        <w:br/>
        <w:t xml:space="preserve">air and missile threats.”5 There is a range of relative </w:t>
        <w:br/>
        <w:t xml:space="preserve">airpower in any given conflict or arena. On one end is </w:t>
        <w:br/>
        <w:t xml:space="preserve">air denial—being denied the ability to operate in the </w:t>
        <w:br/>
        <w:t>air domain by an opposing force. Air parity is a situ­</w:t>
        <w:br/>
        <w:t xml:space="preserve">ation in which neither side has control of the air and </w:t>
        <w:br/>
        <w:t xml:space="preserve">is “typified by fleeting, intensely contested battles at </w:t>
        <w:br/>
        <w:t xml:space="preserve">critical points,” as defined by U.S. Air Force doctrine.6 </w:t>
        <w:br/>
        <w:t xml:space="preserve">Next is air superiority, an advantage in the air domain </w:t>
        <w:br/>
        <w:t xml:space="preserve">that may still be contested by an opponent. Finally, air </w:t>
        <w:br/>
        <w:t xml:space="preserve">supremacy is the ultimate level of superiority, when </w:t>
        <w:br/>
        <w:t>one side is not capable of any resistance or interfer­</w:t>
        <w:br/>
        <w:t>ence to the opposing side’s air operations.</w:t>
        <w:br/>
        <w:t xml:space="preserve">Throughout the war in Ukraine, neither Ukrainian </w:t>
        <w:br/>
        <w:t>nor Russian forces have been able to establish a recog­</w:t>
        <w:br/>
        <w:t xml:space="preserve">nizable level of air superiority, though—as detailed </w:t>
        <w:br/>
        <w:t xml:space="preserve">more thoroughly in the following section—each side </w:t>
        <w:br/>
        <w:t>has been able to interfere with each other’s air oper­</w:t>
        <w:br/>
        <w:t xml:space="preserve">ations.7 Neither side has demonstrated the means to </w:t>
        <w:br/>
        <w:t xml:space="preserve">disable or destroy the opposing side’s integrated air </w:t>
        <w:br/>
        <w:t xml:space="preserve">defenses, resulting in a prolonged state of air parity. </w:t>
        <w:br/>
        <w:t xml:space="preserve">According to analysis by the CSIS Futures Lab, Russia </w:t>
        <w:br/>
        <w:t xml:space="preserve">launched over 11,000 missiles, one-way suicide </w:t>
        <w:br/>
        <w:t xml:space="preserve">drones, and other munitionized airborne systems </w:t>
        <w:br/>
        <w:t xml:space="preserve">into Ukraine from September 2022 to October 2024.8 </w:t>
        <w:br/>
        <w:t xml:space="preserve">Though Ukrainian counterair operations have proven </w:t>
        <w:br/>
        <w:t>mostly effective, they have not been able to deny Rus­</w:t>
        <w:br/>
        <w:t xml:space="preserve">sian forces the ability to launch air attacks.9 Similarly, </w:t>
        <w:br/>
        <w:t>ations in the future will also be challenged by the pro­</w:t>
        <w:br/>
        <w:t xml:space="preserve">liferation of increasingly sophisticated and diverse </w:t>
        <w:br/>
        <w:t xml:space="preserve">sensors, which will make it harder to maintain air </w:t>
        <w:br/>
        <w:t>superiority over any given area.</w:t>
        <w:br/>
        <w:t xml:space="preserve">The Character and Functions of </w:t>
        <w:br/>
        <w:t>Military Airpower</w:t>
        <w:br/>
        <w:t xml:space="preserve">The basic functions of military airpower have been </w:t>
        <w:br/>
        <w:t xml:space="preserve">apparent since at least the end of World War I and are </w:t>
        <w:br/>
        <w:t>likely to remain fairly unchanged, though the weap­</w:t>
        <w:br/>
        <w:t>ons and how those weapons are used will evolve.2 Air­</w:t>
        <w:br/>
        <w:t xml:space="preserve">craft, missiles, one-way drones, and other airborne </w:t>
        <w:br/>
        <w:t xml:space="preserve">projectiles are used for long-range bombardment, </w:t>
        <w:br/>
        <w:t xml:space="preserve">attacking an enemy’s ability to make war by striking </w:t>
        <w:br/>
        <w:t xml:space="preserve">targets located well behind the front lines, such as </w:t>
        <w:br/>
        <w:t xml:space="preserve">economic and national infrastructure. Airpower is </w:t>
        <w:br/>
        <w:t xml:space="preserve">also used to attack elements of an enemy’s armed </w:t>
        <w:br/>
        <w:t xml:space="preserve">forces engaged in warfighting and to support joint </w:t>
        <w:br/>
        <w:t xml:space="preserve">operations across all domains. Additionally, airpower </w:t>
        <w:br/>
        <w:t xml:space="preserve">can provide surveillance and reconnaissance (e.g., </w:t>
        <w:br/>
        <w:t xml:space="preserve">scouting, one of the earliest proposed military uses </w:t>
        <w:br/>
        <w:t>for the airplane) and transportation capabilities.3</w:t>
        <w:br/>
        <w:t xml:space="preserve">To provide for the command of the air—allowing </w:t>
        <w:br/>
        <w:t>one’s own forces to use airpower for the aforemen­</w:t>
        <w:br/>
        <w:t xml:space="preserve">tioned aims and preventing an adversary from doing </w:t>
        <w:br/>
        <w:t xml:space="preserve">so—the final basic function of military airpower is </w:t>
        <w:br/>
        <w:t xml:space="preserve">counterair operations.4 All sides of the conflicts in </w:t>
        <w:br/>
        <w:t xml:space="preserve">Ukraine and the Middle East have used air power for </w:t>
        <w:br/>
        <w:t>long-range bombardment, support to military sur­</w:t>
        <w:br/>
        <w:t xml:space="preserve">face forces, surveillance and reconnaissance, and </w:t>
        <w:br/>
        <w:t xml:space="preserve">transportation, and have all engaged in counterair </w:t>
        <w:br/>
        <w:t xml:space="preserve">operations. Of these functions, airpower used for </w:t>
        <w:br/>
        <w:t xml:space="preserve">transportation has played only a minor role in both </w:t>
        <w:br/>
        <w:t xml:space="preserve">conflicts due to the compact geography of their zones </w:t>
        <w:br/>
        <w:t>of operation.</w:t>
        <w:br/>
        <w:t xml:space="preserve">Adapting to Change: Lessons </w:t>
        <w:br/>
        <w:t>from Ukraine and the Middle East</w:t>
        <w:br/>
        <w:t xml:space="preserve">The conflicts in Ukraine and the Middle East provide </w:t>
        <w:br/>
        <w:t xml:space="preserve">a window into the evolution of military airpower </w:t>
        <w:br/>
        <w:t xml:space="preserve">and presage the rough outlines of the challenges and </w:t>
        <w:br/>
        <w:t xml:space="preserve">opportunities that will confront military planners in </w:t>
        <w:br/>
        <w:t xml:space="preserve">future air operations. Key observations relate to the </w:t>
        <w:br/>
        <w:t>role of modern counterair measures in obstructing</w:t>
      </w:r>
    </w:p>
    <w:p>
      <w:r>
        <w:rPr>
          <w:b/>
        </w:rPr>
        <w:t>Page 100</w:t>
      </w:r>
    </w:p>
    <w:p>
      <w:r>
        <w:t>94</w:t>
        <w:br/>
        <w:t>The Evolution of Airpower</w:t>
        <w:br/>
        <w:t xml:space="preserve">of operations over Iran, spycraft and the element of </w:t>
        <w:br/>
        <w:t>surprise.17</w:t>
        <w:br/>
        <w:t xml:space="preserve">Future conflicts may very well look like the one </w:t>
        <w:br/>
        <w:t xml:space="preserve">that has played out in the Middle East since late 2023. </w:t>
        <w:br/>
        <w:t xml:space="preserve">In that notional case, a technologically advanced, </w:t>
        <w:br/>
        <w:t xml:space="preserve">well-resourced, and well-trained force operating a </w:t>
        <w:br/>
        <w:t xml:space="preserve">layered air defense system would have a leg up on </w:t>
        <w:br/>
        <w:t xml:space="preserve">the opposing force. But pitting two peers who are </w:t>
        <w:br/>
        <w:t xml:space="preserve">roughly equivalent in terms of technology, resources, </w:t>
        <w:br/>
        <w:t xml:space="preserve">and training against each other might easily result in a </w:t>
        <w:br/>
        <w:t xml:space="preserve">conflict that looks more like the persistent state of air </w:t>
        <w:br/>
        <w:t xml:space="preserve">parity over Ukraine’s skies. To gain superiority, each </w:t>
        <w:br/>
        <w:t xml:space="preserve">side in a future conflict will aim to disable or destroy </w:t>
        <w:br/>
        <w:t>its opponent’s air defenses on both a sector-by-sec­</w:t>
        <w:br/>
        <w:t xml:space="preserve">tor and a layer-by-layer basis, possibly through sheer </w:t>
        <w:br/>
        <w:t xml:space="preserve">numbers and mass—an approach Russia has tried </w:t>
        <w:br/>
        <w:t xml:space="preserve">in Ukraine without using enough mass to actually </w:t>
        <w:br/>
        <w:t xml:space="preserve">gain air superiority—or through attacks coming from </w:t>
        <w:br/>
        <w:t xml:space="preserve">unexpected directions that rely extensively on the </w:t>
        <w:br/>
        <w:t>element of surprise, as was the case in Operation Spi­</w:t>
        <w:br/>
        <w:t>der’s Web. The effectiveness of attacks from unex­</w:t>
        <w:br/>
        <w:t xml:space="preserve">pected directions was also demonstrated in Israel, for </w:t>
        <w:br/>
        <w:t xml:space="preserve">instance, when a lone Houthi drone came in from an </w:t>
        <w:br/>
        <w:t xml:space="preserve">unusual trajectory and was able to penetrate Israel’s </w:t>
        <w:br/>
        <w:t xml:space="preserve">air defenses.18 This also foreshadows the importance </w:t>
        <w:br/>
        <w:t xml:space="preserve">of keeping counterair defenses in the dark as long </w:t>
        <w:br/>
        <w:t xml:space="preserve">as possible, blinding kill chains to allow temporary </w:t>
        <w:br/>
        <w:t xml:space="preserve">access, and using decoys and deception—another </w:t>
        <w:br/>
        <w:t xml:space="preserve">lesson from Israel’s operations in Iran and Ukraine’s </w:t>
        <w:br/>
        <w:t xml:space="preserve">Operation Spider’s Web, during which drones were </w:t>
        <w:br/>
        <w:t>transported undetected closer to their targets.</w:t>
        <w:br/>
        <w:t>Proliferation of Uncrewed Systems</w:t>
        <w:br/>
        <w:t xml:space="preserve">Unmanned aircraft systems (UASs) can be grouped </w:t>
        <w:br/>
        <w:t>into two main categories: systems intended for one-</w:t>
        <w:br/>
        <w:t>way, single-use munitionized applications (e.g., mis­</w:t>
        <w:br/>
        <w:t>Russian air defenses have been able to down and dis­</w:t>
        <w:br/>
        <w:t xml:space="preserve">able many, but not all, Ukrainian drones aiming at </w:t>
        <w:br/>
        <w:t xml:space="preserve">targets inside Russia.10 Ukraine’s Operation Spider’s </w:t>
        <w:br/>
        <w:t xml:space="preserve">Web, a radical departure from conventional thinking, </w:t>
        <w:br/>
        <w:t>however, introduced low-altitude munitionized air­</w:t>
        <w:br/>
        <w:t xml:space="preserve">borne systems into an environment in which Russia </w:t>
        <w:br/>
        <w:t xml:space="preserve">had not deployed countermeasures and, in so doing, </w:t>
        <w:br/>
        <w:t>managed to circumvent Russian air defenses.11</w:t>
        <w:br/>
        <w:t xml:space="preserve">In stark contrast to the situation in Ukraine, </w:t>
        <w:br/>
        <w:t xml:space="preserve">Israel has managed to establish an effective degree of </w:t>
        <w:br/>
        <w:t xml:space="preserve">air superiority throughout the surrounding region, </w:t>
        <w:br/>
        <w:t xml:space="preserve">defending the skies over Israel and showing that it </w:t>
        <w:br/>
        <w:t>can strike targets in Iran, Lebanon, and Syria with­</w:t>
        <w:br/>
        <w:t xml:space="preserve">out interference.12 In October 2023, Hamas fired </w:t>
        <w:br/>
        <w:t xml:space="preserve">thousands of rockets and missiles at Israel—but </w:t>
        <w:br/>
        <w:t>nearly 90 percent of them were intercepted by Isra­</w:t>
        <w:br/>
        <w:t xml:space="preserve">el’s air defenses.13 In October 2024, Iran launched 170 </w:t>
        <w:br/>
        <w:t xml:space="preserve">drones, 30 cruise missiles, and 120 ballistic missiles </w:t>
        <w:br/>
        <w:t xml:space="preserve">at Israel. Of the entire barrage, all but a handful of </w:t>
        <w:br/>
        <w:t xml:space="preserve">the ballistic missiles were shot down.14 But the overall </w:t>
        <w:br/>
        <w:t>intercept rate may obscure important nuances. Sub­</w:t>
        <w:br/>
        <w:t xml:space="preserve">sonic cruise missiles and one-way drones are almost </w:t>
        <w:br/>
        <w:t xml:space="preserve">all getting shot down, while supersonic cruise and </w:t>
        <w:br/>
        <w:t xml:space="preserve">ballistic missiles are much harder to intercept, even </w:t>
        <w:br/>
        <w:t xml:space="preserve">if they are still getting shot down in large numbers.15 </w:t>
        <w:br/>
        <w:t xml:space="preserve">In addition to maintaining air superiority over Israel, </w:t>
        <w:br/>
        <w:t xml:space="preserve">Israeli forces have achieved that same feat over Iran; </w:t>
        <w:br/>
        <w:t xml:space="preserve">Israel arguably achieved total air supremacy over </w:t>
        <w:br/>
        <w:t xml:space="preserve">Iran by mid-June 2025. Israel used its command of </w:t>
        <w:br/>
        <w:t xml:space="preserve">the air to carry out sustained air attacks on Iranian </w:t>
        <w:br/>
        <w:t>military targets and laid the foundation for the U.S.-</w:t>
        <w:br/>
        <w:t>led Operation Midnight Hammer, which targeted Ira­</w:t>
        <w:br/>
        <w:t xml:space="preserve">nian nuclear facilities.16 For both homeland defense </w:t>
        <w:br/>
        <w:t xml:space="preserve">and the projection of airpower, Israel achieved its air </w:t>
        <w:br/>
        <w:t xml:space="preserve">superiority by maximining the use of cutting-edge </w:t>
        <w:br/>
        <w:t xml:space="preserve">technologies, training, and tactics and, in the case </w:t>
        <w:br/>
        <w:t>Figure 10.1: Spectrum of Air Power</w:t>
        <w:br/>
        <w:t>Air Denial</w:t>
        <w:br/>
        <w:t>Air Parity</w:t>
        <w:br/>
        <w:t>Air Superiority</w:t>
        <w:br/>
        <w:t>Air Supremacy</w:t>
        <w:br/>
        <w:t>Note: The color shift from green to red reflects increasing control of the air domain.</w:t>
        <w:br/>
        <w:t>Source: CSIS Defense and Security Department.</w:t>
      </w:r>
    </w:p>
    <w:p>
      <w:r>
        <w:rPr>
          <w:b/>
        </w:rPr>
        <w:t>Page 101</w:t>
      </w:r>
    </w:p>
    <w:p>
      <w:r>
        <w:t>95</w:t>
        <w:br/>
        <w:t>Clayton Swope</w:t>
        <w:br/>
        <w:t xml:space="preserve">nated area over a period of time, waiting for direction </w:t>
        <w:br/>
        <w:t xml:space="preserve">from a human operator or sensor-triggered action to </w:t>
        <w:br/>
        <w:t xml:space="preserve">strike its target.26 Israel’s Harpy drone is a loitering </w:t>
        <w:br/>
        <w:t xml:space="preserve">munition designed to detect and destroy air defense </w:t>
        <w:br/>
        <w:t xml:space="preserve">radars by homing in on radar signals. Iran’s Shahed </w:t>
        <w:br/>
        <w:t xml:space="preserve">drone is another example of a loitering munition.27 </w:t>
        <w:br/>
        <w:t xml:space="preserve">During the conflict in the Middle East, UASs have also </w:t>
        <w:br/>
        <w:t xml:space="preserve">been used for surveillance, not only by Israel and Iran </w:t>
        <w:br/>
        <w:t>but also by nonstate actors like Hezbollah.28</w:t>
        <w:br/>
        <w:t xml:space="preserve">Based on their use and evolution in Ukraine </w:t>
        <w:br/>
        <w:t xml:space="preserve">and the Middle East, there can be little doubt that </w:t>
        <w:br/>
        <w:t xml:space="preserve">UASs will play significant roles in future conflicts. </w:t>
        <w:br/>
        <w:t>Drones will be manufactured and deployed on mas­</w:t>
        <w:br/>
        <w:t xml:space="preserve">sive scales—Ukraine alone claims it can manufacture </w:t>
        <w:br/>
        <w:t xml:space="preserve">2.5 million drones per year.29 Whereas operations </w:t>
        <w:br/>
        <w:t xml:space="preserve">in Ukraine or the Middle East may have involved </w:t>
        <w:br/>
        <w:t xml:space="preserve">dozens or hundreds of UASs, future operations may </w:t>
        <w:br/>
        <w:t xml:space="preserve">include thousands of drones operating according to </w:t>
        <w:br/>
        <w:t xml:space="preserve">pre-programed instructions or under the control of </w:t>
        <w:br/>
        <w:t xml:space="preserve">a human operator or AI-enabled algorithm. Drones </w:t>
        <w:br/>
        <w:t xml:space="preserve">will be used for long-range bombardment, support </w:t>
        <w:br/>
        <w:t>to military surface forces, surveillance and recon­</w:t>
        <w:br/>
        <w:t>naissance, and transportation. Due to their cost-ef­</w:t>
        <w:br/>
        <w:t xml:space="preserve">fectiveness, drones will also be used for counterair </w:t>
        <w:br/>
        <w:t xml:space="preserve">operations, with Ukrainian forces having already </w:t>
        <w:br/>
        <w:t>demonstrated the use of one-way drones for inter­</w:t>
        <w:br/>
        <w:t>cepting and destroying their hostile Russian counter­</w:t>
        <w:br/>
        <w:t xml:space="preserve">parts.30 Additionally, reusable loitering drones are </w:t>
        <w:br/>
        <w:t>likely to become more important, possibly as carri­</w:t>
        <w:br/>
        <w:t xml:space="preserve">ers for one-way attack drones or missiles.31 Finally, </w:t>
        <w:br/>
        <w:t>as both Israel’s operations in Iran and Operation Spi­</w:t>
        <w:br/>
        <w:t xml:space="preserve">der’s Web demonstrate, the impact of munitionized </w:t>
        <w:br/>
        <w:t xml:space="preserve">drones increases when they can be conveyed—for </w:t>
        <w:br/>
        <w:t xml:space="preserve">example, by suitcase or truck—without detection into </w:t>
        <w:br/>
        <w:t>areas without specialized counter-drone defenses.32</w:t>
        <w:br/>
        <w:t>Effectiveness of Electronic Warfare</w:t>
        <w:br/>
        <w:t xml:space="preserve">The effectiveness of pervasive signal jamming in </w:t>
        <w:br/>
        <w:t>Ukraine as a tool of counterair operations has under­</w:t>
        <w:br/>
        <w:t xml:space="preserve">lined that battlefield communications are fragile and </w:t>
        <w:br/>
        <w:t>easily disrupted. This has the potential of interfer­</w:t>
        <w:br/>
        <w:t xml:space="preserve">ing with the ability of human operators to control </w:t>
        <w:br/>
        <w:t xml:space="preserve">uncrewed systems, including those operating in the </w:t>
        <w:br/>
        <w:t xml:space="preserve">air domain. Russian signal jamming in Ukraine has </w:t>
        <w:br/>
        <w:t xml:space="preserve">also impacted the reception of position, navigation, </w:t>
        <w:br/>
        <w:t xml:space="preserve">siles, rockets, guided bombs, loitering munitions, and </w:t>
        <w:br/>
        <w:t xml:space="preserve">kamikaze or suicide drones) and systems designed </w:t>
        <w:br/>
        <w:t xml:space="preserve">for return and reuse. Either type of system can be </w:t>
        <w:br/>
        <w:t xml:space="preserve">used for attack, surveillance, or transportation. Both </w:t>
        <w:br/>
        <w:t xml:space="preserve">types can be operated under the direct control of </w:t>
        <w:br/>
        <w:t>a human operator or use various degrees of auton­</w:t>
        <w:br/>
        <w:t xml:space="preserve">omy to perform their operations. UASs designed for </w:t>
        <w:br/>
        <w:t xml:space="preserve">return and reuse can serve as carriers for one-way, </w:t>
        <w:br/>
        <w:t xml:space="preserve">single-use systems, such as one-way drones, missiles, </w:t>
        <w:br/>
        <w:t xml:space="preserve">or mines.19 The conflicts in Ukraine and the Middle </w:t>
        <w:br/>
        <w:t>East have seen widespread use of both single-use sys­</w:t>
        <w:br/>
        <w:t xml:space="preserve">tems and systems designed for return and reuse, as </w:t>
        <w:br/>
        <w:t xml:space="preserve">well as extensive use of counterair operations using </w:t>
        <w:br/>
        <w:t xml:space="preserve">integrated air defense systems. In these conflicts, </w:t>
        <w:br/>
        <w:t xml:space="preserve">one-way systems have primarily been used to deliver </w:t>
        <w:br/>
        <w:t>munitions, while reusable systems have been primar­</w:t>
        <w:br/>
        <w:t xml:space="preserve">ily used for intelligence and surveillance purposes. </w:t>
        <w:br/>
        <w:t xml:space="preserve">Both Ukraine and Russia have relied heavily on </w:t>
        <w:br/>
        <w:t xml:space="preserve">the use of one-way systems during the conflict in </w:t>
        <w:br/>
        <w:t xml:space="preserve">Ukraine.20 Since February 2022, Ukraine has been </w:t>
        <w:br/>
        <w:t xml:space="preserve">subjected to almost daily attacks by Russian airpower, </w:t>
        <w:br/>
        <w:t xml:space="preserve">primarily by one-way UASs.21 These one-way weapons </w:t>
        <w:br/>
        <w:t xml:space="preserve">have conducted long-range bombardment of national </w:t>
        <w:br/>
        <w:t>infrastructure—including infrastructure that was pri­</w:t>
        <w:br/>
        <w:t xml:space="preserve">marily civilian in nature, such as power and energy </w:t>
        <w:br/>
        <w:t xml:space="preserve">facilities.22 Small one-way drones have also been used </w:t>
        <w:br/>
        <w:t xml:space="preserve">to great effect against surface forces, like tanks and </w:t>
        <w:br/>
        <w:t xml:space="preserve">individual soldiers.23 Many of the one-way drones </w:t>
        <w:br/>
        <w:t xml:space="preserve">used by both sides are based on mass-produced, </w:t>
        <w:br/>
        <w:t xml:space="preserve">inexpensive, commercially available models that </w:t>
        <w:br/>
        <w:t xml:space="preserve">have been retrofitted to carry a small munition. This </w:t>
        <w:br/>
        <w:t xml:space="preserve">approach has allowed the economical deployment </w:t>
        <w:br/>
        <w:t xml:space="preserve">of one-way munitionized drones on a vast scale and </w:t>
        <w:br/>
        <w:t xml:space="preserve">facilitated a trial-and-error approach to developing </w:t>
        <w:br/>
        <w:t>new drone systems and tactics.</w:t>
        <w:br/>
        <w:t xml:space="preserve">Meanwhile, one-way drones—particularly drones </w:t>
        <w:br/>
        <w:t xml:space="preserve">manufactured by Iran—have been used extensively by </w:t>
        <w:br/>
        <w:t xml:space="preserve">Iran and the Houthis in the Middle East.24 Hamas used </w:t>
        <w:br/>
        <w:t xml:space="preserve">a variety of one-way and reusable drones during its </w:t>
        <w:br/>
        <w:t xml:space="preserve">October 7, 2023, terrorist attacks on Israel, especially </w:t>
        <w:br/>
        <w:t>for targeting monitoring and communications sys­</w:t>
        <w:br/>
        <w:t xml:space="preserve">tems and dropping munitions on tanks, soldiers, and </w:t>
        <w:br/>
        <w:t>emergency responders.25 Israel has deployed a spe­</w:t>
        <w:br/>
        <w:t xml:space="preserve">cific variant of one-way attack drone, usually called a </w:t>
        <w:br/>
        <w:t>loitering munition, which is designed to circle a desig­</w:t>
      </w:r>
    </w:p>
    <w:p>
      <w:r>
        <w:rPr>
          <w:b/>
        </w:rPr>
        <w:t>Page 102</w:t>
      </w:r>
    </w:p>
    <w:p>
      <w:r>
        <w:t>96</w:t>
        <w:br/>
        <w:t>The Evolution of Airpower</w:t>
        <w:br/>
        <w:t>AI-Enabled Autonomy</w:t>
        <w:br/>
        <w:t>Automated decisionmaking for weapons that oper­</w:t>
        <w:br/>
        <w:t>ate in the air and other domains is not a new con­</w:t>
        <w:br/>
        <w:t xml:space="preserve">cept. Heat-seeking missiles, mines, and torpedoes, </w:t>
        <w:br/>
        <w:t xml:space="preserve">as well as systems like the Phalanx radar-guided </w:t>
        <w:br/>
        <w:t xml:space="preserve">gun and Israel’s Harpy drone, make lethal decisions </w:t>
        <w:br/>
        <w:t xml:space="preserve">autonomously, albeit following a very tight script </w:t>
        <w:br/>
        <w:t xml:space="preserve">that probably falls short of being considered artificial </w:t>
        <w:br/>
        <w:t xml:space="preserve">intelligence.35 Though a magnetic underwater mine </w:t>
        <w:br/>
        <w:t xml:space="preserve">detonating is an automatic reaction to it coming near </w:t>
        <w:br/>
        <w:t xml:space="preserve">a metallic warship hull, the action—the “decision” </w:t>
        <w:br/>
        <w:t xml:space="preserve">made—looks more like the instincts of a closing Venus </w:t>
        <w:br/>
        <w:t>flytrap than human decisionmaking. AI-enabled solu­</w:t>
        <w:br/>
        <w:t>tions using machine learning, trained to make deci­</w:t>
        <w:br/>
        <w:t xml:space="preserve">sions like people, are the evolution of these “Venus </w:t>
        <w:br/>
        <w:t>flytrap” platforms.</w:t>
        <w:br/>
        <w:t xml:space="preserve">The designers of these legacy weapons turned to </w:t>
        <w:br/>
        <w:t xml:space="preserve">autonomy for one of two reasons: a requirement to </w:t>
        <w:br/>
        <w:t xml:space="preserve">make sense of a situation and act faster than would be </w:t>
        <w:br/>
        <w:t xml:space="preserve">possible with a human in the loop, or a need to make </w:t>
        <w:br/>
        <w:t xml:space="preserve">a decision in the absence of human input. Looking to </w:t>
        <w:br/>
        <w:t>the future, airpower will rely on autonomous deci­</w:t>
        <w:br/>
        <w:t xml:space="preserve">sionmaking for these same two reasons—but unlike </w:t>
        <w:br/>
        <w:t xml:space="preserve">today, decisions with lethal consequences will be </w:t>
        <w:br/>
        <w:t xml:space="preserve">made by AI-enabled algorithms trained using machine </w:t>
        <w:br/>
        <w:t>learning. One new driver for this shift is the increas­</w:t>
        <w:br/>
        <w:t xml:space="preserve">ing effectiveness and impact of electronic warfare </w:t>
        <w:br/>
        <w:t xml:space="preserve">and its ability to sever the links between uncrewed </w:t>
        <w:br/>
        <w:t xml:space="preserve">machines and human operators. Another evolving </w:t>
        <w:br/>
        <w:t xml:space="preserve">driver is the availability and need to quickly make </w:t>
        <w:br/>
        <w:t>and timing (PNT) signals received from GPS satel­</w:t>
        <w:br/>
        <w:t>lites, eroding the accuracy and effectiveness of mis­</w:t>
        <w:br/>
        <w:t xml:space="preserve">siles and drones that rely on GPS to find their targets. </w:t>
        <w:br/>
        <w:t>The architecture of proliferated satellite constella­</w:t>
        <w:br/>
        <w:t xml:space="preserve">tions has offered some protection against jamming, </w:t>
        <w:br/>
        <w:t xml:space="preserve">but Russia is increasingly successful at degrading </w:t>
        <w:br/>
        <w:t xml:space="preserve">Starlink service and has consistently been able to </w:t>
        <w:br/>
        <w:t>disrupt many other signals—like GPS and drone com­</w:t>
        <w:br/>
        <w:t>mand and control links.33</w:t>
        <w:br/>
        <w:t xml:space="preserve">Experts have been trying to enhance the jam </w:t>
        <w:br/>
        <w:t>resistance of weapons systems as part of the cat-and-</w:t>
        <w:br/>
        <w:t xml:space="preserve">mouse game between the jammers and the jammed, </w:t>
        <w:br/>
        <w:t xml:space="preserve">with each side racing to develop technologies that </w:t>
        <w:br/>
        <w:t xml:space="preserve">defeat the other’s latest and greatest capabilities.34 As </w:t>
        <w:br/>
        <w:t xml:space="preserve">a result, the ability to remotely command and control </w:t>
        <w:br/>
        <w:t xml:space="preserve">uncrewed systems and communicate with crewed </w:t>
        <w:br/>
        <w:t xml:space="preserve">ones can never be assured from mission to mission. It </w:t>
        <w:br/>
        <w:t xml:space="preserve">also means that it may not be possible to rely entirely </w:t>
        <w:br/>
        <w:t xml:space="preserve">on GPS or any signal-based PNT technology. In support </w:t>
        <w:br/>
        <w:t xml:space="preserve">of counterair operations, based on its effectiveness in </w:t>
        <w:br/>
        <w:t>Ukraine, electronic warfare—and electronic counter­</w:t>
        <w:br/>
        <w:t xml:space="preserve">measures—will feature prominently in future conflicts. </w:t>
        <w:br/>
        <w:t xml:space="preserve">The threats to signal-based positioning, navigation, </w:t>
        <w:br/>
        <w:t xml:space="preserve">and links used for timing and command and control </w:t>
        <w:br/>
        <w:t>communications emphasize the need for incorporat­</w:t>
        <w:br/>
        <w:t>ing greater autonomous decisionmaking into UASs.</w:t>
        <w:br/>
        <w:t xml:space="preserve">Anticipating the Future: Looking </w:t>
        <w:br/>
        <w:t>Over the Horizon</w:t>
        <w:br/>
        <w:t xml:space="preserve">Though there are lessons for the future of airpower </w:t>
        <w:br/>
        <w:t xml:space="preserve">that can be directly gleaned from Ukraine and the </w:t>
        <w:br/>
        <w:t xml:space="preserve">Middle East, there are also trends that can be seen </w:t>
        <w:br/>
        <w:t xml:space="preserve">through a glass, darkly, with only the rough contours </w:t>
        <w:br/>
        <w:t xml:space="preserve">visible on the horizon. In the future, AI-enabled lethal </w:t>
        <w:br/>
        <w:t xml:space="preserve">autonomous weapons, which to date have not been </w:t>
        <w:br/>
        <w:t xml:space="preserve">extensively—if at all—used in combat, will play a main </w:t>
        <w:br/>
        <w:t xml:space="preserve">role. Such a development will lead over time—it is too </w:t>
        <w:br/>
        <w:t xml:space="preserve">early to say whether that time is measured in years </w:t>
        <w:br/>
        <w:t xml:space="preserve">or decades—to a decreasing need for human-piloted </w:t>
        <w:br/>
        <w:t xml:space="preserve">aircraft. The proliferation of sensors, and AI-enabled </w:t>
        <w:br/>
        <w:t xml:space="preserve">solutions making sense of that data at machine speeds, </w:t>
        <w:br/>
        <w:t xml:space="preserve">will make it more difficult for airborne systems to </w:t>
        <w:br/>
        <w:t xml:space="preserve">evade detection, leaving air platforms exposed to kill </w:t>
        <w:br/>
        <w:t xml:space="preserve">chains enabled by these technologies and making it </w:t>
        <w:br/>
        <w:t>harder to maintain air superiority.</w:t>
        <w:br/>
        <w:t xml:space="preserve">The proliferation of sensors, and </w:t>
        <w:br/>
        <w:t xml:space="preserve">AI-enabled solutions making sense of </w:t>
        <w:br/>
        <w:t xml:space="preserve">that data at machine speeds, will make </w:t>
        <w:br/>
        <w:t xml:space="preserve">it more difficult for airborne systems to </w:t>
        <w:br/>
        <w:t xml:space="preserve">evade detection, leaving air platforms </w:t>
        <w:br/>
        <w:t xml:space="preserve">exposed to kill chains enabled by </w:t>
        <w:br/>
        <w:t xml:space="preserve">these technologies and making it </w:t>
        <w:br/>
        <w:t>harder to maintain air superiority.</w:t>
      </w:r>
    </w:p>
    <w:p>
      <w:r>
        <w:rPr>
          <w:b/>
        </w:rPr>
        <w:t>Page 103</w:t>
      </w:r>
    </w:p>
    <w:p>
      <w:r>
        <w:t>97</w:t>
        <w:br/>
        <w:t>Clayton Swope</w:t>
        <w:br/>
        <w:t xml:space="preserve">on radar.41 In some applications, infrared seekers are </w:t>
        <w:br/>
        <w:t xml:space="preserve">used as guidance systems for missiles, which hone </w:t>
        <w:br/>
        <w:t xml:space="preserve">in on the heat or thermal signatures of their targets </w:t>
        <w:br/>
        <w:t xml:space="preserve">rather than their radar signatures. In addition to radar </w:t>
        <w:br/>
        <w:t xml:space="preserve">and infrared, other types of sensors play increasingly </w:t>
        <w:br/>
        <w:t xml:space="preserve">prominent detection and tracking roles, including </w:t>
        <w:br/>
        <w:t xml:space="preserve">acoustic, visual, and LiDAR-based sensor networks.42 </w:t>
        <w:br/>
        <w:t xml:space="preserve">To date, these non-radar sensors have been primarily </w:t>
        <w:br/>
        <w:t xml:space="preserve">used in counterair point defense systems intended </w:t>
        <w:br/>
        <w:t xml:space="preserve">for defeating airborne threats in close proximity to </w:t>
        <w:br/>
        <w:t xml:space="preserve">their targets. </w:t>
        <w:br/>
        <w:t>Due to the reliance on radar for all but close-prox­</w:t>
        <w:br/>
        <w:t xml:space="preserve">imity point defense systems, stealth technology has </w:t>
        <w:br/>
        <w:t xml:space="preserve">enabled strikes against a wide range of important and </w:t>
        <w:br/>
        <w:t xml:space="preserve">presumably well-defended military targets by Israel </w:t>
        <w:br/>
        <w:t xml:space="preserve">in Iran and Syria, such as during Operation Midnight </w:t>
        <w:br/>
        <w:t xml:space="preserve">Hammer. While terrestrial radar will likely continue </w:t>
        <w:br/>
        <w:t xml:space="preserve">playing a central role to enable kill chains for airborne </w:t>
        <w:br/>
        <w:t>targets, space-based systems, including electro-op­</w:t>
        <w:br/>
        <w:t xml:space="preserve">tical sensors, will begin to serve similar purposes. </w:t>
        <w:br/>
        <w:t xml:space="preserve">Future space-based sensor webs will be able to detect, </w:t>
        <w:br/>
        <w:t>identify, and track objects in real-time using a combi­</w:t>
        <w:br/>
        <w:t xml:space="preserve">nation of phenomenologies beyond just radar.43 This </w:t>
        <w:br/>
        <w:t xml:space="preserve">will pose a challenge to stealth aircraft trying to avoid </w:t>
        <w:br/>
        <w:t xml:space="preserve">detection by an adversary’s air defenses: Though </w:t>
        <w:br/>
        <w:t xml:space="preserve">designed to avoid detection by radar, stealth aircraft </w:t>
        <w:br/>
        <w:t xml:space="preserve">can certainly be seen by the naked eye and, thus, are </w:t>
        <w:br/>
        <w:t xml:space="preserve">susceptible to optical space-based sensors. </w:t>
        <w:br/>
        <w:t xml:space="preserve">It is not difficult to imagine a time in the near </w:t>
        <w:br/>
        <w:t xml:space="preserve">future when every point on the globe is observable </w:t>
        <w:br/>
        <w:t xml:space="preserve">by a space-based sensor at all times, with no break </w:t>
        <w:br/>
        <w:t>in coverage. This can be achieved by a constella­</w:t>
        <w:br/>
        <w:t xml:space="preserve">tion of satellites in lower Earth orbits or by a series </w:t>
        <w:br/>
        <w:t xml:space="preserve">of high-resolution satellites in geostationary orbits. </w:t>
        <w:br/>
        <w:t xml:space="preserve">Notably, China has already deployed a number of </w:t>
        <w:br/>
        <w:t xml:space="preserve">electro-optical satellites in geostationary orbit.44 The </w:t>
        <w:br/>
        <w:t xml:space="preserve">United States is investigating the use of satellites for </w:t>
        <w:br/>
        <w:t>tracking targets in the air.45 Pairing data from space-</w:t>
        <w:br/>
        <w:t>based sensors with AI-enabled processing will pro­</w:t>
        <w:br/>
        <w:t xml:space="preserve">duce systems capable of identifying and tracking </w:t>
        <w:br/>
        <w:t xml:space="preserve">aircraft, including those using stealth technologies. </w:t>
        <w:br/>
        <w:t xml:space="preserve">Challenging the efficacy of traditional stealth will </w:t>
        <w:br/>
        <w:t xml:space="preserve">challenge the ability of air forces that rely on it to </w:t>
        <w:br/>
        <w:t xml:space="preserve">secure and maintain air superiority. However, new </w:t>
        <w:br/>
        <w:t xml:space="preserve">uses of electro-optical space-based sensors in kill </w:t>
        <w:br/>
        <w:t xml:space="preserve">sense of the deluge of data collected from a myriad </w:t>
        <w:br/>
        <w:t xml:space="preserve">of sensors monitoring the battlespace. The amount </w:t>
        <w:br/>
        <w:t>of data is already so enormous that it cannot be com­</w:t>
        <w:br/>
        <w:t xml:space="preserve">pletely assessed at operationally relevant timescales </w:t>
        <w:br/>
        <w:t>using human input.36</w:t>
        <w:br/>
        <w:t xml:space="preserve">There are interim solutions on the horizon that </w:t>
        <w:br/>
        <w:t xml:space="preserve">attempt to keep the human in the loop for UASs in </w:t>
        <w:br/>
        <w:t xml:space="preserve">highly jammed signal environments. In Ukraine, some </w:t>
        <w:br/>
        <w:t>operators have resorted to fiber-optic lines to main­</w:t>
        <w:br/>
        <w:t xml:space="preserve">tain the ability to communicate with their drones.37 </w:t>
        <w:br/>
        <w:t xml:space="preserve">This solution is unwieldy and will not scale to a </w:t>
        <w:br/>
        <w:t xml:space="preserve">future battlefield environment in which thousands </w:t>
        <w:br/>
        <w:t xml:space="preserve">if not millions of drones are operating together. The </w:t>
        <w:br/>
        <w:t xml:space="preserve">long-term response will involve implementing more </w:t>
        <w:br/>
        <w:t xml:space="preserve">AI-enabled autonomous decisionmaking in uncrewed </w:t>
        <w:br/>
        <w:t xml:space="preserve">aircraft, including decisionmaking that involves the </w:t>
        <w:br/>
        <w:t xml:space="preserve">use of deadly force. Defenses operating at machine </w:t>
        <w:br/>
        <w:t xml:space="preserve">speeds can deploy countermeasures much faster </w:t>
        <w:br/>
        <w:t xml:space="preserve">against hypersonic weapons and drone swarms than </w:t>
        <w:br/>
        <w:t xml:space="preserve">a system relying on human reaction times. The United </w:t>
        <w:br/>
        <w:t xml:space="preserve">States is already buying an AI-enabled counter-drone </w:t>
        <w:br/>
        <w:t xml:space="preserve">system—the Bullfrog robotic gun system—capable of </w:t>
        <w:br/>
        <w:t>fully autonomous operations.38</w:t>
        <w:br/>
        <w:t>Though researchers have observed that AI-en­</w:t>
        <w:br/>
        <w:t xml:space="preserve">abled decisionmaking cannot today replicate human </w:t>
        <w:br/>
        <w:t xml:space="preserve">judgment, AI-enabled problem solving will probably </w:t>
        <w:br/>
        <w:t xml:space="preserve">improve over time.39 But exactly when that could </w:t>
        <w:br/>
        <w:t xml:space="preserve">happen is hard to predict. Until that point—when </w:t>
        <w:br/>
        <w:t>machines make as good as or better warfighting deci­</w:t>
        <w:br/>
        <w:t xml:space="preserve">sions than people—AI-enabled airborne systems will </w:t>
        <w:br/>
        <w:t xml:space="preserve">have to operate side-by-side with human pilots and </w:t>
        <w:br/>
        <w:t xml:space="preserve">crews. This creates challenges for both the human </w:t>
        <w:br/>
        <w:t xml:space="preserve">and machine, as each will struggle to operate most </w:t>
        <w:br/>
        <w:t xml:space="preserve">efficiently and effectively unless both sides learn how </w:t>
        <w:br/>
        <w:t xml:space="preserve">to predict and understand how the other side reacts </w:t>
        <w:br/>
        <w:t>in situations encountered on the battlefield.</w:t>
        <w:br/>
        <w:t xml:space="preserve">Next-Generation Camouflage </w:t>
        <w:br/>
        <w:t>and the Element of Surprise</w:t>
        <w:br/>
        <w:t xml:space="preserve">The conflicts in Ukraine and the Middle East have </w:t>
        <w:br/>
        <w:t xml:space="preserve">demonstrated the importance of early-warning and </w:t>
        <w:br/>
        <w:t>fire-control radars for detecting, tracking, and defeat­</w:t>
        <w:br/>
        <w:t xml:space="preserve">ing airborne threats.40 Today, air threat detection </w:t>
        <w:br/>
        <w:t xml:space="preserve">and tracking systems supporting long-, medium-, </w:t>
        <w:br/>
        <w:t>and short-range integrated air defense systems rely</w:t>
      </w:r>
    </w:p>
    <w:p>
      <w:r>
        <w:rPr>
          <w:b/>
        </w:rPr>
        <w:t>Page 104</w:t>
      </w:r>
    </w:p>
    <w:p>
      <w:r>
        <w:t>98</w:t>
        <w:br/>
        <w:t>The Evolution of Airpower</w:t>
        <w:br/>
        <w:t xml:space="preserve">ably be a balancing act, perhaps a temporary one, on </w:t>
        <w:br/>
        <w:t>the edge of a razor—air superiority may be ephem­</w:t>
        <w:br/>
        <w:t>eral or something that is never fully achievable. Ulti­</w:t>
        <w:br/>
        <w:t xml:space="preserve">mately, there is probably a lot that cannot be foreseen </w:t>
        <w:br/>
        <w:t xml:space="preserve">about the future of military airpower based on lessons </w:t>
        <w:br/>
        <w:t xml:space="preserve">from today. It is worth keeping in mind the advice of </w:t>
        <w:br/>
        <w:t xml:space="preserve">the father of the U.S. Air Force, Billy Mitchell, who </w:t>
        <w:br/>
        <w:t xml:space="preserve">opined: “in the development of airpower one has to </w:t>
        <w:br/>
        <w:t xml:space="preserve">look ahead and not backward and figure out what is </w:t>
        <w:br/>
        <w:t>going to happen, not too much what has happened.”47</w:t>
        <w:br/>
        <w:t xml:space="preserve">chains do not foreshadow the obsolescence of stealth </w:t>
        <w:br/>
        <w:t xml:space="preserve">technology. Because radar can see through weather </w:t>
        <w:br/>
        <w:t>phenomena (such as clouds) that render electro-op­</w:t>
        <w:br/>
        <w:t xml:space="preserve">tical sensors less effective, radar will likely retain its </w:t>
        <w:br/>
        <w:t xml:space="preserve">critical place in integrated air defense detection and </w:t>
        <w:br/>
        <w:t xml:space="preserve">tracking architectures. But stealth platforms will have </w:t>
        <w:br/>
        <w:t xml:space="preserve">to operate in environments in which optical sensors </w:t>
        <w:br/>
        <w:t xml:space="preserve">play a greater role in kill chains. This development </w:t>
        <w:br/>
        <w:t xml:space="preserve">will require improved tactics—perhaps flying most </w:t>
        <w:br/>
        <w:t xml:space="preserve">sorties when there is cloud cover or inventing new </w:t>
        <w:br/>
        <w:t xml:space="preserve">types of high-tech camouflage that can hide aircraft </w:t>
        <w:br/>
        <w:t xml:space="preserve">from space-based optical sensors.46 </w:t>
        <w:br/>
        <w:t>Future conflicts may see greater use of the under­</w:t>
        <w:br/>
        <w:t xml:space="preserve">sea domain to deploy airpower, as undersea systems </w:t>
        <w:br/>
        <w:t xml:space="preserve">offer unique opportunities for stealth and surprise. </w:t>
        <w:br/>
        <w:t xml:space="preserve">Because submarines can be designed to minimize </w:t>
        <w:br/>
        <w:t xml:space="preserve">their detectability, crewed and uncrewed submarines </w:t>
        <w:br/>
        <w:t xml:space="preserve">may see greater use as platforms from which drones </w:t>
        <w:br/>
        <w:t xml:space="preserve">are deployed, aiming to reduce the time air defense </w:t>
        <w:br/>
        <w:t>systems have to identify, acquire, track, and neutral­</w:t>
        <w:br/>
        <w:t xml:space="preserve">ize hostile airborne targets. Just like suitcases and </w:t>
        <w:br/>
        <w:t xml:space="preserve">trucks were used by Israel and Ukraine in June 2025 </w:t>
        <w:br/>
        <w:t xml:space="preserve">to smuggle drones closer to their intended targets, </w:t>
        <w:br/>
        <w:t xml:space="preserve">undersea systems may be used for a similar effect in </w:t>
        <w:br/>
        <w:t>future wars.</w:t>
        <w:br/>
        <w:t>Conclusion</w:t>
        <w:br/>
        <w:t xml:space="preserve">The contribution of airpower to future wars will be </w:t>
        <w:br/>
        <w:t xml:space="preserve">shaped by the evolution and use of technologies and </w:t>
        <w:br/>
        <w:t xml:space="preserve">tactics that have appeared on the battlefield in Ukraine </w:t>
        <w:br/>
        <w:t xml:space="preserve">and the Middle East. That future will see greater use </w:t>
        <w:br/>
        <w:t xml:space="preserve">of uncrewed systems, AI-enabled lethal autonomous </w:t>
        <w:br/>
        <w:t>weapon systems, and improved camouflage tech­</w:t>
        <w:br/>
        <w:t>nologies masking radar, thermal, sound, and—pos­</w:t>
        <w:br/>
        <w:t xml:space="preserve">sibly—visual signatures. These technologies and the </w:t>
        <w:br/>
        <w:t>evolving tactics for deploying them, such as AI-en­</w:t>
        <w:br/>
        <w:t xml:space="preserve">abled systems working side-by-side with humans, will </w:t>
        <w:br/>
        <w:t xml:space="preserve">be required to operate under the shadow of ever more </w:t>
        <w:br/>
        <w:t>sophisticated counterair capabilities.</w:t>
        <w:br/>
        <w:t xml:space="preserve">The goal will be to provide sufficient command of </w:t>
        <w:br/>
        <w:t xml:space="preserve">the air to execute core military airpower functions. </w:t>
        <w:br/>
        <w:t xml:space="preserve">This is unlikely to mean total air supremacy—but </w:t>
        <w:br/>
        <w:t xml:space="preserve">Israel has shown that it is still possible to obtain and </w:t>
        <w:br/>
        <w:t>maintain near-total control of the skies in certain cir­</w:t>
        <w:br/>
        <w:t>cumstances. However, command of the air will prob­</w:t>
      </w:r>
    </w:p>
    <w:p>
      <w:r>
        <w:rPr>
          <w:b/>
        </w:rPr>
        <w:t>Page 105</w:t>
      </w:r>
    </w:p>
    <w:p>
      <w:r>
        <w:t>Mark F. Cancian</w:t>
        <w:br/>
        <w:t>CHAPTER 11</w:t>
        <w:br/>
        <w:t>The Future of Seapower</w:t>
      </w:r>
    </w:p>
    <w:p>
      <w:r>
        <w:rPr>
          <w:b/>
        </w:rPr>
        <w:t>Page 106</w:t>
      </w:r>
    </w:p>
    <w:p>
      <w:r>
        <w:t>100</w:t>
        <w:br/>
        <w:t>The Future of Seapower</w:t>
        <w:br/>
        <w:t>”</w:t>
        <w:br/>
        <w:t>“</w:t>
        <w:br/>
        <w:t xml:space="preserve">Having a variety of naval capabilities </w:t>
        <w:br/>
        <w:t xml:space="preserve">available facilitates a response even if </w:t>
        <w:br/>
        <w:t xml:space="preserve">the tools are not initially available in the </w:t>
        <w:br/>
        <w:t xml:space="preserve">desired quantity. Expanding an existing </w:t>
        <w:br/>
        <w:t xml:space="preserve">capability is much easier than developing </w:t>
        <w:br/>
        <w:t>a new one in the crucible of conflict.</w:t>
        <w:br/>
        <w:t>2.</w:t>
        <w:tab/>
        <w:br/>
        <w:t xml:space="preserve">Do aircraft carriers still have a role? </w:t>
        <w:br/>
        <w:t>3.</w:t>
        <w:tab/>
        <w:br/>
        <w:t xml:space="preserve">What is the future role of uncrewed naval </w:t>
        <w:br/>
        <w:t xml:space="preserve">systems? </w:t>
        <w:br/>
        <w:t>4.</w:t>
        <w:tab/>
        <w:br/>
        <w:t xml:space="preserve">Why have Russia’s Black Sea submarines not </w:t>
        <w:br/>
        <w:t xml:space="preserve">had more impact? </w:t>
        <w:br/>
        <w:t>5.</w:t>
        <w:tab/>
        <w:br/>
        <w:t xml:space="preserve">Can inventories of naval munitions ever be </w:t>
        <w:br/>
        <w:t>adequate?</w:t>
        <w:br/>
        <w:t>The discussion of each question contains a sum­</w:t>
        <w:br/>
        <w:t xml:space="preserve">mary of wartime experience and ends with insights </w:t>
        <w:br/>
        <w:t>into how navies can adapt to the new maritime envi­</w:t>
        <w:br/>
        <w:t xml:space="preserve">ronment. Because current data is imperfect and not </w:t>
        <w:br/>
        <w:t xml:space="preserve">necessarily indicative of a war between great powers, </w:t>
        <w:br/>
        <w:t xml:space="preserve">each discussion also includes indicators that can show </w:t>
        <w:br/>
        <w:t>where naval combat may be headed.</w:t>
        <w:br/>
        <w:t xml:space="preserve">The Viability of Surface Ships </w:t>
        <w:br/>
        <w:t>in High-Intensity Conflict</w:t>
        <w:br/>
        <w:t xml:space="preserve">Ukraine has achieved extraordinary naval success in its </w:t>
        <w:br/>
        <w:t xml:space="preserve">war with Russia.1 Without the conventional attributes </w:t>
        <w:br/>
        <w:t xml:space="preserve">of a navy—ships and land-based aircraft—it has sunk or </w:t>
        <w:br/>
        <w:t xml:space="preserve">destroyed eight major Russian surface ships and one </w:t>
        <w:br/>
        <w:t>T</w:t>
        <w:br/>
        <w:t xml:space="preserve">he conflicts in Ukraine and the Middle East </w:t>
        <w:br/>
        <w:t>present the best opportunity to assess war­</w:t>
        <w:br/>
        <w:t>time naval operations since the 1982 Falk­</w:t>
        <w:br/>
        <w:t xml:space="preserve">lands War. Nothing is simulated, operations include </w:t>
        <w:br/>
        <w:t xml:space="preserve">all of the messiness of the real world, and difficulties </w:t>
        <w:br/>
        <w:t xml:space="preserve">cannot be assumed away as they can in peacetime </w:t>
        <w:br/>
        <w:t xml:space="preserve">exercises. Although maritime operations in these </w:t>
        <w:br/>
        <w:t>conflicts have had secondary—or even tertiary—im­</w:t>
        <w:br/>
        <w:t>portance after the ground and air campaigns, the ex­</w:t>
        <w:br/>
        <w:t xml:space="preserve">perience they provide merits close analysis, as it can </w:t>
        <w:br/>
        <w:t>offer valuable insights about the future of seapower.</w:t>
        <w:br/>
        <w:t>In parallel with these conflicts, analysis of a hypo­</w:t>
        <w:br/>
        <w:t xml:space="preserve">thetical U.S.-China conflict over Taiwan has suggested </w:t>
        <w:br/>
        <w:t xml:space="preserve">how a modern air and naval campaign might unfold </w:t>
        <w:br/>
        <w:t xml:space="preserve">(discussed further below). While these assessments </w:t>
        <w:br/>
        <w:t>lack the authority of actual operations, they comple­</w:t>
        <w:br/>
        <w:t>ment insights derived from the current wars.</w:t>
        <w:br/>
        <w:t xml:space="preserve">This chapter discusses five questions that arise </w:t>
        <w:br/>
        <w:t xml:space="preserve">from these conflicts and analyses: </w:t>
        <w:br/>
        <w:t>1.</w:t>
        <w:tab/>
        <w:br/>
        <w:t>Are surface ships viable in high-intensity con­</w:t>
        <w:br/>
        <w:t xml:space="preserve">flict? </w:t>
        <w:br/>
        <w:t>photo: pavlo bahmut/ukrinform/future publishing/getty images</w:t>
      </w:r>
    </w:p>
    <w:p>
      <w:r>
        <w:rPr>
          <w:b/>
        </w:rPr>
        <w:t>Page 107</w:t>
      </w:r>
    </w:p>
    <w:p>
      <w:r>
        <w:t>101</w:t>
        <w:br/>
        <w:t>Mark F. Cancian</w:t>
        <w:br/>
        <w:t xml:space="preserve">inventories are depleted. Perhaps naval warfare has </w:t>
        <w:br/>
        <w:t xml:space="preserve">reached the state envisioned by Admiral Karl Dönitz, </w:t>
        <w:br/>
        <w:t xml:space="preserve">the head of Nazi Germany’s fleet during World War </w:t>
        <w:br/>
        <w:t xml:space="preserve">II. Dönitz had a painting in his office entitled “The </w:t>
        <w:br/>
        <w:t xml:space="preserve">Fleet in 1955” (see below). It showed an empty ocean, </w:t>
        <w:br/>
        <w:t xml:space="preserve">reflecting his belief that submarines would become so </w:t>
        <w:br/>
        <w:t>dominant that surface ships would be rendered obso­</w:t>
        <w:br/>
        <w:t xml:space="preserve">lete. That did not happen in 1955, but has it happened </w:t>
        <w:br/>
        <w:t>in 2025 because of antiship missiles?4</w:t>
        <w:br/>
        <w:t xml:space="preserve">While Russian naval losses might suggest that for </w:t>
        <w:br/>
        <w:t xml:space="preserve">high-end conflicts, U.S. LSCs have nonetheless been </w:t>
        <w:br/>
        <w:t>valuable in the Red Sea and Gaza operations. Posi­</w:t>
        <w:br/>
        <w:t xml:space="preserve">tioned in the Red Sea and Eastern Mediterranean, </w:t>
        <w:br/>
        <w:t xml:space="preserve">these ships have had 400 engagements with Houthi </w:t>
        <w:br/>
        <w:t xml:space="preserve">missiles. No missiles hit the warships, few hit Israel, </w:t>
        <w:br/>
        <w:t xml:space="preserve">and maritime traffic continued through the Red Sea, </w:t>
        <w:br/>
        <w:t xml:space="preserve">though at a reduced level. The ships’ missile defenses </w:t>
        <w:br/>
        <w:t xml:space="preserve">were highly effective against the small missile volleys </w:t>
        <w:br/>
        <w:t xml:space="preserve">that the Houthis could launch. While this success is </w:t>
        <w:br/>
        <w:t xml:space="preserve">encouraging, it is not determinative; the ships remain </w:t>
        <w:br/>
        <w:t xml:space="preserve">untested against the volume of fire that a great power </w:t>
        <w:br/>
        <w:t>such as China could employ.</w:t>
        <w:br/>
        <w:t xml:space="preserve">submarine, pushed Russian naval forces out of Russia’s </w:t>
        <w:br/>
        <w:t xml:space="preserve">forward naval base at Sevastopol, and contested the </w:t>
        <w:br/>
        <w:t xml:space="preserve">entire Black Sea. This success particularly raises the </w:t>
        <w:br/>
        <w:t xml:space="preserve">question of the future viability of surface ships. </w:t>
        <w:br/>
        <w:t xml:space="preserve">Wartime Experience </w:t>
        <w:br/>
        <w:t xml:space="preserve">Ukraine’s sinking of the Russian battlecruiser Moskva </w:t>
        <w:br/>
        <w:t xml:space="preserve">by long-range antiship missiles launched from the </w:t>
        <w:br/>
        <w:t xml:space="preserve">shore shocked Russia and the world. Nor was this </w:t>
        <w:br/>
        <w:t xml:space="preserve">an isolated event: Other Russian surface ships have </w:t>
        <w:br/>
        <w:t xml:space="preserve">fallen victim to one-way (“suicide”) drones (two ships </w:t>
        <w:br/>
        <w:t xml:space="preserve">destroyed) and long-range surface-to-surface missiles </w:t>
        <w:br/>
        <w:t>(six ships destroyed).2</w:t>
        <w:br/>
        <w:t xml:space="preserve">Wargames by CSIS, the Center for Strategic and </w:t>
        <w:br/>
        <w:t xml:space="preserve">Budgetary Assessments, the Hudson Institute, and </w:t>
        <w:br/>
        <w:t xml:space="preserve">the International Institute for Strategic Studies have </w:t>
        <w:br/>
        <w:t xml:space="preserve">questioned the survivability of surface ships in a great </w:t>
        <w:br/>
        <w:t xml:space="preserve">power conflict against China, especially large surface </w:t>
        <w:br/>
        <w:t xml:space="preserve">combatants (LSCs), the multibillion-dollar destroyers </w:t>
        <w:br/>
        <w:t xml:space="preserve">and cruisers that have been the backbone of fleets </w:t>
        <w:br/>
        <w:t xml:space="preserve">since World War II.3 Volleys of Chinese missiles can </w:t>
        <w:br/>
        <w:t xml:space="preserve">overwhelm ship defenses and push surface ships back </w:t>
        <w:br/>
        <w:t xml:space="preserve">hundreds of miles to seek safety until Chinese missile </w:t>
        <w:br/>
        <w:t xml:space="preserve">Admiral Karl Dönitz shown with the painting “The Fleet in 1955” in his home in December 1974. </w:t>
        <w:br/>
        <w:t>Photo: Werner Baum/picture alliance/Getty Images</w:t>
      </w:r>
    </w:p>
    <w:p>
      <w:r>
        <w:rPr>
          <w:b/>
        </w:rPr>
        <w:t>Page 108</w:t>
      </w:r>
    </w:p>
    <w:p>
      <w:r>
        <w:t>102</w:t>
        <w:br/>
        <w:t>The Future of Seapower</w:t>
        <w:br/>
        <w:t xml:space="preserve">be even more threatened. This is a perennial debate, </w:t>
        <w:br/>
        <w:t xml:space="preserve">having gone on for 50 years. It affects the U.S. Navy </w:t>
        <w:br/>
        <w:t xml:space="preserve">the most, as it operates 11 aircraft carriers, but eight </w:t>
        <w:br/>
        <w:t xml:space="preserve">other countries have invested in carriers: China (3), </w:t>
        <w:br/>
        <w:t xml:space="preserve">the United Kingdom (2), India (2), Italy (2), Japan (2), </w:t>
        <w:br/>
        <w:t>France (1), Spain (1), and Turkey (1).</w:t>
        <w:br/>
        <w:t xml:space="preserve">Wartime Experience </w:t>
        <w:br/>
        <w:t xml:space="preserve">Unfortunately, current events provide little insight </w:t>
        <w:br/>
        <w:t xml:space="preserve">into the role of aircraft carriers in combat between </w:t>
        <w:br/>
        <w:t xml:space="preserve">highly capable opponents. Russia’s sole carrier has </w:t>
        <w:br/>
        <w:t xml:space="preserve">not participated in the Ukraine war. The sinking of the </w:t>
        <w:br/>
        <w:t xml:space="preserve">Moskva, an old battlecruiser without escorts, does not </w:t>
        <w:br/>
        <w:t xml:space="preserve">provide a sufficient example of what might happen to </w:t>
        <w:br/>
        <w:t xml:space="preserve">a modern aircraft carrier with its air wing and escorts. </w:t>
        <w:br/>
        <w:t>Events in the Eastern Mediterranean reinforce histor­</w:t>
        <w:br/>
        <w:t xml:space="preserve">ical experience. U.S. carriers have conducted many </w:t>
        <w:br/>
        <w:t xml:space="preserve">missions to intercept Iranian and Houthi missiles. </w:t>
        <w:br/>
        <w:t xml:space="preserve">Missile threats did not force them to retreat. However, </w:t>
        <w:br/>
        <w:t xml:space="preserve">the carriers did not face the massive missile salvos </w:t>
        <w:br/>
        <w:t>that Russia or China could launch.</w:t>
        <w:br/>
        <w:t xml:space="preserve">The debate on aircraft carriers might fade into the </w:t>
        <w:br/>
        <w:t xml:space="preserve">background, except that recent wargaming has also </w:t>
        <w:br/>
        <w:t xml:space="preserve">raised questions about aircraft carrier survivability. </w:t>
        <w:br/>
        <w:t xml:space="preserve">China’s massive missile inventories could overwhelm </w:t>
        <w:br/>
        <w:t xml:space="preserve">carrier air defenses, and its fleet of 65 submarines might </w:t>
        <w:br/>
        <w:t xml:space="preserve">penetrate a carrier’s defensive screen. Wargames alone </w:t>
        <w:br/>
        <w:t xml:space="preserve">are unlikely to change naval attitudes toward carriers, </w:t>
        <w:br/>
        <w:t xml:space="preserve">but they have kept the question on the table. And the </w:t>
        <w:br/>
        <w:t>matter of carrier cost is always present.14 Nuclear carri­</w:t>
        <w:br/>
        <w:t xml:space="preserve">ers cost about $13 billion each, plus $8 billion for the air </w:t>
        <w:br/>
        <w:t xml:space="preserve">wing and another $8 billion for escorts. Helicopter and </w:t>
        <w:br/>
        <w:t>short-takeoff carriers cost about half that.</w:t>
        <w:br/>
        <w:t xml:space="preserve">On the other hand, carriers show their usefulness </w:t>
        <w:br/>
        <w:t xml:space="preserve">every day for crisis response, regional conflicts, and </w:t>
        <w:br/>
        <w:t xml:space="preserve">deterrence. (For a more detailed description of this </w:t>
        <w:br/>
        <w:t xml:space="preserve">debate, see the carrier discussion in the 2022 CSIS </w:t>
        <w:br/>
        <w:t xml:space="preserve">report on military forces.15) U.S. carriers have been in </w:t>
        <w:br/>
        <w:t xml:space="preserve">constant demand and routinely conduct real-world </w:t>
        <w:br/>
        <w:t xml:space="preserve">missions. The same is true for other countries. Since </w:t>
        <w:br/>
        <w:t xml:space="preserve">2014, UK and French aircraft carriers have launched </w:t>
        <w:br/>
        <w:t xml:space="preserve">airstrikes against ISIS targets in Iraq and Syria as part </w:t>
        <w:br/>
        <w:t xml:space="preserve">of an international coalition.16 Carriers also played a </w:t>
        <w:br/>
        <w:t xml:space="preserve">key role in enforcing the NATO no-fly zone during the </w:t>
        <w:br/>
        <w:t>Libyan Civil War.17</w:t>
        <w:br/>
        <w:t xml:space="preserve">Adapting to the New Environment </w:t>
        <w:br/>
        <w:t>Given this uncertainty, the U.S. Navy appears to be hedg­</w:t>
        <w:br/>
        <w:t xml:space="preserve">ing its bets. The current fleet has 85 LSCs in a total fleet </w:t>
        <w:br/>
        <w:t>of 293.5 This is far below the 104 LSC goal in the 355-</w:t>
        <w:br/>
        <w:t xml:space="preserve">ship Navy called for by the first Trump administration.6 </w:t>
        <w:br/>
        <w:t xml:space="preserve">However, it roughly equals the 87 LSC goal in the Navy’s </w:t>
        <w:br/>
        <w:t xml:space="preserve">2023 381-ship fleet plan. Thus, between 2016 and 2023, </w:t>
        <w:br/>
        <w:t xml:space="preserve">the overall fleet plan increased by 7 percent, but the goal </w:t>
        <w:br/>
        <w:t xml:space="preserve">for LSCs decreased by 8 percent, reflecting this concern </w:t>
        <w:br/>
        <w:t xml:space="preserve">about LSC survivability. The U.S. Navy’s alternative </w:t>
        <w:br/>
        <w:t xml:space="preserve">shipbuilding plan for FY 2025 further sacrificed surface </w:t>
        <w:br/>
        <w:t xml:space="preserve">fleet numbers to reduce shipbuilding costs, projecting a </w:t>
        <w:br/>
        <w:t xml:space="preserve">gradual decline in LSCs to 70 total.7 Extrapolating these </w:t>
        <w:br/>
        <w:t xml:space="preserve">long-term plans produces an even lower projection for </w:t>
        <w:br/>
        <w:t xml:space="preserve">LSCs: The plan envisions a 1-2-1-2-1 building profile (i.e., </w:t>
        <w:br/>
        <w:t xml:space="preserve">three ships every two years) for the late 2030s.8 With an </w:t>
        <w:br/>
        <w:t xml:space="preserve">expected LSC service life of 35 years, that equates to a </w:t>
        <w:br/>
        <w:t>long-term inventory of 53 vessels.9</w:t>
        <w:br/>
        <w:t xml:space="preserve">The recent reconciliation bill (“One Big Beautiful </w:t>
        <w:br/>
        <w:t>Bill”) developed by Congress and signed by the presi­</w:t>
        <w:br/>
        <w:t xml:space="preserve">dent added two destroyers, indicating some support </w:t>
        <w:br/>
        <w:t>for LSCs if funding were available.10</w:t>
        <w:br/>
        <w:t xml:space="preserve">China’s Navy—the People’s Liberation Army Navy </w:t>
        <w:br/>
        <w:t xml:space="preserve">(PLAN)—has taken the opposite approach, building a </w:t>
        <w:br/>
        <w:t xml:space="preserve">large fleet of LSCs now numbering more than 100.11 </w:t>
        <w:br/>
        <w:t xml:space="preserve">Where the United States builds two to three LSCs per </w:t>
        <w:br/>
        <w:t xml:space="preserve">year, China builds five.12 Although China has made </w:t>
        <w:br/>
        <w:t>advances in uncrewed systems, the PLAN has priori­</w:t>
        <w:br/>
        <w:t>tized building LSCs for its near-seas defense.13</w:t>
        <w:br/>
        <w:t>Looking Ahead</w:t>
        <w:br/>
        <w:t xml:space="preserve">An event showing high surface ship vulnerability, </w:t>
        <w:br/>
        <w:t xml:space="preserve">which is already widely discussed, would push many </w:t>
        <w:br/>
        <w:t>navies to reconsider their LSC programs. Alterna­</w:t>
        <w:br/>
        <w:t xml:space="preserve">tively, a revival could occur, driven by uncrewed </w:t>
        <w:br/>
        <w:t xml:space="preserve">surface vessels (USVs) equipped with sensors. These </w:t>
        <w:br/>
        <w:t>USVs would act as scouts, thereby reducing the vul­</w:t>
        <w:br/>
        <w:t xml:space="preserve">nerability of surface ships. Regardless, ships need a </w:t>
        <w:br/>
        <w:t xml:space="preserve">lot of sea room to survive. The days of fleets standing </w:t>
        <w:br/>
        <w:t>close off a hostile shore are gone.</w:t>
        <w:br/>
        <w:t xml:space="preserve">The Future Role </w:t>
        <w:br/>
        <w:t>of Aircraft Carriers</w:t>
        <w:br/>
        <w:t xml:space="preserve">If LSCs struggle to survive in modern naval combat, </w:t>
        <w:br/>
        <w:t>aircraft carriers—the apex surface combatants—would</w:t>
      </w:r>
    </w:p>
    <w:p>
      <w:r>
        <w:rPr>
          <w:b/>
        </w:rPr>
        <w:t>Page 109</w:t>
      </w:r>
    </w:p>
    <w:p>
      <w:r>
        <w:t>103</w:t>
        <w:br/>
        <w:t>Mark F. Cancian</w:t>
        <w:br/>
        <w:t xml:space="preserve">marines. Interestingly, the reconciliation bill does not </w:t>
        <w:br/>
        <w:t xml:space="preserve">provide any money for aircraft carriers despite having </w:t>
        <w:br/>
        <w:t>$29 billion for shipbuilding overall.</w:t>
        <w:br/>
        <w:t xml:space="preserve">All countries face an additional influence in </w:t>
        <w:br/>
        <w:t xml:space="preserve">designing naval forces: the need to maintain a viable </w:t>
        <w:br/>
        <w:t xml:space="preserve">shipbuilding industrial base. For the U.S. Navy, that </w:t>
        <w:br/>
        <w:t xml:space="preserve">requirement has sometimes driven it to consider </w:t>
        <w:br/>
        <w:t>unwise policies, such as building more nuclear air­</w:t>
        <w:br/>
        <w:t xml:space="preserve">craft carriers, to satisfy the shipbuilding industry, </w:t>
        <w:br/>
        <w:t xml:space="preserve">but retiring older carriers early to satisfy critics. This </w:t>
        <w:br/>
        <w:t xml:space="preserve">increases the amortized cost of an aircraft carrier </w:t>
        <w:br/>
        <w:t xml:space="preserve">from $220 million per year to $370 million.19 Other </w:t>
        <w:br/>
        <w:t xml:space="preserve">navies with carriers face similar pressures, as carriers </w:t>
        <w:br/>
        <w:t>represent the largest naval ship they build. All coun­</w:t>
        <w:br/>
        <w:t xml:space="preserve">tries should remember that shipbuilding industrial </w:t>
        <w:br/>
        <w:t xml:space="preserve">bases exist to put strategically useful ships to sea, not </w:t>
        <w:br/>
        <w:t>to maintain themselves.</w:t>
        <w:br/>
        <w:t>Looking Ahead</w:t>
        <w:br/>
        <w:t xml:space="preserve">Eventually, the debate will be resolved; a high-intensity </w:t>
        <w:br/>
        <w:t xml:space="preserve">conflict will occur, and carriers will either show their </w:t>
        <w:br/>
        <w:t xml:space="preserve">survivability and value or be so severely damaged that </w:t>
        <w:br/>
        <w:t xml:space="preserve">their limited utility becomes evident. Resolution could </w:t>
        <w:br/>
        <w:t xml:space="preserve">happen tomorrow, or it might not happen for decades. </w:t>
        <w:br/>
        <w:t>Until then, expect continuing debate.</w:t>
        <w:br/>
        <w:t xml:space="preserve">Eventually, the debate will be </w:t>
        <w:br/>
        <w:t xml:space="preserve">resolved; a high-intensity conflict </w:t>
        <w:br/>
        <w:t xml:space="preserve">will occur, and carriers will either </w:t>
        <w:br/>
        <w:t xml:space="preserve">show their survivability and value </w:t>
        <w:br/>
        <w:t xml:space="preserve">or be so severely damaged that their </w:t>
        <w:br/>
        <w:t>limited utility becomes evident.</w:t>
        <w:br/>
        <w:t xml:space="preserve">The Future Role of </w:t>
        <w:br/>
        <w:t>Uncrewed Naval Systems</w:t>
        <w:br/>
        <w:t xml:space="preserve">The rise of uncrewed systems in the Ukraine war is </w:t>
        <w:br/>
        <w:t xml:space="preserve">a major change from earlier wars and a recurring </w:t>
        <w:br/>
        <w:t xml:space="preserve">theme throughout this volume. The experience at sea </w:t>
        <w:br/>
        <w:t>has been particularly dramatic.</w:t>
        <w:br/>
        <w:t>As a result, the number of nations operating air­</w:t>
        <w:br/>
        <w:t xml:space="preserve">craft carriers has not changed. There are nine today, </w:t>
        <w:br/>
        <w:t xml:space="preserve">and there were nine 50 years ago in 1975 (Argentina, </w:t>
        <w:br/>
        <w:t xml:space="preserve">Australia, Brazil, France, India, Spain, the United </w:t>
        <w:br/>
        <w:t xml:space="preserve">Kingdom, the United States, and the Soviet Union). </w:t>
        <w:br/>
        <w:t xml:space="preserve">What has changed is that some medium powers have </w:t>
        <w:br/>
        <w:t xml:space="preserve">dropped out (Argentina, Australia, and Brazil), while </w:t>
        <w:br/>
        <w:t xml:space="preserve">some rising powers have joined the group (China and </w:t>
        <w:br/>
        <w:t>Turkey), as has Italy, a reviving naval power.18</w:t>
        <w:br/>
        <w:t xml:space="preserve">Table 11.1: Navies with Aircraft Carriers, </w:t>
        <w:br/>
        <w:t>1975 and 2025</w:t>
        <w:br/>
        <w:t>1975</w:t>
        <w:br/>
        <w:t>2025</w:t>
        <w:br/>
        <w:t>Argentina</w:t>
        <w:br/>
        <w:t>China</w:t>
        <w:br/>
        <w:t>Australia</w:t>
        <w:br/>
        <w:t>Italy</w:t>
        <w:br/>
        <w:t>Brazil</w:t>
        <w:br/>
        <w:t>Turkey</w:t>
        <w:br/>
        <w:t>France</w:t>
        <w:br/>
        <w:t>France</w:t>
        <w:br/>
        <w:t>India</w:t>
        <w:br/>
        <w:t>India</w:t>
        <w:br/>
        <w:t>Spain</w:t>
        <w:br/>
        <w:t>Spain</w:t>
        <w:br/>
        <w:t>United Kingdom</w:t>
        <w:br/>
        <w:t>United Kingdom</w:t>
        <w:br/>
        <w:t>United States</w:t>
        <w:br/>
        <w:t>United States</w:t>
        <w:br/>
        <w:t>Soviet Union</w:t>
        <w:br/>
        <w:t>Russia</w:t>
        <w:br/>
        <w:t xml:space="preserve">Source: John Moore, Jane’s Fighting Ships 1975-76 (New York: </w:t>
        <w:br/>
        <w:t xml:space="preserve">Jane’s Publishing, 1975); and Janes, Janes Fighting Ships </w:t>
        <w:br/>
        <w:t>2025-2026 (New York: Jane’s Publishing, 1975), https://shop.</w:t>
        <w:br/>
        <w:t>janes.com/fighting-ships-25-26-yearbook-6541-3000250021.</w:t>
        <w:br/>
        <w:t>Adapting to the New Environment</w:t>
        <w:br/>
        <w:t xml:space="preserve">Aircraft carrier usefulness for regional conflicts and </w:t>
        <w:br/>
        <w:t xml:space="preserve">crisis response, coupled with the maritime prestige </w:t>
        <w:br/>
        <w:t xml:space="preserve">they bring, will keep them in the world’s navies going </w:t>
        <w:br/>
        <w:t xml:space="preserve">forward. For most countries, cost and naval budgets will </w:t>
        <w:br/>
        <w:t xml:space="preserve">drive carrier construction decisions more than theory. </w:t>
        <w:br/>
        <w:t xml:space="preserve">The U.S. Navy is doing what it did before World </w:t>
        <w:br/>
        <w:t xml:space="preserve">War II: pursuing all options until an answer is clear. </w:t>
        <w:br/>
        <w:t xml:space="preserve">In the 1930s, that meant maintaining both battleships </w:t>
        <w:br/>
        <w:t>and aircraft carriers. Today, it means sustaining air­</w:t>
        <w:br/>
        <w:t xml:space="preserve">craft carriers as well as potential replacements such as </w:t>
        <w:br/>
        <w:t xml:space="preserve">ground-based missiles, long-range aircraft equipped </w:t>
        <w:br/>
        <w:t>with antiship missiles, uncrewed systems, and sub­</w:t>
      </w:r>
    </w:p>
    <w:p>
      <w:r>
        <w:rPr>
          <w:b/>
        </w:rPr>
        <w:t>Page 110</w:t>
      </w:r>
    </w:p>
    <w:p>
      <w:r>
        <w:t>104</w:t>
        <w:br/>
        <w:t>The Future of Seapower</w:t>
        <w:br/>
        <w:t xml:space="preserve">North Korean bases. Japan’s Kure naval base is about </w:t>
        <w:br/>
        <w:t xml:space="preserve">650 miles from the Chinese naval base at Shanghai. </w:t>
        <w:br/>
        <w:t xml:space="preserve">All could conduct USV attacks on their adversaries </w:t>
        <w:br/>
        <w:t xml:space="preserve">or similar attacks with uncrewed underwater vessels </w:t>
        <w:br/>
        <w:t xml:space="preserve">(UUVs). </w:t>
        <w:br/>
        <w:t xml:space="preserve">A U.S. naval drone strike against Chinese ships </w:t>
        <w:br/>
        <w:t xml:space="preserve">would be more difficult because of the much longer </w:t>
        <w:br/>
        <w:t>distances. Guam, the closest base to China in U.S. ter­</w:t>
        <w:br/>
        <w:t xml:space="preserve">ritory, is 2,000 miles away. The United States would </w:t>
        <w:br/>
        <w:t>need to arrange close-in basing with an ally or partner.</w:t>
        <w:br/>
        <w:t xml:space="preserve">However, one-way naval drones are an entirely </w:t>
        <w:br/>
        <w:t xml:space="preserve">different approach to uncrewed vessels than most </w:t>
        <w:br/>
        <w:t xml:space="preserve">countries have taken. The U.S. Navy has no programs </w:t>
        <w:br/>
        <w:t xml:space="preserve">for one-way naval drones, at least in the unclassified </w:t>
        <w:br/>
        <w:t>space. USVs in development have focused on long-</w:t>
        <w:br/>
        <w:t xml:space="preserve">range shooting and sensing, not one-way attacks. The </w:t>
        <w:br/>
        <w:t>primary U.S. Navy program for UUVs with strike capa­</w:t>
        <w:br/>
        <w:t xml:space="preserve">bility is the Orca, designed for reconnaissance and </w:t>
        <w:br/>
        <w:t xml:space="preserve">mine-laying operations. The U.S. Navy has ordered </w:t>
        <w:br/>
        <w:t xml:space="preserve">six vessels (one test article and five prototypes), but </w:t>
        <w:br/>
        <w:t xml:space="preserve">only one prototype is in testing, delayed by years of </w:t>
        <w:br/>
        <w:t xml:space="preserve">technical difficulties.21 At $110 million each, they are </w:t>
        <w:br/>
        <w:t>too expensive for a one-way mission.22 U.S. Navy ship­</w:t>
        <w:br/>
        <w:t xml:space="preserve">building plans envision hundreds of USVs and UUVs </w:t>
        <w:br/>
        <w:t xml:space="preserve">in the fleet, but budgets do not yet reflect that. No </w:t>
        <w:br/>
        <w:t>USV or UUV is a program of record (a formal acquisi­</w:t>
        <w:br/>
        <w:t xml:space="preserve">tion program with funds allocated and building plans </w:t>
        <w:br/>
        <w:t>specified in future budgets).23</w:t>
        <w:br/>
        <w:t xml:space="preserve">The reconciliation bill makes a big bet on </w:t>
        <w:br/>
        <w:t xml:space="preserve">uncrewed and autonomous systems, adding $16.6 </w:t>
        <w:br/>
        <w:t xml:space="preserve">billion overall (11 percent of the defense increases). </w:t>
        <w:br/>
        <w:t xml:space="preserve">Of this amount, about one third ($5.3 billion) goes to </w:t>
        <w:br/>
        <w:t>Navy programs. This represents a substantial invest­</w:t>
        <w:br/>
        <w:t xml:space="preserve">ment and a strong congressional statement about </w:t>
        <w:br/>
        <w:t>where increased efforts are needed.</w:t>
        <w:br/>
        <w:t xml:space="preserve">Other navies are taking similar initiatives, though </w:t>
        <w:br/>
        <w:t xml:space="preserve">with access to fewer resources. The UK and French </w:t>
        <w:br/>
        <w:t xml:space="preserve">navies both have UUV programs underway that focus </w:t>
        <w:br/>
        <w:t xml:space="preserve">on minesweeping and intelligence, surveillance, and </w:t>
        <w:br/>
        <w:t xml:space="preserve">reconnaissance. The Royal Navy will begin trials for </w:t>
        <w:br/>
        <w:t xml:space="preserve">a crewless submarine in June 2025 as part of Project </w:t>
        <w:br/>
        <w:t xml:space="preserve">Cetus.24 In 2024, France announced a program to </w:t>
        <w:br/>
        <w:t xml:space="preserve">develop the first UUV specifically designated for combat </w:t>
        <w:br/>
        <w:t>operations.25 All are moving more slowly than Ukraine.</w:t>
        <w:br/>
        <w:t xml:space="preserve">Wartime Experience </w:t>
        <w:br/>
        <w:t xml:space="preserve">The use of small USVs has been a tremendous and </w:t>
        <w:br/>
        <w:t xml:space="preserve">unexpected Ukrainian success in operations against </w:t>
        <w:br/>
        <w:t xml:space="preserve">Russian forces. As noted earlier, Ukrainian USVs sank </w:t>
        <w:br/>
        <w:t xml:space="preserve">two major warships and half a dozen small vessels, </w:t>
        <w:br/>
        <w:t xml:space="preserve">while damaging several others. Controlled remotely </w:t>
        <w:br/>
        <w:t xml:space="preserve">and laden with explosives, Ukrainian USVs traveled </w:t>
        <w:br/>
        <w:t>far offshore (200–400 miles) to detonate against Rus­</w:t>
        <w:br/>
        <w:t xml:space="preserve">sian targets. These attacks helped drive the Russian </w:t>
        <w:br/>
        <w:t>fleet from Sevastopol to the Russian naval base at Nov­</w:t>
        <w:br/>
        <w:t xml:space="preserve">orossiysk, 300 miles east. </w:t>
        <w:br/>
        <w:t>These successes occurred in favorable circum­</w:t>
        <w:br/>
        <w:t>stances. Ukraine had excellent intelligence on Rus­</w:t>
        <w:br/>
        <w:t xml:space="preserve">sian dispositions; the Russian ships must spend most </w:t>
        <w:br/>
        <w:t xml:space="preserve">of their time at anchor in known ports because of </w:t>
        <w:br/>
        <w:t>the Black Sea’s confines, and the distances are rela­</w:t>
        <w:br/>
        <w:t xml:space="preserve">tively short. Further, despite excitement about how </w:t>
        <w:br/>
        <w:t>USVs have revolutionized naval warfare, most Rus­</w:t>
        <w:br/>
        <w:t xml:space="preserve">sian naval losses have been to long-range precision </w:t>
        <w:br/>
        <w:t xml:space="preserve">missiles against stationary ships in port, not surface </w:t>
        <w:br/>
        <w:t>drones. USV use in warfare is just beginning.</w:t>
        <w:br/>
        <w:t>Adapting to the New Environment</w:t>
        <w:br/>
        <w:t xml:space="preserve">Many navies face the problem of operating inside </w:t>
        <w:br/>
        <w:t xml:space="preserve">an adversary’s defensive zone. Surface ships have </w:t>
        <w:br/>
        <w:t xml:space="preserve">difficulty doing that, but uncrewed systems—which </w:t>
        <w:br/>
        <w:t xml:space="preserve">are smaller, cheaper, and more expendable—could. </w:t>
        <w:br/>
        <w:t xml:space="preserve">The favorable circumstances that Ukraine enjoys </w:t>
        <w:br/>
        <w:t xml:space="preserve">for employing USVs describe the environment that </w:t>
        <w:br/>
        <w:t xml:space="preserve">most navies face. NATO navies, for example, are only </w:t>
        <w:br/>
        <w:t xml:space="preserve">a short distance from Russian ports, enjoy excellent </w:t>
        <w:br/>
        <w:t xml:space="preserve">reconnaissance, and have lots of time to prepare. This </w:t>
        <w:br/>
        <w:t xml:space="preserve">presents NATO navies with an opportunity. </w:t>
        <w:br/>
        <w:t xml:space="preserve">One could imagine countries adapting existing </w:t>
        <w:br/>
        <w:t>systems, as Ukraine has done, to strike their adver­</w:t>
        <w:br/>
        <w:t xml:space="preserve">sary’s vessels in port. As an illustration, a CSIS report, </w:t>
        <w:br/>
        <w:t xml:space="preserve">Inflicting Surprise: Gaining Competitive Advantage in </w:t>
        <w:br/>
        <w:t xml:space="preserve">Great Power Conflicts, imagined a surprise strike by </w:t>
        <w:br/>
        <w:t xml:space="preserve">U.S. autonomous underwater vessels against Russian </w:t>
        <w:br/>
        <w:t xml:space="preserve">ships of the Northern Fleet.20 </w:t>
        <w:br/>
        <w:t xml:space="preserve">The circumstances also apply to navies in the </w:t>
        <w:br/>
        <w:t xml:space="preserve">Pacific, with the important exception of the United </w:t>
        <w:br/>
        <w:t xml:space="preserve">States. The Philippines is next to the South China Sea, </w:t>
        <w:br/>
        <w:t xml:space="preserve">a region of great tension and possible future conflict. </w:t>
        <w:br/>
        <w:t>South Korean naval bases are only 100 miles from</w:t>
      </w:r>
    </w:p>
    <w:p>
      <w:r>
        <w:rPr>
          <w:b/>
        </w:rPr>
        <w:t>Page 111</w:t>
      </w:r>
    </w:p>
    <w:p>
      <w:r>
        <w:t>105</w:t>
        <w:br/>
        <w:t>Mark F. Cancian</w:t>
        <w:br/>
        <w:t xml:space="preserve">of the Cold War, Russia has prioritized its submarine </w:t>
        <w:br/>
        <w:t>fleet at the expense of other naval capabilities like sur­</w:t>
        <w:br/>
        <w:t xml:space="preserve">face ships. Submarines have had a major impact on </w:t>
        <w:br/>
        <w:t xml:space="preserve">U.S. Pacific wargames, prompting the United States </w:t>
        <w:br/>
        <w:t xml:space="preserve">to invest billions of dollars in shipyards to accelerate </w:t>
        <w:br/>
        <w:t xml:space="preserve">production. Before the Moskva, the last major surface </w:t>
        <w:br/>
        <w:t xml:space="preserve">combatant sunk in conflict was the Argentine cruiser </w:t>
        <w:br/>
        <w:t xml:space="preserve">Belgrano, torpedoed by the UK submarine Conqueror </w:t>
        <w:br/>
        <w:t xml:space="preserve">during the 1982 Falklands War. </w:t>
        <w:br/>
        <w:t>Wartime Experience</w:t>
        <w:br/>
        <w:t xml:space="preserve">At the beginning of the war, the six relatively modern </w:t>
        <w:br/>
        <w:t xml:space="preserve">Kilo-class submarines in Russia’s Black Sea fleet were </w:t>
        <w:br/>
        <w:t>expected to have a major impact. Yet, these subma­</w:t>
        <w:br/>
        <w:t xml:space="preserve">rines have been largely invisible, and not simply </w:t>
        <w:br/>
        <w:t>because they were submerged. There are no refer­</w:t>
        <w:br/>
        <w:t xml:space="preserve">ences to any operations they have conducted. Indeed, </w:t>
        <w:br/>
        <w:t xml:space="preserve">the most prominent mention of Russian submarines </w:t>
        <w:br/>
        <w:t xml:space="preserve">has been the loss of one, which was struck in dry dock </w:t>
        <w:br/>
        <w:t xml:space="preserve">by long-range Ukrainian missiles. </w:t>
        <w:br/>
        <w:t xml:space="preserve">The answer may simply be a lack of targets. </w:t>
        <w:br/>
        <w:t xml:space="preserve">Ukraine has no major naval vessels, and Russia has </w:t>
        <w:br/>
        <w:t>been unwilling to use submarines to attack grain-</w:t>
        <w:br/>
        <w:t xml:space="preserve">laden cargo ships. Perhaps their mission was to keep </w:t>
        <w:br/>
        <w:t xml:space="preserve">NATO forces out of the Black Sea, and in that, they </w:t>
        <w:br/>
        <w:t>succeeded. Still, the lack of activity is curious.</w:t>
        <w:br/>
        <w:t xml:space="preserve">Adapting to the New Environment </w:t>
        <w:br/>
        <w:t xml:space="preserve">This lack of submarine impact will not alter anything </w:t>
        <w:br/>
        <w:t xml:space="preserve">in the U.S. shipbuilding plan for submarines, which is </w:t>
        <w:br/>
        <w:t xml:space="preserve">currently driven by expectations about a U.S.-China </w:t>
        <w:br/>
        <w:t xml:space="preserve">conflict in the Western Pacific. Submarines’ stealth </w:t>
        <w:br/>
        <w:t xml:space="preserve">enables them to penetrate China’s defensive bubble, </w:t>
        <w:br/>
        <w:t xml:space="preserve">where surface ships and even aircraft cannot go. </w:t>
        <w:br/>
        <w:t xml:space="preserve">NATO navies are also unlikely to change their </w:t>
        <w:br/>
        <w:t xml:space="preserve">plans for submarines because they are largely </w:t>
        <w:br/>
        <w:t xml:space="preserve">driven by the Russian submarine fleet. That fleet has </w:t>
        <w:br/>
        <w:t>become more active in the last decade, having recov­</w:t>
        <w:br/>
        <w:t xml:space="preserve">ered from its post–Cold War doldrums. The current </w:t>
        <w:br/>
        <w:t>wars have not shed any light on submarine-ver­</w:t>
        <w:br/>
        <w:t>sus-submarine conflict.</w:t>
        <w:br/>
        <w:t xml:space="preserve">Other maritime powers and many minor powers </w:t>
        <w:br/>
        <w:t xml:space="preserve">will maintain their submarine fleets because it is the </w:t>
        <w:br/>
        <w:t xml:space="preserve">only way they can enter the major leagues of naval </w:t>
        <w:br/>
        <w:t xml:space="preserve">power. Submarines allow even a minor power to </w:t>
        <w:br/>
        <w:t xml:space="preserve">Navies also face the prospect of being attacked by </w:t>
        <w:br/>
        <w:t xml:space="preserve">such systems, which are available to weak states and </w:t>
        <w:br/>
        <w:t xml:space="preserve">nonstate actors as well as major powers. As Russia has </w:t>
        <w:br/>
        <w:t xml:space="preserve">discovered, a navy’s greatest vulnerability is in port </w:t>
        <w:br/>
        <w:t xml:space="preserve">when ships are stationary for an extended period and </w:t>
        <w:br/>
        <w:t xml:space="preserve">an adversary can execute a strike that requires time </w:t>
        <w:br/>
        <w:t xml:space="preserve">to plan and execute. The U.S. Navy experienced this </w:t>
        <w:br/>
        <w:t xml:space="preserve">with the terrorist attack on the USS Cole in 2000; that </w:t>
        <w:br/>
        <w:t xml:space="preserve">short-range attack by suicide bombers badly damaged </w:t>
        <w:br/>
        <w:t xml:space="preserve">the ship and killed 17 sailors.26 The proximity of NATO </w:t>
        <w:br/>
        <w:t>and Pacific navies to their adversaries, therefore, cre­</w:t>
        <w:br/>
        <w:t>ates vulnerability as well as opportunity.</w:t>
        <w:br/>
        <w:t xml:space="preserve">Naval anchorages have not faced long-range naval </w:t>
        <w:br/>
        <w:t>threats since World War II. Then, Japanese mini-sub­</w:t>
        <w:br/>
        <w:t xml:space="preserve">marines attacked anchorages at Pearl Harbor, Sydney, </w:t>
        <w:br/>
        <w:t xml:space="preserve">Australia, and Ulithi Atoll, the last two attacks being </w:t>
        <w:br/>
        <w:t xml:space="preserve">successful in sinking a ship.27 Italian mini-submarines </w:t>
        <w:br/>
        <w:t xml:space="preserve">attacked the British anchorage at Alexandria, Egypt, </w:t>
        <w:br/>
        <w:t xml:space="preserve">sinking two battleships. The German U-47, under its </w:t>
        <w:br/>
        <w:t xml:space="preserve">celebrated captain, Gunther Prien, snuck into the </w:t>
        <w:br/>
        <w:t xml:space="preserve">Royal Navy’s anchorage at Scapa Flow and sank a </w:t>
        <w:br/>
        <w:t xml:space="preserve">battleship. Navies face a “back to the future” moment. </w:t>
        <w:br/>
        <w:t xml:space="preserve">Thus, navies will need to defend against USV and </w:t>
        <w:br/>
        <w:t xml:space="preserve">UUV attacks by hardening anchorages, a precaution </w:t>
        <w:br/>
        <w:t xml:space="preserve">that has been unnecessary since World War II. After </w:t>
        <w:br/>
        <w:t>both the Cole and 9/11 attacks, the U.S. Navy imple­</w:t>
        <w:br/>
        <w:t xml:space="preserve">mented new force protection procedures. These will </w:t>
        <w:br/>
        <w:t xml:space="preserve">need some expansion to deal with this new kind of </w:t>
        <w:br/>
        <w:t>threat—and better to do the next round of enhance­</w:t>
        <w:br/>
        <w:t>ments before an incident occurs. However, counter­</w:t>
        <w:br/>
        <w:t xml:space="preserve">measures cannot be too expensive, given all the other </w:t>
        <w:br/>
        <w:t xml:space="preserve">demands on naval budgets, or too intrusive, given the </w:t>
        <w:br/>
        <w:t>need for continuous naval operations.</w:t>
        <w:br/>
        <w:t>Looking Ahead</w:t>
        <w:br/>
        <w:t>Watch for future attacks against ships at anchor. The­</w:t>
        <w:br/>
        <w:t>oretical threats may drive some action, but a success­</w:t>
        <w:br/>
        <w:t xml:space="preserve">ful attack outside the Black Sea would galvanize the </w:t>
        <w:br/>
        <w:t xml:space="preserve">target navy and provide another alert to global navies. </w:t>
        <w:br/>
        <w:t xml:space="preserve">The Small Impact of Russia’s </w:t>
        <w:br/>
        <w:t>Black Sea Submarines</w:t>
        <w:br/>
        <w:t xml:space="preserve">This is the dog that did not bark.28 Submarines are </w:t>
        <w:br/>
        <w:t xml:space="preserve">regarded as the ultimate weapon in naval combat </w:t>
        <w:br/>
        <w:t>because of their stealth and lethality. Since the end</w:t>
      </w:r>
    </w:p>
    <w:p>
      <w:r>
        <w:rPr>
          <w:b/>
        </w:rPr>
        <w:t>Page 112</w:t>
      </w:r>
    </w:p>
    <w:p>
      <w:r>
        <w:t>106</w:t>
        <w:br/>
        <w:t>The Future of Seapower</w:t>
        <w:br/>
        <w:t xml:space="preserve">Looking further back in history, the Royal Navy </w:t>
        <w:br/>
        <w:t xml:space="preserve">expended over 200 antisubmarine weapons to </w:t>
        <w:br/>
        <w:t xml:space="preserve">counter the single Argentine submarine at sea during </w:t>
        <w:br/>
        <w:t>the 1982 Falklands War. Despite this immense expen­</w:t>
        <w:br/>
        <w:t xml:space="preserve">diture, the submarine was not damaged.34 Whether </w:t>
        <w:br/>
        <w:t xml:space="preserve">the Royal Navy was trigger-happy, unlucky, or saddled </w:t>
        <w:br/>
        <w:t>with ineffective munitions, the high rate of expendi­</w:t>
        <w:br/>
        <w:t>ture was—and still is—worrisome.</w:t>
        <w:br/>
        <w:t xml:space="preserve">The need for larger inventories of naval and other </w:t>
        <w:br/>
        <w:t>munitions is, therefore, old news. The U.S. Depart­</w:t>
        <w:br/>
        <w:t xml:space="preserve">ment of Defense got the message and has increased its </w:t>
        <w:br/>
        <w:t>production of nearly every type of missile. For exam­</w:t>
        <w:br/>
        <w:t xml:space="preserve">ple, production of SM-6s will increase from 125 to 300 </w:t>
        <w:br/>
        <w:t xml:space="preserve">per year by 2027, while production of LRASMs will </w:t>
        <w:br/>
        <w:t xml:space="preserve">increase from about 100 to 230 per year in 2027 (total </w:t>
        <w:br/>
        <w:t xml:space="preserve">Navy and Air Force procurement).35 NATO navies are </w:t>
        <w:br/>
        <w:t xml:space="preserve">also expanding their inventories of naval munitions.36 </w:t>
        <w:br/>
        <w:t xml:space="preserve">That is an important step forward and will </w:t>
        <w:br/>
        <w:t xml:space="preserve">strengthen the joint force’s capabilities to fight in </w:t>
        <w:br/>
        <w:t xml:space="preserve">high-intensity conflicts. However, U.S. forces in the </w:t>
        <w:br/>
        <w:t xml:space="preserve">CSIS wargame fired about 100 LRASMs per day, so the </w:t>
        <w:br/>
        <w:t xml:space="preserve">expanded inventories would last longer in a conflict </w:t>
        <w:br/>
        <w:t xml:space="preserve">but not beyond several weeks. It is difficult to build </w:t>
        <w:br/>
        <w:t xml:space="preserve">large inventories of expensive weapons ($4.4 million </w:t>
        <w:br/>
        <w:t xml:space="preserve">for an SM-6, $3.5 million for a LRASM) with limited </w:t>
        <w:br/>
        <w:t xml:space="preserve">shelf lives (about 20 years).37 Ultimately, this is an </w:t>
        <w:br/>
        <w:t>unsolved problem.</w:t>
        <w:br/>
        <w:t>Adapting to the New Environment</w:t>
        <w:br/>
        <w:t xml:space="preserve">It is reasonable for all navies to build larger munitions </w:t>
        <w:br/>
        <w:t xml:space="preserve">inventories despite the high cost. Nearly all wars last </w:t>
        <w:br/>
        <w:t xml:space="preserve">longer than planners expect. Nevertheless, militaries </w:t>
        <w:br/>
        <w:t xml:space="preserve">must find affordable solutions to the missile inventory </w:t>
        <w:br/>
        <w:t xml:space="preserve">challenge because they cannot build inventories large </w:t>
        <w:br/>
        <w:t xml:space="preserve">enough for a protracted conflict. Solutions might </w:t>
        <w:br/>
        <w:t>include less expensive missiles or different technol­</w:t>
        <w:br/>
        <w:t>ogies, such as directed energy.</w:t>
        <w:br/>
        <w:t>Looking Ahead</w:t>
        <w:br/>
        <w:t xml:space="preserve">Watch munition procurement levels when the war in </w:t>
        <w:br/>
        <w:t xml:space="preserve">Ukraine ends. Although the war in Ukraine does not </w:t>
        <w:br/>
        <w:t xml:space="preserve">drive U.S. or NATO demands for naval missiles, the </w:t>
        <w:br/>
        <w:t>end of that war may undermine the urgency of build­</w:t>
        <w:br/>
        <w:t xml:space="preserve">ing stockpiles in general. This has been an industry </w:t>
        <w:br/>
        <w:t xml:space="preserve">concern, partly offset by multiyear contracts, which </w:t>
        <w:br/>
        <w:t xml:space="preserve">lock in future production. </w:t>
        <w:br/>
        <w:t>threaten an adversary's largest warships and mer­</w:t>
        <w:br/>
        <w:t>chant fleet. This is unlikely to change.</w:t>
        <w:br/>
        <w:t xml:space="preserve">Looking Ahead </w:t>
        <w:br/>
        <w:t xml:space="preserve">Watch for the composition of Russia’s postwar Black </w:t>
        <w:br/>
        <w:t xml:space="preserve">Sea fleet. If Russia withdraws its submarines from the </w:t>
        <w:br/>
        <w:t>Black Sea, that represents its assessment that the sub­</w:t>
        <w:br/>
        <w:t xml:space="preserve">marines’ contribution was insufficient and that this </w:t>
        <w:br/>
        <w:t>asset would be better used in one of the other fleets—</w:t>
        <w:br/>
        <w:t xml:space="preserve">Northern, Baltic, or Pacific. If the submarines remain, </w:t>
        <w:br/>
        <w:t xml:space="preserve">the assessment is that submarines were Russia’s ace </w:t>
        <w:br/>
        <w:t xml:space="preserve">in the hole. In either case, Russia’s assessment will </w:t>
        <w:br/>
        <w:t xml:space="preserve">help the West better understand wartime submarine </w:t>
        <w:br/>
        <w:t>operations in the twenty-first century.</w:t>
        <w:br/>
        <w:t xml:space="preserve">The Adequacy of </w:t>
        <w:br/>
        <w:t>Naval Munitions Inventories</w:t>
        <w:br/>
        <w:t xml:space="preserve">Ships fire a lot of munitions in combat. Although this </w:t>
        <w:br/>
        <w:t xml:space="preserve">indicates a requirement for large inventories, the high </w:t>
        <w:br/>
        <w:t xml:space="preserve">cost of munitions prevents navies from stockpiling </w:t>
        <w:br/>
        <w:t>everything they might need in a protracted conflict.</w:t>
        <w:br/>
        <w:t xml:space="preserve">Wartime experience. </w:t>
        <w:br/>
        <w:t xml:space="preserve">U.S. operations in the Red Sea against Houthi missiles </w:t>
        <w:br/>
        <w:t xml:space="preserve">expended 200 missiles over 15 months, in addition to </w:t>
        <w:br/>
        <w:t xml:space="preserve">cannon rounds.29 This has dented U.S. inventories and </w:t>
        <w:br/>
        <w:t>raised concerns about their adequacy for a major con­</w:t>
        <w:br/>
        <w:t xml:space="preserve">flict. For example, 180 of these missiles were SM-2s or </w:t>
        <w:br/>
        <w:t xml:space="preserve">their replacement, SM-6s. In past years, the U.S. Navy </w:t>
        <w:br/>
        <w:t xml:space="preserve">has procured 125 missiles per year.30 That means that </w:t>
        <w:br/>
        <w:t xml:space="preserve">one limited series of engagements expended a year </w:t>
        <w:br/>
        <w:t>and a half of missile production.</w:t>
        <w:br/>
        <w:t xml:space="preserve">Ukraine’s air war has shown the same dynamic. </w:t>
        <w:br/>
        <w:t xml:space="preserve">Attacks by cruise missiles and one-way drones have </w:t>
        <w:br/>
        <w:t xml:space="preserve">required large numbers of air defense missiles in </w:t>
        <w:br/>
        <w:t xml:space="preserve">response, overwhelming the limited inventories of </w:t>
        <w:br/>
        <w:t>the United States and NATO.</w:t>
        <w:br/>
        <w:t xml:space="preserve">A series of CSIS wargames found that in a conflict </w:t>
        <w:br/>
        <w:t xml:space="preserve">with China, the United States ran out of Long-Range </w:t>
        <w:br/>
        <w:t>Anti-Ship Missiles (LRASMs) within the first week—</w:t>
        <w:br/>
        <w:t xml:space="preserve">often within the first several days.31 A later CSIS analysis, </w:t>
        <w:br/>
        <w:t>Empty Bins in a Wartime Environment, described muni­</w:t>
        <w:br/>
        <w:t xml:space="preserve">tions shortfalls in many areas.32 Indeed, many analyses </w:t>
        <w:br/>
        <w:t xml:space="preserve">have identified inadequate munitions inventories as a </w:t>
        <w:br/>
        <w:t>major weakness.33</w:t>
      </w:r>
    </w:p>
    <w:p>
      <w:r>
        <w:rPr>
          <w:b/>
        </w:rPr>
        <w:t>Page 113</w:t>
      </w:r>
    </w:p>
    <w:p>
      <w:r>
        <w:t>107</w:t>
        <w:br/>
        <w:t>Mark F. Cancian</w:t>
        <w:br/>
        <w:t xml:space="preserve">The fundamental problem is that munitions </w:t>
        <w:br/>
        <w:t xml:space="preserve">struggle to compete in peacetime budget debates. </w:t>
        <w:br/>
        <w:t>Although vital in protracted conflict, they are a “ster­</w:t>
        <w:br/>
        <w:t xml:space="preserve">ile” investment: Investments in ships, aircraft, and </w:t>
        <w:br/>
        <w:t xml:space="preserve">combat vehicles are visible over the decades of their </w:t>
        <w:br/>
        <w:t xml:space="preserve">operational lives. Munitions go into secure bunkers, </w:t>
        <w:br/>
        <w:t xml:space="preserve">never to be seen again until they are expended or </w:t>
        <w:br/>
        <w:t xml:space="preserve">demilitarized. </w:t>
        <w:br/>
        <w:t>Conclusion</w:t>
        <w:br/>
        <w:t xml:space="preserve">Naval analysts should not extrapolate too much from </w:t>
        <w:br/>
        <w:t xml:space="preserve">recent events in the wars in Ukraine and the Middle </w:t>
        <w:br/>
        <w:t xml:space="preserve">East, since naval activity was limited and ancillary to </w:t>
        <w:br/>
        <w:t xml:space="preserve">the primary campaign on land. Nevertheless, some </w:t>
        <w:br/>
        <w:t>insights are clear enough to implement now: expand­</w:t>
        <w:br/>
        <w:t>ing munitions inventories, accelerating the devel­</w:t>
        <w:br/>
        <w:t xml:space="preserve">opment and production of uncrewed systems, and </w:t>
        <w:br/>
        <w:t>hedging on major surface combatants.</w:t>
        <w:br/>
        <w:t>There are also many things to watch for as indica­</w:t>
        <w:br/>
        <w:t>tors for additional action. These recognize the uncer­</w:t>
        <w:br/>
        <w:t xml:space="preserve">tainty of projecting limited current experiences into </w:t>
        <w:br/>
        <w:t xml:space="preserve">the future, but acknowledging possible futures is the </w:t>
        <w:br/>
        <w:t xml:space="preserve">first step in adapting to them. Having thought through </w:t>
        <w:br/>
        <w:t xml:space="preserve">a problem ahead of time facilitates a response. Thus, it </w:t>
        <w:br/>
        <w:t xml:space="preserve">is worthwhile to spend time thinking about responses </w:t>
        <w:br/>
        <w:t>to different futures.</w:t>
        <w:br/>
        <w:t>Finally, having a variety of naval capabilities avail­</w:t>
        <w:br/>
        <w:t>able facilitates a response even if the tools are not ini­</w:t>
        <w:br/>
        <w:t xml:space="preserve">tially available in the desired quantity. Expanding an </w:t>
        <w:br/>
        <w:t xml:space="preserve">existing capability is much easier than developing a </w:t>
        <w:br/>
        <w:t>new one in the crucible of conflict. Because expan­</w:t>
        <w:br/>
        <w:t xml:space="preserve">sion is easier than introduction, having a variety of </w:t>
        <w:br/>
        <w:t xml:space="preserve">capabilities already at hand provides a better hedge </w:t>
        <w:br/>
        <w:t>against an uncertain future.</w:t>
      </w:r>
    </w:p>
    <w:p>
      <w:r>
        <w:rPr>
          <w:b/>
        </w:rPr>
        <w:t>Page 114</w:t>
      </w:r>
    </w:p>
    <w:p>
      <w:r>
        <w:t>Daniel Byman, Seth G. Jones, and Sofia Triana</w:t>
        <w:br/>
        <w:t>CHAPTER 12</w:t>
        <w:br/>
        <w:t xml:space="preserve">The Evolution of </w:t>
        <w:br/>
        <w:t>Irregular Warfare</w:t>
      </w:r>
    </w:p>
    <w:p>
      <w:r>
        <w:rPr>
          <w:b/>
        </w:rPr>
        <w:t>Page 115</w:t>
      </w:r>
    </w:p>
    <w:p>
      <w:r>
        <w:t>109</w:t>
        <w:br/>
        <w:t>Daniel Byman, Seth G. Jones, and Sofia Triana</w:t>
        <w:br/>
        <w:t>”</w:t>
        <w:br/>
        <w:t>“</w:t>
        <w:br/>
        <w:t xml:space="preserve">U.S. and allied planning, posture, and </w:t>
        <w:br/>
        <w:t xml:space="preserve">doctrine must prepare for irregular </w:t>
        <w:br/>
        <w:t xml:space="preserve">warfare, incorporating the impact </w:t>
        <w:br/>
        <w:t xml:space="preserve">of civilians and recognizing the vital </w:t>
        <w:br/>
        <w:t xml:space="preserve">roles of special operations forces and </w:t>
        <w:br/>
        <w:t>intelligence services in conflict.</w:t>
        <w:br/>
        <w:t>can inflict many casualties, undermine resil­</w:t>
        <w:br/>
        <w:t xml:space="preserve">ience, and raise the price of occupation. </w:t>
        <w:br/>
        <w:t>2.</w:t>
        <w:tab/>
        <w:br/>
        <w:t xml:space="preserve">Civilians are often at the heart of irregular </w:t>
        <w:br/>
        <w:t xml:space="preserve">warfare—as shields, as victims, and as targets </w:t>
        <w:br/>
        <w:t xml:space="preserve">of coercion—and governments must consider </w:t>
        <w:br/>
        <w:t xml:space="preserve">this when confronting opponents who use </w:t>
        <w:br/>
        <w:t xml:space="preserve">irregular warfare and in their own irregular </w:t>
        <w:br/>
        <w:t xml:space="preserve">warfare operations. </w:t>
        <w:br/>
        <w:t>3.</w:t>
        <w:tab/>
        <w:br/>
        <w:t xml:space="preserve">Intelligence is critical to counter irregular </w:t>
        <w:br/>
        <w:t xml:space="preserve">warfare, as Israel’s successes show, and in </w:t>
        <w:br/>
        <w:t xml:space="preserve">general an effective response can limit the </w:t>
        <w:br/>
        <w:t>coercive power of irregular warfare.</w:t>
        <w:br/>
        <w:t xml:space="preserve">U.S. and allied planning, posture, and doctrine </w:t>
        <w:br/>
        <w:t xml:space="preserve">must prepare for irregular warfare, incorporating </w:t>
        <w:br/>
        <w:t xml:space="preserve">the impact of civilians and recognizing the vital roles </w:t>
        <w:br/>
        <w:t xml:space="preserve">of special operations forces (SOF) and intelligence </w:t>
        <w:br/>
        <w:t>services in conflict. This, in turn, will require adap­</w:t>
        <w:br/>
        <w:t xml:space="preserve">tation, including recognizing differences between </w:t>
        <w:br/>
        <w:t>irregular warfare involving great powers (as com­</w:t>
        <w:br/>
        <w:t>pared with past U.S. efforts against weaker insurgen­</w:t>
        <w:br/>
        <w:t xml:space="preserve">cies and terrorist groups) and ensuring that private </w:t>
        <w:br/>
        <w:t>T</w:t>
        <w:br/>
        <w:t>he wars in Ukraine and the Middle East of­</w:t>
        <w:br/>
        <w:t xml:space="preserve">fer many lessons for better understanding, </w:t>
        <w:br/>
        <w:t>conducting, and countering irregular war­</w:t>
        <w:br/>
        <w:t xml:space="preserve">fare.1 On October 7, 2023, the Hamas attack on Israel </w:t>
        <w:br/>
        <w:t xml:space="preserve">combined attacks on Israeli military bases near Gaza, </w:t>
        <w:br/>
        <w:t>border security infrastructure, and military commu­</w:t>
        <w:br/>
        <w:t>nications equipment with atrocities against Israeli ci­</w:t>
        <w:br/>
        <w:t xml:space="preserve">vilians and the taking of civilian hostages. Russia, for </w:t>
        <w:br/>
        <w:t xml:space="preserve">its part, accompanied its February 2022 invasion of </w:t>
        <w:br/>
        <w:t xml:space="preserve">Ukraine with cyberattacks, attempts to kill President </w:t>
        <w:br/>
        <w:t xml:space="preserve">Volodymyr Zelensky, and a deepfake in March 2022 </w:t>
        <w:br/>
        <w:t xml:space="preserve">to try to encourage Ukraine’s surrender. Ukraine has </w:t>
        <w:br/>
        <w:t>used guerrilla attacks, sabotage, and leadership as­</w:t>
        <w:br/>
        <w:t xml:space="preserve">sassinations to fight Moscow. Some combination of </w:t>
        <w:br/>
        <w:t xml:space="preserve">these and other forms of irregular warfare is likely in </w:t>
        <w:br/>
        <w:t>future conflicts.</w:t>
        <w:br/>
        <w:t xml:space="preserve">Drawing on the lessons from the Ukraine and </w:t>
        <w:br/>
        <w:t xml:space="preserve">Middle East wars, this chapter makes the following </w:t>
        <w:br/>
        <w:t>arguments about irregular warfare:</w:t>
        <w:br/>
        <w:t>1.</w:t>
        <w:tab/>
        <w:br/>
        <w:t xml:space="preserve">Irregular warfare often occurs as a prelude </w:t>
        <w:br/>
        <w:t xml:space="preserve">to, or side-by-side with, regular warfare and </w:t>
        <w:br/>
        <w:t>photo: mohammed huwais/afp/getty images</w:t>
      </w:r>
    </w:p>
    <w:p>
      <w:r>
        <w:rPr>
          <w:b/>
        </w:rPr>
        <w:t>Page 116</w:t>
      </w:r>
    </w:p>
    <w:p>
      <w:r>
        <w:t>110</w:t>
        <w:br/>
        <w:t>The Evolution of Irregular Warfare</w:t>
        <w:br/>
        <w:t xml:space="preserve">Nations reports over 12,000 civilians have died so far, </w:t>
        <w:br/>
        <w:t xml:space="preserve">including many in territory occupied by Russia.4 </w:t>
        <w:br/>
        <w:t xml:space="preserve">Ukraine has also targeted Russian warships in the </w:t>
        <w:br/>
        <w:t xml:space="preserve">Baltic Sea as well as railway networks, blowing up the </w:t>
        <w:br/>
        <w:t xml:space="preserve">Sveromuysky tunnel in eastern Russia and damaging </w:t>
        <w:br/>
        <w:t xml:space="preserve">a critical railway bridge near the city of Kinel. In the </w:t>
        <w:br/>
        <w:t xml:space="preserve">case of the Sveromuysky tunnel attack, Ukraine’s </w:t>
        <w:br/>
        <w:t xml:space="preserve">Security Service reportedly sabotaged a train’s fuel </w:t>
        <w:br/>
        <w:t xml:space="preserve">tank, causing it to catch fire as it moved through the </w:t>
        <w:br/>
        <w:t xml:space="preserve">tunnel. Other trains scheduled to go through the </w:t>
        <w:br/>
        <w:t xml:space="preserve">tunnel were then rerouted to a bridge where they </w:t>
        <w:br/>
        <w:t xml:space="preserve">were damaged as explosive devices planted along the </w:t>
        <w:br/>
        <w:t xml:space="preserve">alternate route promptly detonated.5 </w:t>
        <w:br/>
        <w:t xml:space="preserve">In the Middle East, some groups, like the </w:t>
        <w:br/>
        <w:t xml:space="preserve">Lebanese Hezbollah, have integrated irregular </w:t>
        <w:br/>
        <w:t xml:space="preserve">approaches to warfare into their order of battle and </w:t>
        <w:br/>
        <w:t xml:space="preserve">military doctrine. Hezbollah has long fought Israel </w:t>
        <w:br/>
        <w:t xml:space="preserve">with rocket and missile strikes, guerrilla warfare, </w:t>
        <w:br/>
        <w:t>and terrorist attacks, and it has also trained groups—</w:t>
        <w:br/>
        <w:t xml:space="preserve">like Hamas—that have a similar set of capabilities, </w:t>
        <w:br/>
        <w:t xml:space="preserve">if less powerful. Israel, which has mostly fought a </w:t>
        <w:br/>
        <w:t>conventional war against its opponents, nonethe­</w:t>
        <w:br/>
        <w:t xml:space="preserve">less has mixed a conventional invasion of Gaza with </w:t>
        <w:br/>
        <w:t xml:space="preserve">leadership strikes on Hamas throughout the Middle </w:t>
        <w:br/>
        <w:t>East and Hezbollah in Lebanon.</w:t>
        <w:br/>
        <w:t xml:space="preserve">The High Cost of Irregular Warfare </w:t>
        <w:br/>
        <w:t xml:space="preserve">Irregular warfare is often considered a weapon of the </w:t>
        <w:br/>
        <w:t xml:space="preserve">weak, yet it can still inflict considerable costs on a </w:t>
        <w:br/>
        <w:t xml:space="preserve">strong opponent. Hamas was undeterred by Israel’s </w:t>
        <w:br/>
        <w:t>military superiority and killed around 1,200 Israelis—</w:t>
        <w:br/>
        <w:t xml:space="preserve">mostly civilians—on October 7, inflicting an extremely </w:t>
        <w:br/>
        <w:t>high number of casualties on a small and casualty-sen­</w:t>
        <w:br/>
        <w:t xml:space="preserve">sitive country. Over 400 more Israeli soldiers have </w:t>
        <w:br/>
        <w:t xml:space="preserve">died in subsequent combat in Gaza, where Hamas </w:t>
        <w:br/>
        <w:t xml:space="preserve">has used hit-and-run attacks, improvised explosive </w:t>
        <w:br/>
        <w:t xml:space="preserve">devices (IEDs), and other indirect means to inflict </w:t>
        <w:br/>
        <w:t xml:space="preserve">casualties while avoiding a direct confrontation with </w:t>
        <w:br/>
        <w:t xml:space="preserve">the better-armed and better-trained Israel Defense </w:t>
        <w:br/>
        <w:t xml:space="preserve">Forces (IDF).6 The ensuing conflagration has similarly </w:t>
        <w:br/>
        <w:t>led to the deaths of some 60,000 Palestinians, fur­</w:t>
        <w:br/>
        <w:t xml:space="preserve">ther illustrating the high costs of irregular warfare. In </w:t>
        <w:br/>
        <w:t xml:space="preserve">addition to the death toll in the Gaza war, the Hamas </w:t>
        <w:br/>
        <w:t xml:space="preserve">attacks pushed Israel into war not only in Gaza but </w:t>
        <w:br/>
        <w:t xml:space="preserve">also in Lebanon and Yemen. </w:t>
        <w:br/>
        <w:t xml:space="preserve">sector technology and expertise are incorporated </w:t>
        <w:br/>
        <w:t>into U.S. efforts.</w:t>
        <w:br/>
        <w:t xml:space="preserve">This chapter has three sections. The first section </w:t>
        <w:br/>
        <w:t xml:space="preserve">notes several lessons from the Ukraine and Middle </w:t>
        <w:br/>
        <w:t xml:space="preserve">East wars; the second examines Israeli and Ukrainian </w:t>
        <w:br/>
        <w:t xml:space="preserve">successes regarding irregular warfare; and the third </w:t>
        <w:br/>
        <w:t xml:space="preserve">discusses the implications of these lessons for the </w:t>
        <w:br/>
        <w:t>future of warfare.</w:t>
        <w:br/>
        <w:t xml:space="preserve">Lessons from Ukraine </w:t>
        <w:br/>
        <w:t>and the Middle East</w:t>
        <w:br/>
        <w:t xml:space="preserve">The experiences of Ukraine and the Middle East offer </w:t>
        <w:br/>
        <w:t>many lessons on how to think about irregular war­</w:t>
        <w:br/>
        <w:t xml:space="preserve">fare now and in the future. First, irregular warfare </w:t>
        <w:br/>
        <w:t xml:space="preserve">often occurs side by side with conventional warfare, </w:t>
        <w:br/>
        <w:t xml:space="preserve">and it is necessary to prepare for the two happening </w:t>
        <w:br/>
        <w:t xml:space="preserve">simultaneously as well as in isolation. Second, the </w:t>
        <w:br/>
        <w:t xml:space="preserve">death toll and other costs of irregular warfare can be </w:t>
        <w:br/>
        <w:t xml:space="preserve">high, especially for enduring conflicts. Third, hostage </w:t>
        <w:br/>
        <w:t xml:space="preserve">taking, terrorism, assassination, and other means of </w:t>
        <w:br/>
        <w:t xml:space="preserve">conducting and fighting irregular warfare are often </w:t>
        <w:br/>
        <w:t>part of broader efforts to coerce and deter opponents.</w:t>
        <w:br/>
        <w:t xml:space="preserve">Irregular and Conventional Warfare </w:t>
        <w:br/>
        <w:t xml:space="preserve">in Tandem </w:t>
        <w:br/>
        <w:t>In both the Ukraine and Middle East wars, irregu­</w:t>
        <w:br/>
        <w:t>lar warfare has occurred simultaneously with regu­</w:t>
        <w:br/>
        <w:t xml:space="preserve">lar warfare. In parts of Ukraine occupied by Russia, </w:t>
        <w:br/>
        <w:t xml:space="preserve">Ukrainian partisans, directed by Ukrainian special </w:t>
        <w:br/>
        <w:t>operations forces, used guerrilla attacks to kill Rus­</w:t>
        <w:br/>
        <w:t>sian forces, disrupt lines of supply and communica­</w:t>
        <w:br/>
        <w:t xml:space="preserve">tion, and sabotage Russian weapons systems. These </w:t>
        <w:br/>
        <w:t xml:space="preserve">efforts disrupted the flow of military supplies and </w:t>
        <w:br/>
        <w:t xml:space="preserve">forced the Kremlin to divert resources from the front </w:t>
        <w:br/>
        <w:t xml:space="preserve">lines to the repair and defense of its rail infrastructure </w:t>
        <w:br/>
        <w:t>instead, placing additional strain on an already strug­</w:t>
        <w:br/>
        <w:t xml:space="preserve">gling railroad network. Ukrainians have also used </w:t>
        <w:br/>
        <w:t xml:space="preserve">nonviolent resistance, such as wearing yellow ribbons </w:t>
        <w:br/>
        <w:t xml:space="preserve">in solidarity and distributing information to counter </w:t>
        <w:br/>
        <w:t xml:space="preserve">Russian propaganda.2 Overall, Ukraine’s efforts have </w:t>
        <w:br/>
        <w:t>hindered the movement of Russian troops and cre­</w:t>
        <w:br/>
        <w:t xml:space="preserve">ated supply bottlenecks.3 More importantly, they </w:t>
        <w:br/>
        <w:t>have also prevented Russia from successfully incor­</w:t>
        <w:br/>
        <w:t xml:space="preserve">porating captured Ukrainian territory into Russia. </w:t>
        <w:br/>
        <w:t>The cost for Ukrainian civilians is high: The United</w:t>
      </w:r>
    </w:p>
    <w:p>
      <w:r>
        <w:rPr>
          <w:b/>
        </w:rPr>
        <w:t>Page 117</w:t>
      </w:r>
    </w:p>
    <w:p>
      <w:r>
        <w:t>111</w:t>
        <w:br/>
        <w:t>Daniel Byman, Seth G. Jones, and Sofia Triana</w:t>
        <w:br/>
        <w:t xml:space="preserve">Russian families and refusing to return them to their </w:t>
        <w:br/>
        <w:t xml:space="preserve">Ukrainian relatives.11 </w:t>
        <w:br/>
        <w:t xml:space="preserve">In part because irregular forces hide among </w:t>
        <w:br/>
        <w:t xml:space="preserve">civilians, countering irregular warfare can involve </w:t>
        <w:br/>
        <w:t>considerable death and suffering in the civilian pop­</w:t>
        <w:br/>
        <w:t xml:space="preserve">ulation. Hamas fighters have blended in with Gazan </w:t>
        <w:br/>
        <w:t xml:space="preserve">civilians and hidden arms and fighters in civilian </w:t>
        <w:br/>
        <w:t>infrastructure, such as hospitals and schools. Isra­</w:t>
        <w:br/>
        <w:t xml:space="preserve">el’s response has been devastating for ordinary </w:t>
        <w:br/>
        <w:t xml:space="preserve">Gazans, with over 60,000 Gazans killed in total as </w:t>
        <w:br/>
        <w:t xml:space="preserve">of August 2025, most of them civilians, as well as </w:t>
        <w:br/>
        <w:t xml:space="preserve">most of Gaza’s infrastructure destroyed. Operations </w:t>
        <w:br/>
        <w:t xml:space="preserve">that involve numerous civilian casualties place an </w:t>
        <w:br/>
        <w:t xml:space="preserve">additional burden on democracies, which are more </w:t>
        <w:br/>
        <w:t>likely to receive criticism when their military opera­</w:t>
        <w:br/>
        <w:t xml:space="preserve">tions involve civilian deaths. </w:t>
        <w:br/>
        <w:t xml:space="preserve">Israel has devastated Hamas and Hezbollah </w:t>
        <w:br/>
        <w:t xml:space="preserve">through assassinations, and both Russia and Ukraine </w:t>
        <w:br/>
        <w:t xml:space="preserve">have used assassinations as well. Although Ukrainian </w:t>
        <w:br/>
        <w:t xml:space="preserve">authorities rarely claim responsibility for their covert </w:t>
        <w:br/>
        <w:t>actions, they have carried out high-profile assassi­</w:t>
        <w:br/>
        <w:t xml:space="preserve">nations in occupied Ukrainian territories as well as </w:t>
        <w:br/>
        <w:t xml:space="preserve">on Russian soil. Among the individuals successfully </w:t>
        <w:br/>
        <w:t>targeted by Kyiv are Vladlen Tatarsky, a Russian mili­</w:t>
        <w:br/>
        <w:t>tary blogger; Igor Kirillov, the chief of Russia’s radio­</w:t>
        <w:br/>
        <w:t xml:space="preserve">active, chemical, and biological defense forces; and </w:t>
        <w:br/>
        <w:t xml:space="preserve">Illya Kyva, a pro-Russia former Ukrainian member of </w:t>
        <w:br/>
        <w:t xml:space="preserve">parliament who fled to Russia during the war. Ukraine </w:t>
        <w:br/>
        <w:t xml:space="preserve">has also targeted leaders in occupied Ukraine who </w:t>
        <w:br/>
        <w:t xml:space="preserve">collaborated with Russia.12 Moscow, for its part, has </w:t>
        <w:br/>
        <w:t>also undertaken a broad campaign of targeted assas­</w:t>
        <w:br/>
        <w:t xml:space="preserve">sinations in Ukraine and across Europe, poisoning the </w:t>
        <w:br/>
        <w:t xml:space="preserve">wife of Ukraine’s military intelligence chief, killing </w:t>
        <w:br/>
        <w:t xml:space="preserve">a senior Ukrainian covert action leader, plotting to </w:t>
        <w:br/>
        <w:t xml:space="preserve">assassinate the chief executive of German arms maker </w:t>
        <w:br/>
        <w:t xml:space="preserve">Rheinmetall, and gunning down a Russian military </w:t>
        <w:br/>
        <w:t xml:space="preserve">defector in Spain.13 </w:t>
        <w:br/>
        <w:t>Countering Irregular Warfare</w:t>
        <w:br/>
        <w:t xml:space="preserve">Although irregular warfare is difficult to combat, both </w:t>
        <w:br/>
        <w:t xml:space="preserve">Israel and Ukraine have scored many victories. The </w:t>
        <w:br/>
        <w:t>Lebanese Hezbollah, one of the world’s premier guer­</w:t>
        <w:br/>
        <w:t>rilla organizations and one that fought Israel to a stand­</w:t>
        <w:br/>
        <w:t xml:space="preserve">still in their last all-out clash in 2006, largely failed in </w:t>
        <w:br/>
        <w:t xml:space="preserve">its use of irregular warfare against Israel and ended up </w:t>
        <w:br/>
        <w:t xml:space="preserve">Such irregular warfare measures have raised the </w:t>
        <w:br/>
        <w:t xml:space="preserve">price of occupation. Fighting insurgents, especially in </w:t>
        <w:br/>
        <w:t>densely populated areas like Gaza, requires a grind­</w:t>
        <w:br/>
        <w:t xml:space="preserve">ing counterinsurgency with high force levels. For the </w:t>
        <w:br/>
        <w:t>Gaza war and other Middle East conflicts, Israel mobi­</w:t>
        <w:br/>
        <w:t xml:space="preserve">lized some 360,000 reservists.7 As of August 2025, </w:t>
        <w:br/>
        <w:t xml:space="preserve">Israel has conducted a 22-month war to suppress </w:t>
        <w:br/>
        <w:t>Hamas, yet the group remains the strongest organi­</w:t>
        <w:br/>
        <w:t xml:space="preserve">zation in Gaza. Similarly, Russia has not fully pacified </w:t>
        <w:br/>
        <w:t xml:space="preserve">the territory it occupies.8 </w:t>
        <w:br/>
        <w:t xml:space="preserve">Irregular Warfare as a Tool of Coercion </w:t>
        <w:br/>
        <w:t>and Deterrence</w:t>
        <w:br/>
        <w:t xml:space="preserve">The threat of irregular warfare can also be used in </w:t>
        <w:br/>
        <w:t xml:space="preserve">attempts to coerce and deter. Iran, for example, </w:t>
        <w:br/>
        <w:t xml:space="preserve">relies heavily on Hezbollah and other proxy groups to </w:t>
        <w:br/>
        <w:t xml:space="preserve">impose costs on Israel, the United States, and its Arab </w:t>
        <w:br/>
        <w:t xml:space="preserve">enemies. The threat of Hezbollah rocket and terrorist </w:t>
        <w:br/>
        <w:t xml:space="preserve">attacks was in part meant to deter Israeli operations </w:t>
        <w:br/>
        <w:t xml:space="preserve">against Iran itself. In addition, Iran-backed groups like </w:t>
        <w:br/>
        <w:t xml:space="preserve">the Houthis attacked Red Sea shipping to coerce Israel </w:t>
        <w:br/>
        <w:t xml:space="preserve">into ending its war in Gaza. Russia has also engaged </w:t>
        <w:br/>
        <w:t xml:space="preserve">in a comprehensive campaign of sabotage in Europe </w:t>
        <w:br/>
        <w:t xml:space="preserve">to punish countries that supported Ukraine and limit </w:t>
        <w:br/>
        <w:t xml:space="preserve">future support. Moscow’s increasingly brazen attacks </w:t>
        <w:br/>
        <w:t xml:space="preserve">have included jamming GPS systems to disrupt civil </w:t>
        <w:br/>
        <w:t xml:space="preserve">aviation, causing deliberate damage to undersea gas </w:t>
        <w:br/>
        <w:t xml:space="preserve">pipelines and telecommunications cables, sabotaging </w:t>
        <w:br/>
        <w:t xml:space="preserve">water utilities in Poland and France, and conducting </w:t>
        <w:br/>
        <w:t>arson attacks in the United Kingdom, Czech Repub­</w:t>
        <w:br/>
        <w:t xml:space="preserve">lic, Germany, Lithuania, and Latvia.9 Russia has also </w:t>
        <w:br/>
        <w:t xml:space="preserve">targeted facilities with more direct links to the war in </w:t>
        <w:br/>
        <w:t xml:space="preserve">Ukraine, including a BAE Systems munitions factory </w:t>
        <w:br/>
        <w:t>in Wales and a U.S. military base in Bavaria.10</w:t>
        <w:br/>
        <w:t xml:space="preserve">Hostage taking has proved an important part of </w:t>
        <w:br/>
        <w:t xml:space="preserve">both the Gaza and Ukraine wars. In Gaza, Hamas and </w:t>
        <w:br/>
        <w:t>other Palestinian groups initially took 251 hostages—</w:t>
        <w:br/>
        <w:t>including children, the elderly, and other noncomba­</w:t>
        <w:br/>
        <w:t xml:space="preserve">tants as well as many non-Israelis—and, as of August </w:t>
        <w:br/>
        <w:t xml:space="preserve">2025, around 50 are still in captivity, although more </w:t>
        <w:br/>
        <w:t xml:space="preserve">than half of these are presumed dead. The presence of </w:t>
        <w:br/>
        <w:t xml:space="preserve">hostages has complicated Israeli targeting and offered </w:t>
        <w:br/>
        <w:t xml:space="preserve">a form of protection for Hamas leaders. In occupied </w:t>
        <w:br/>
        <w:t xml:space="preserve">Ukraine, Russia has engaged in forced deportations of </w:t>
        <w:br/>
        <w:t>almost 20,000 children to Russia, placing them with</w:t>
      </w:r>
    </w:p>
    <w:p>
      <w:r>
        <w:rPr>
          <w:b/>
        </w:rPr>
        <w:t>Page 118</w:t>
      </w:r>
    </w:p>
    <w:p>
      <w:r>
        <w:t>112</w:t>
        <w:br/>
        <w:t>The Evolution of Irregular Warfare</w:t>
        <w:br/>
        <w:t xml:space="preserve">highly public way. In part due to threats from Israel </w:t>
        <w:br/>
        <w:t xml:space="preserve">and the United States, Iran also hesitated to escalate </w:t>
        <w:br/>
        <w:t xml:space="preserve">further and counseled some of its proxies, such as </w:t>
        <w:br/>
        <w:t xml:space="preserve">those in Iraq, to limit attacks on U.S. bases.16 When </w:t>
        <w:br/>
        <w:t xml:space="preserve">Iran and Israel (joined by the United States) entered </w:t>
        <w:br/>
        <w:t xml:space="preserve">into the larger conflict in June 2025, Israel was quick </w:t>
        <w:br/>
        <w:t xml:space="preserve">to gain air supremacy and, in a short but effective air </w:t>
        <w:br/>
        <w:t xml:space="preserve">campaign, set back Iran’s nuclear program and killed </w:t>
        <w:br/>
        <w:t xml:space="preserve">many Iranian leaders, with only a small number of </w:t>
        <w:br/>
        <w:t>casualties on the Israeli side.</w:t>
        <w:br/>
        <w:t xml:space="preserve">Implications for the Future </w:t>
        <w:br/>
        <w:t>of Irregular Warfare</w:t>
        <w:br/>
        <w:t>During the Cold War, the most frequent type of com­</w:t>
        <w:br/>
        <w:t xml:space="preserve">petition between the Soviet Union and the United </w:t>
        <w:br/>
        <w:t xml:space="preserve">States was irregular warfare, as the two sides fought </w:t>
        <w:br/>
        <w:t>proxy wars in Africa, Asia, Europe, and Latin Amer­</w:t>
        <w:br/>
        <w:t xml:space="preserve">ica. The same may be true in the coming years as </w:t>
        <w:br/>
        <w:t>China expands its global presence. Although a Chi­</w:t>
        <w:br/>
        <w:t xml:space="preserve">nese invasion of Taiwan is possible, more likely are </w:t>
        <w:br/>
        <w:t xml:space="preserve">cyberattacks, disinformation, sabotage, and military </w:t>
        <w:br/>
        <w:t xml:space="preserve">threats to coerce Taipei and undermine morale. </w:t>
        <w:br/>
        <w:t xml:space="preserve">In addition, the staggering cost of the Ukraine war </w:t>
        <w:br/>
        <w:t xml:space="preserve">in both money and lives suggests that an exhausted </w:t>
        <w:br/>
        <w:t xml:space="preserve">but predatory Russia may in the future prefer to use </w:t>
        <w:br/>
        <w:t xml:space="preserve">irregular war instead of conventional attacks to expand </w:t>
        <w:br/>
        <w:t xml:space="preserve">its influence. Russia’s Main Directorate (GRU), Foreign </w:t>
        <w:br/>
        <w:t>Intelligence Service, semiprivate military compa­</w:t>
        <w:br/>
        <w:t xml:space="preserve">nies, and other state and nonstate organizations are </w:t>
        <w:br/>
        <w:t xml:space="preserve">likely to continue assassinations, sabotage operations, </w:t>
        <w:br/>
        <w:t xml:space="preserve">offensive cyber campaigns, disinformation operations, </w:t>
        <w:br/>
        <w:t xml:space="preserve">intelligence collection, and other clandestine activities. </w:t>
        <w:br/>
        <w:t xml:space="preserve">The GRU’s Service for Special Activities is likely to be </w:t>
        <w:br/>
        <w:t xml:space="preserve">particularly active, including Unit 29155 (also known </w:t>
        <w:br/>
        <w:t xml:space="preserve">as the 161 Center or, more formally, the 161 Intelligence </w:t>
        <w:br/>
        <w:t xml:space="preserve">Specialists Training Center), Unit 54654, and the GRU’s </w:t>
        <w:br/>
        <w:t xml:space="preserve">headquarters and planning department.17 Russia will </w:t>
        <w:br/>
        <w:t xml:space="preserve">also likely continue to wage a disinformation campaign </w:t>
        <w:br/>
        <w:t>against the United States, conduct offensive cyber cam­</w:t>
        <w:br/>
        <w:t xml:space="preserve">paigns against U.S. and Western government agencies </w:t>
        <w:br/>
        <w:t>and companies, and engage in a range of other activi­</w:t>
        <w:br/>
        <w:t>ties such as assassinations and sabotage.</w:t>
        <w:br/>
        <w:t xml:space="preserve">Iran, for its part, emphasizes irregular warfare </w:t>
        <w:br/>
        <w:t xml:space="preserve">given the weakness of its conventional forces. It will </w:t>
        <w:br/>
        <w:t xml:space="preserve">taking tremendous losses. Israeli intelligence deeply </w:t>
        <w:br/>
        <w:t xml:space="preserve">penetrated Hezbollah, sabotaging its pagers and </w:t>
        <w:br/>
        <w:t xml:space="preserve">walkie-talkies and gaining precise information on the </w:t>
        <w:br/>
        <w:t xml:space="preserve">locations of Hezbollah leaders. With this intelligence, </w:t>
        <w:br/>
        <w:t>Israel was able to decimate Hezbollah’s senior leader­</w:t>
        <w:br/>
        <w:t xml:space="preserve">ship, including killing the group’s longtime secretary </w:t>
        <w:br/>
        <w:t xml:space="preserve">general, Hassan Nasrallah, and inflicting significant </w:t>
        <w:br/>
        <w:t>losses on its rank and file. Israel also successfully tar­</w:t>
        <w:br/>
        <w:t xml:space="preserve">geted much of the group’s rocket and missile arsenal. </w:t>
        <w:br/>
        <w:t xml:space="preserve">This stockpile, estimated to contain between 120,000 </w:t>
        <w:br/>
        <w:t xml:space="preserve">and 200,000 projectiles, was reduced by half due to </w:t>
        <w:br/>
        <w:t xml:space="preserve">Israeli airstrikes.14 Hezbollah was forced to sue for </w:t>
        <w:br/>
        <w:t xml:space="preserve">peace, ending its attacks on Israel and agreeing to </w:t>
        <w:br/>
        <w:t xml:space="preserve">withdraw its forces from the Lebanon-Israel border, </w:t>
        <w:br/>
        <w:t>with Israel making few concessions.</w:t>
        <w:br/>
        <w:t xml:space="preserve">Iran’s ties to Hezbollah, militant groups in Iraq, </w:t>
        <w:br/>
        <w:t xml:space="preserve">and the Houthis did not deter the United States or </w:t>
        <w:br/>
        <w:t>Israel from acting against it militarily. Israel in par­</w:t>
        <w:br/>
        <w:t xml:space="preserve">ticular targeted Iranian military leaders in Syria and </w:t>
        <w:br/>
        <w:t xml:space="preserve">Lebanon and the leader of Hamas when he was in Iran. </w:t>
        <w:br/>
        <w:t xml:space="preserve">Tehran did try to restore its credibility with drone and </w:t>
        <w:br/>
        <w:t xml:space="preserve">missile attacks on Israel, but this too was a failure, with </w:t>
        <w:br/>
        <w:t xml:space="preserve">Israel—helped by the United States, Jordan, and other </w:t>
        <w:br/>
        <w:t xml:space="preserve">countries—tracking and downing most of the attacking </w:t>
        <w:br/>
        <w:t xml:space="preserve">force. When Israel and Iran fought a bigger battle in </w:t>
        <w:br/>
        <w:t>June 2025, Hezbollah avoided joining the fray.</w:t>
        <w:br/>
        <w:t xml:space="preserve">Hamas’s seizure of Israeli hostages has likewise </w:t>
        <w:br/>
        <w:t>not proven an effective deterrent. Despite the pres­</w:t>
        <w:br/>
        <w:t xml:space="preserve">ence of over 200 hostages, Israel launched an all-out </w:t>
        <w:br/>
        <w:t xml:space="preserve">assault on Gaza, and in its operations has conducted </w:t>
        <w:br/>
        <w:t xml:space="preserve">highly destructive attacks that have threatened the </w:t>
        <w:br/>
        <w:t xml:space="preserve">hostages as well as their Hamas kidnappers. Israeli </w:t>
        <w:br/>
        <w:t xml:space="preserve">ground forces have also accidentally killed hostages.15 </w:t>
        <w:br/>
        <w:t>Finally, Israel and the United States have pre­</w:t>
        <w:br/>
        <w:t xml:space="preserve">vented Iran from escalating irregular warfare into </w:t>
        <w:br/>
        <w:t xml:space="preserve">conventional success; indeed, Tehran’s efforts to do </w:t>
        <w:br/>
        <w:t xml:space="preserve">so have led to embarrassing failures. After the killing </w:t>
        <w:br/>
        <w:t xml:space="preserve">of Iranian, Hezbollah, and Hamas leaders, Iran twice </w:t>
        <w:br/>
        <w:t xml:space="preserve">launched large salvos of rocket, missile, and drone </w:t>
        <w:br/>
        <w:t xml:space="preserve">attacks on Israel, and Israel responded with limited </w:t>
        <w:br/>
        <w:t xml:space="preserve">but precise attacks—the first time Iran and Israel have </w:t>
        <w:br/>
        <w:t>directly attacked each other’s territory. Effective intel­</w:t>
        <w:br/>
        <w:t xml:space="preserve">ligence and air defense, however, prevented Iran’s </w:t>
        <w:br/>
        <w:t>salvos from causing significant casualties in Israel, dis­</w:t>
        <w:br/>
        <w:t>playing Tehran’s conventional military weakness in a</w:t>
      </w:r>
    </w:p>
    <w:p>
      <w:r>
        <w:rPr>
          <w:b/>
        </w:rPr>
        <w:t>Page 119</w:t>
      </w:r>
    </w:p>
    <w:p>
      <w:r>
        <w:t>113</w:t>
        <w:br/>
        <w:t>Daniel Byman, Seth G. Jones, and Sofia Triana</w:t>
        <w:br/>
        <w:t xml:space="preserve">mation about their operations, specifically regarding </w:t>
        <w:br/>
        <w:t>their harmful impact on civilians.</w:t>
        <w:br/>
        <w:t xml:space="preserve">Assassination and sabotage are likely to remain </w:t>
        <w:br/>
        <w:t xml:space="preserve">part of irregular warfare, both on offense and </w:t>
        <w:br/>
        <w:t xml:space="preserve">defense. If the Russia-Ukraine conflict is a guide, some </w:t>
        <w:br/>
        <w:t xml:space="preserve">of these assassinations are likely to occur far from the </w:t>
        <w:br/>
        <w:t xml:space="preserve">front lines, requiring new security protocols in more </w:t>
        <w:br/>
        <w:t>remote bases and even in faraway homelands. Sabo­</w:t>
        <w:br/>
        <w:t xml:space="preserve">tage of U.S. bases and supply lines, as well as those of </w:t>
        <w:br/>
        <w:t>allies, is also highly likely.</w:t>
        <w:br/>
        <w:t>SOF will play a particularly critical role in com­</w:t>
        <w:br/>
        <w:t xml:space="preserve">batting irregular warfare in the future. SOF need </w:t>
        <w:br/>
        <w:t>to adapt given the many differences between fight­</w:t>
        <w:br/>
        <w:t xml:space="preserve">ing against forces of or supported by a great power </w:t>
        <w:br/>
        <w:t>versus fighting terrorists. Russian forces, for exam­</w:t>
        <w:br/>
        <w:t xml:space="preserve">ple, have persistent surveillance and airpower that </w:t>
        <w:br/>
        <w:t xml:space="preserve">will make clandestine operations against them far </w:t>
        <w:br/>
        <w:t xml:space="preserve">harder for U.S. forces compared with U.S. efforts </w:t>
        <w:br/>
        <w:t xml:space="preserve">fighting terrorist groups. It will also be important </w:t>
        <w:br/>
        <w:t>to develop programs to raise forces to gather intelli­</w:t>
        <w:br/>
        <w:t xml:space="preserve">gence and fight behind enemy lines. Hostage rescue </w:t>
        <w:br/>
        <w:t xml:space="preserve">may also be required, even as military operations </w:t>
        <w:br/>
        <w:t>occur in close proximity.</w:t>
        <w:br/>
        <w:t>Success in irregular warfare requires superb intel­</w:t>
        <w:br/>
        <w:t>ligence. Targeting adversary leadership (and protect­</w:t>
        <w:br/>
        <w:t xml:space="preserve">ing one’s own) necessitates detailed information on </w:t>
        <w:br/>
        <w:t xml:space="preserve">leadership movements and communications. Striking </w:t>
        <w:br/>
        <w:t xml:space="preserve">irregular forces while limiting harm to civilians also </w:t>
        <w:br/>
        <w:t xml:space="preserve">requires excellent knowledge about the locations of </w:t>
        <w:br/>
        <w:t>fighters and the presence of nearby civilians. Sabo­</w:t>
        <w:br/>
        <w:t xml:space="preserve">tage, such as what Russia is currently conducting in </w:t>
        <w:br/>
        <w:t xml:space="preserve">Europe, needs to be disrupted, attributed, and called </w:t>
        <w:br/>
        <w:t xml:space="preserve">out to rally unified allied support. In addition, some </w:t>
        <w:br/>
        <w:t xml:space="preserve">intelligence may need to be released to counter claims </w:t>
        <w:br/>
        <w:t>that, for instance, the United States has targeted civil­</w:t>
        <w:br/>
        <w:t>ian infrastructure without military purpose.</w:t>
        <w:br/>
        <w:t>Authoritarian states are also vulnerable to irregu­</w:t>
        <w:br/>
        <w:t xml:space="preserve">lar warfare, of course, including information warfare. </w:t>
        <w:br/>
        <w:t xml:space="preserve">By leveraging commercial technologies, the United </w:t>
        <w:br/>
        <w:t xml:space="preserve">States and its partners should target the domestic </w:t>
        <w:br/>
        <w:t xml:space="preserve">populations of China, Russia, Iran, and other countries </w:t>
        <w:br/>
        <w:t xml:space="preserve">through covert, clandestine, and overt means, where </w:t>
        <w:br/>
        <w:t xml:space="preserve">appropriate. The commercial sector can be helpful in </w:t>
        <w:br/>
        <w:t xml:space="preserve">developing and utilizing AI, large language models, </w:t>
        <w:br/>
        <w:t xml:space="preserve">continue to pose an irregular warfare threat to the </w:t>
        <w:br/>
        <w:t xml:space="preserve">United States and its allies and partners across the </w:t>
        <w:br/>
        <w:t xml:space="preserve">Middle East using a range of partner forces such as </w:t>
        <w:br/>
        <w:t xml:space="preserve">the Houthis in Yemen, Hezbollah in Lebanon, Hamas </w:t>
        <w:br/>
        <w:t xml:space="preserve">and other groups in the Palestinian territories, and </w:t>
        <w:br/>
        <w:t xml:space="preserve">the Popular Mobilization Forces in Iraq. In addition, </w:t>
        <w:br/>
        <w:t>Iranian government entities such as the Islamic Rev­</w:t>
        <w:br/>
        <w:t xml:space="preserve">olutionary Guard Corps, as well as their nonstate </w:t>
        <w:br/>
        <w:t xml:space="preserve">partners, will likely improve their offensive cyber </w:t>
        <w:br/>
        <w:t xml:space="preserve">capabilities and their ability to conduct attacks </w:t>
        <w:br/>
        <w:t xml:space="preserve">against the United States and its allies and partners at </w:t>
        <w:br/>
        <w:t>home and abroad. Although Iran and its proxies’ set­</w:t>
        <w:br/>
        <w:t xml:space="preserve">backs in 2024 and 2025 will make Iran more hesitant </w:t>
        <w:br/>
        <w:t xml:space="preserve">to take on Israel, Tehran has little choice but to fall </w:t>
        <w:br/>
        <w:t xml:space="preserve">back on irregular warfare, as its conventional forces </w:t>
        <w:br/>
        <w:t>are poorly armed.</w:t>
        <w:br/>
        <w:t xml:space="preserve">In addition to excelling at high-end conflict, the </w:t>
        <w:br/>
        <w:t>United States and its allies must be prepared for irreg­</w:t>
        <w:br/>
        <w:t xml:space="preserve">ular operations with attacks on civilians and the use </w:t>
        <w:br/>
        <w:t xml:space="preserve">of civilians as shields, ensure there are civil affairs </w:t>
        <w:br/>
        <w:t xml:space="preserve">officers who can repair civilian infrastructure, create </w:t>
        <w:br/>
        <w:t xml:space="preserve">partnerships with private sector companies with </w:t>
        <w:br/>
        <w:t>cyber and other expertise, and develop other capa­</w:t>
        <w:br/>
        <w:t>bilities to better counter irregular warfare.</w:t>
        <w:br/>
        <w:t xml:space="preserve">Even as the United States emphasizes great </w:t>
        <w:br/>
        <w:t xml:space="preserve">power competition, it must not lose the knowledge </w:t>
        <w:br/>
        <w:t xml:space="preserve">gained after its interventions in Afghanistan, Iraq, </w:t>
        <w:br/>
        <w:t xml:space="preserve">and other parts of the world in the post-9/11 era—as </w:t>
        <w:br/>
        <w:t xml:space="preserve">happened when the U.S. military deliberately tried </w:t>
        <w:br/>
        <w:t xml:space="preserve">to put the Vietnam War behind it and, at high cost, </w:t>
        <w:br/>
        <w:t xml:space="preserve">had to relearn how to fight insurgencies. In addition, </w:t>
        <w:br/>
        <w:t>unlike in the Vietnam era, insurgents and other irreg­</w:t>
        <w:br/>
        <w:t xml:space="preserve">ular forces may have great power support, including </w:t>
        <w:br/>
        <w:t xml:space="preserve">better weapons, funding, and intelligence. There is </w:t>
        <w:br/>
        <w:t xml:space="preserve">also a risk of escalation that must be managed when </w:t>
        <w:br/>
        <w:t>irregular forces have a great power sponsor.</w:t>
        <w:br/>
        <w:t xml:space="preserve">Fighting irregular opponents often risks large </w:t>
        <w:br/>
        <w:t xml:space="preserve">numbers of civilian deaths. In some theaters there </w:t>
        <w:br/>
        <w:t xml:space="preserve">will be media and international scrutiny of the </w:t>
        <w:br/>
        <w:t>impact of military operations on the civilian pop­</w:t>
        <w:br/>
        <w:t xml:space="preserve">ulation. Countries fighting in these regions will </w:t>
        <w:br/>
        <w:t xml:space="preserve">require a media and public relations strategy to go </w:t>
        <w:br/>
        <w:t>along with their operations, all while targeting pro­</w:t>
        <w:br/>
        <w:t xml:space="preserve">cedures that seek to minimize harm to civilians. In </w:t>
        <w:br/>
        <w:t>addition, countries must be prepared for disinfor­</w:t>
      </w:r>
    </w:p>
    <w:p>
      <w:r>
        <w:rPr>
          <w:b/>
        </w:rPr>
        <w:t>Page 120</w:t>
      </w:r>
    </w:p>
    <w:p>
      <w:r>
        <w:t>114</w:t>
        <w:br/>
        <w:t>The Evolution of Irregular Warfare</w:t>
        <w:br/>
        <w:t>Finally, an important goal is to limit the escala­</w:t>
        <w:br/>
        <w:t xml:space="preserve">tion of irregular warfare into conventional conflict. </w:t>
        <w:br/>
        <w:t xml:space="preserve">This can occur when major powers feel the need to </w:t>
        <w:br/>
        <w:t xml:space="preserve">respond to attacks on their proxies or when proxy </w:t>
        <w:br/>
        <w:t xml:space="preserve">attacks compel their targets to respond against the </w:t>
        <w:br/>
        <w:t xml:space="preserve">ultimate source. Israel and the United States achieved </w:t>
        <w:br/>
        <w:t xml:space="preserve">this with Iran in 2024, where Tehran’s fear of U.S. and </w:t>
        <w:br/>
        <w:t xml:space="preserve">Israeli escalation led Iran to try to calibrate its initial </w:t>
        <w:br/>
        <w:t xml:space="preserve">attacks to avoid escalation and to avoid additional </w:t>
        <w:br/>
        <w:t>attacks after its failed drone and missile salvos.19</w:t>
        <w:br/>
        <w:t>Conclusion</w:t>
        <w:br/>
        <w:t xml:space="preserve">The wars in Ukraine and the Middle East demonstrate </w:t>
        <w:br/>
        <w:t xml:space="preserve">that irregular warfare is not a relic of the past, but a </w:t>
        <w:br/>
        <w:t xml:space="preserve">defining feature of contemporary conflict—one that </w:t>
        <w:br/>
        <w:t>democratic states must be institutionally and opera­</w:t>
        <w:br/>
        <w:t xml:space="preserve">tionally prepared to confront. Civilians are often the </w:t>
        <w:br/>
        <w:t>primary victims, caught between actors that deliber­</w:t>
        <w:br/>
        <w:t xml:space="preserve">ately use population centers for tactical advantage </w:t>
        <w:br/>
        <w:t xml:space="preserve">and militaries that must operate under intense legal </w:t>
        <w:br/>
        <w:t>and normative scrutiny. Indeed, in dense urban envi­</w:t>
        <w:br/>
        <w:t xml:space="preserve">ronments like Gaza City, civilians are often used as </w:t>
        <w:br/>
        <w:t>shields, and in Ukraine, noncombatants are the princi­</w:t>
        <w:br/>
        <w:t xml:space="preserve">pal victims of coercive tactics intended to undermine </w:t>
        <w:br/>
        <w:t>resilience and morale. The persistent threat of assassi­</w:t>
        <w:br/>
        <w:t xml:space="preserve">nation, sabotage, and hostage taking—often executed </w:t>
        <w:br/>
        <w:t>through or with support from intelligence and SOF—</w:t>
        <w:br/>
        <w:t xml:space="preserve">will remain a central feature of irregular campaigns. </w:t>
        <w:br/>
        <w:t>As adversaries grow more adept in their use of irregu­</w:t>
        <w:br/>
        <w:t xml:space="preserve">lar means, democracies must invest not only in better </w:t>
        <w:br/>
        <w:t xml:space="preserve">intelligence, cyber defense, and targeting capabilities, </w:t>
        <w:br/>
        <w:t xml:space="preserve">but also in public communication strategies to counter </w:t>
        <w:br/>
        <w:t>disinformation and preserve legitimacy.</w:t>
        <w:br/>
        <w:t xml:space="preserve">Still, the wars in Ukraine and the Middle East have </w:t>
        <w:br/>
        <w:t xml:space="preserve">also demonstrated that well-coordinated efforts can </w:t>
        <w:br/>
        <w:t xml:space="preserve">reduce the impact of irregular warfare. Ukraine has </w:t>
        <w:br/>
        <w:t xml:space="preserve">disrupted numerous plots to assassinate President </w:t>
        <w:br/>
        <w:t xml:space="preserve">Volodymyr Zelensky. For Israel, timely and effective </w:t>
        <w:br/>
        <w:t xml:space="preserve">intelligence allowed it to decimate Hezbollah’s ranks </w:t>
        <w:br/>
        <w:t xml:space="preserve">and quickly neutralize massive Iranian drone and </w:t>
        <w:br/>
        <w:t>rocket attacks.</w:t>
        <w:br/>
        <w:t xml:space="preserve">Strategic adaptation is essential. The United States </w:t>
        <w:br/>
        <w:t xml:space="preserve">and its allies must preserve hard-won knowledge from </w:t>
        <w:br/>
        <w:t>post-9/11 counterinsurgency operations while rec­</w:t>
        <w:br/>
        <w:t xml:space="preserve">ognizing that great power–backed irregular warfare </w:t>
        <w:br/>
        <w:t>and software that directs information to specific audi­</w:t>
        <w:br/>
        <w:t xml:space="preserve">ences that Beijing, Moscow, Tehran, and other regimes </w:t>
        <w:br/>
        <w:t>are attempting to control. Offensive information opera­</w:t>
        <w:br/>
        <w:t>tions could focus on a range of issues, including domes­</w:t>
        <w:br/>
        <w:t xml:space="preserve">tic grievances and societal divisions, human rights </w:t>
        <w:br/>
        <w:t>abuses, economic problems, and corruption.</w:t>
        <w:br/>
        <w:t xml:space="preserve">Military operations and intelligence units will </w:t>
        <w:br/>
        <w:t xml:space="preserve">likely need to develop greater capabilities to compete </w:t>
        <w:br/>
        <w:t>in the information space, including for such activi­</w:t>
        <w:br/>
        <w:t xml:space="preserve">ties as covert influence and counter-value operations </w:t>
        <w:br/>
        <w:t xml:space="preserve">(targeting an adversary’s civilian population). In </w:t>
        <w:br/>
        <w:t xml:space="preserve">cooperation with the commercial sector, AI and large </w:t>
        <w:br/>
        <w:t>language models have significant potential for irregu­</w:t>
        <w:br/>
        <w:t xml:space="preserve">lar warfare applications. AI translation and message </w:t>
        <w:br/>
        <w:t xml:space="preserve">crafting can provide government officials with the </w:t>
        <w:br/>
        <w:t xml:space="preserve">ability to rapidly communicate in any language with </w:t>
        <w:br/>
        <w:t xml:space="preserve">anyone in the world. Advances in natural language </w:t>
        <w:br/>
        <w:t xml:space="preserve">processing will accelerate intelligence work, helping </w:t>
        <w:br/>
        <w:t>analysts sort through reams of text and drawing con­</w:t>
        <w:br/>
        <w:t>nections a human brain might not.</w:t>
        <w:br/>
        <w:t xml:space="preserve">The military and intelligence communities need </w:t>
        <w:br/>
        <w:t xml:space="preserve">to fundamentally change the way they work with </w:t>
        <w:br/>
        <w:t xml:space="preserve">the commercial sector to compete more effectively </w:t>
        <w:br/>
        <w:t xml:space="preserve">in irregular warfare—both on offense and defense. </w:t>
        <w:br/>
        <w:t xml:space="preserve">Commercial innovation and commercial production </w:t>
        <w:br/>
        <w:t xml:space="preserve">capacity provide a major advantage for the United </w:t>
        <w:br/>
        <w:t>States and its allies and partners in irregular war­</w:t>
        <w:br/>
        <w:t xml:space="preserve">fare, including for intelligence and military-related </w:t>
        <w:br/>
        <w:t xml:space="preserve">activities. But the United States has not adequately </w:t>
        <w:br/>
        <w:t xml:space="preserve">leveraged this advantage because of risk aversion, </w:t>
        <w:br/>
        <w:t xml:space="preserve">slow and burdensome contracting and acquisitions </w:t>
        <w:br/>
        <w:t xml:space="preserve">regulations, and a failure to adequately understand </w:t>
        <w:br/>
        <w:t>viable options in the commercial sector. There is a sig­</w:t>
        <w:br/>
        <w:t xml:space="preserve">nificant need to rethink the framework of government </w:t>
        <w:br/>
        <w:t xml:space="preserve">collaboration with this sector and to treat commercial </w:t>
        <w:br/>
        <w:t>entities as partners serving a common goal.</w:t>
        <w:br/>
        <w:t>There is also a growing need to improve next-gen­</w:t>
        <w:br/>
        <w:t xml:space="preserve">eration intelligence platforms, systems, and software </w:t>
        <w:br/>
        <w:t xml:space="preserve">that can quickly collect and analyze vast amounts </w:t>
        <w:br/>
        <w:t xml:space="preserve">of information on adversary activities for irregular </w:t>
        <w:br/>
        <w:t xml:space="preserve">warfare. Adversaries will likely attempt to hide their </w:t>
        <w:br/>
        <w:t xml:space="preserve">actions in a variety of terrains, including jungles, </w:t>
        <w:br/>
        <w:t xml:space="preserve">mountains, dense forests, subsurface locations, and </w:t>
        <w:br/>
        <w:t xml:space="preserve">tightly packed megacities. They will also attempt to </w:t>
        <w:br/>
        <w:t>use denial and deception tactics and techniques.18</w:t>
      </w:r>
    </w:p>
    <w:p>
      <w:r>
        <w:rPr>
          <w:b/>
        </w:rPr>
        <w:t>Page 121</w:t>
      </w:r>
    </w:p>
    <w:p>
      <w:r>
        <w:t>115</w:t>
        <w:br/>
        <w:t>Daniel Byman, Seth G. Jones, and Sofia Triana</w:t>
        <w:br/>
        <w:t xml:space="preserve">poses far more sophisticated challenges than ever </w:t>
        <w:br/>
        <w:t xml:space="preserve">before. This includes preparing SOF for operations </w:t>
        <w:br/>
        <w:t xml:space="preserve">against technologically capable adversaries, building </w:t>
        <w:br/>
        <w:t xml:space="preserve">rapid and resilient intelligence-sharing platforms, and </w:t>
        <w:br/>
        <w:t>rethinking how the government works with commer­</w:t>
        <w:br/>
        <w:t>cial innovators to harness advances in AI and data ana­</w:t>
        <w:br/>
        <w:t xml:space="preserve">lytics for irregular conflict. Future military operations </w:t>
        <w:br/>
        <w:t xml:space="preserve">will require increased readiness for irregular methods </w:t>
        <w:br/>
        <w:t>such as assassinations and sabotage, excellent intelli­</w:t>
        <w:br/>
        <w:t xml:space="preserve">gence, better cooperation with the private sector, and </w:t>
        <w:br/>
        <w:t xml:space="preserve">preparation for irregular warfare in an environment </w:t>
        <w:br/>
        <w:t xml:space="preserve">of great power competition. Future success will also </w:t>
        <w:br/>
        <w:t xml:space="preserve">depend on mitigating escalation risks—particularly </w:t>
        <w:br/>
        <w:t xml:space="preserve">when attacks by proxies or in the gray zone threaten to </w:t>
        <w:br/>
        <w:t>pull major powers into direct confrontation. The les­</w:t>
        <w:br/>
        <w:t>sons from Ukraine and Israel point to a critical imper­</w:t>
        <w:br/>
        <w:t xml:space="preserve">ative: Irregular warfare is not only a tactical reality </w:t>
        <w:br/>
        <w:t xml:space="preserve">but a strategic domain in its own right, and ignoring it </w:t>
        <w:br/>
        <w:t xml:space="preserve">would be a grave miscalculation in an era of persistent </w:t>
        <w:br/>
        <w:t>geopolitical competition.</w:t>
        <w:br/>
        <w:t xml:space="preserve">The wars in Ukraine and the Middle </w:t>
        <w:br/>
        <w:t xml:space="preserve">East demonstrate that irregular </w:t>
        <w:br/>
        <w:t xml:space="preserve">warfare is not a relic of the past, but </w:t>
        <w:br/>
        <w:t xml:space="preserve">a defining feature of contemporary </w:t>
        <w:br/>
        <w:t xml:space="preserve">conflict—one that democratic </w:t>
        <w:br/>
        <w:t xml:space="preserve">states must be institutionally and </w:t>
        <w:br/>
        <w:t>operationally prepared to confront.</w:t>
      </w:r>
    </w:p>
    <w:p>
      <w:r>
        <w:rPr>
          <w:b/>
        </w:rPr>
        <w:t>Page 122</w:t>
      </w:r>
    </w:p>
    <w:p>
      <w:r>
        <w:t>PART III</w:t>
        <w:br/>
        <w:t xml:space="preserve">Implications for Defense </w:t>
        <w:br/>
        <w:t>Planning and Industry</w:t>
      </w:r>
    </w:p>
    <w:p>
      <w:r>
        <w:rPr>
          <w:b/>
        </w:rPr>
        <w:t>Page 123</w:t>
      </w:r>
    </w:p>
    <w:p>
      <w:r>
        <w:t>Seamus P. Daniels</w:t>
        <w:br/>
        <w:t>CHAPTER 13</w:t>
        <w:br/>
        <w:t xml:space="preserve">Defense Budgets in </w:t>
        <w:br/>
        <w:t xml:space="preserve">an Uncertain Security </w:t>
        <w:br/>
        <w:t>Environment</w:t>
      </w:r>
    </w:p>
    <w:p>
      <w:r>
        <w:rPr>
          <w:b/>
        </w:rPr>
        <w:t>Page 124</w:t>
      </w:r>
    </w:p>
    <w:p>
      <w:r>
        <w:t>118</w:t>
        <w:br/>
        <w:t>Defense Budgets in an Uncertain Security Environment</w:t>
        <w:br/>
        <w:t>”</w:t>
        <w:br/>
        <w:t>“</w:t>
        <w:br/>
        <w:t>G</w:t>
        <w:br/>
        <w:t>lobal defense spending has increased dra­</w:t>
        <w:br/>
        <w:t xml:space="preserve">matically since the outbreak of the war in </w:t>
        <w:br/>
        <w:t xml:space="preserve">Ukraine in February 2022. As Russia has </w:t>
        <w:br/>
        <w:t>poured resources into funding its invasion and on­</w:t>
        <w:br/>
        <w:t xml:space="preserve">going operations, NATO allies have sought to boost </w:t>
        <w:br/>
        <w:t xml:space="preserve">their own defense capabilities in light of the threat </w:t>
        <w:br/>
        <w:t xml:space="preserve">on their borders. Meanwhile, China has continued to </w:t>
        <w:br/>
        <w:t xml:space="preserve">report sustained annual growth in its defense budget </w:t>
        <w:br/>
        <w:t xml:space="preserve">as it modernizes and grows its military in pursuit of </w:t>
        <w:br/>
        <w:t xml:space="preserve">its strategic objectives. And in the summer of 2025, </w:t>
        <w:br/>
        <w:t>Congress provided an additional $156 billion for de­</w:t>
        <w:br/>
        <w:t xml:space="preserve">fense as a one-time supplemental fund to enhance the </w:t>
        <w:br/>
        <w:t>United States’ military capabilities.1</w:t>
        <w:br/>
        <w:t>Uncertainty in the current global security envi­</w:t>
        <w:br/>
        <w:t xml:space="preserve">ronment and heightened threats have prompted </w:t>
        <w:br/>
        <w:t>much of this growth in defense spending as states per­</w:t>
        <w:br/>
        <w:t xml:space="preserve">ceive themselves and their interests to be at greater </w:t>
        <w:br/>
        <w:t>risk. However, despite these increases, and an agree­</w:t>
        <w:br/>
        <w:t>ment among NATO allies for further growth, deci­</w:t>
        <w:br/>
        <w:t xml:space="preserve">sions on defense spending levels remain as much a </w:t>
        <w:br/>
        <w:t xml:space="preserve">product of political and economic realities as they are </w:t>
        <w:br/>
        <w:t xml:space="preserve">Decisions on defense spending levels remain </w:t>
        <w:br/>
        <w:t xml:space="preserve">as much a product of political and economic </w:t>
        <w:br/>
        <w:t xml:space="preserve">realities as they are a response to strategic </w:t>
        <w:br/>
        <w:t xml:space="preserve">demands and the security environment. </w:t>
        <w:br/>
        <w:t>a response to strategic demands and the security envi­</w:t>
        <w:br/>
        <w:t xml:space="preserve">ronment. States will ultimately balance the urgency </w:t>
        <w:br/>
        <w:t xml:space="preserve">of their security concerns against fiscal concerns and </w:t>
        <w:br/>
        <w:t xml:space="preserve">other spending priorities. </w:t>
        <w:br/>
        <w:t xml:space="preserve">This chapter explores trends in global defense </w:t>
        <w:br/>
        <w:t xml:space="preserve">spending, particularly since Russia’s 2022 invasion </w:t>
        <w:br/>
        <w:t xml:space="preserve">of Ukraine. It first tracks changes in spending levels </w:t>
        <w:br/>
        <w:t xml:space="preserve">from NATO allies and the United States in the context </w:t>
        <w:br/>
        <w:t xml:space="preserve">of the alliance’s defense budget commitments and the </w:t>
        <w:br/>
        <w:t xml:space="preserve">ongoing conflict. It then assesses trends in defense </w:t>
        <w:br/>
        <w:t xml:space="preserve">spending by Russia and China. The chapter concludes </w:t>
        <w:br/>
        <w:t xml:space="preserve">with a discussion of considerations that may impact </w:t>
        <w:br/>
        <w:t>defense spending levels in the future.</w:t>
        <w:br/>
        <w:t xml:space="preserve">NATO’s Budgetary Response </w:t>
        <w:br/>
        <w:t>to the Ukraine War</w:t>
        <w:br/>
        <w:t xml:space="preserve">European governments responded to Russia’s 2022 </w:t>
        <w:br/>
        <w:t>invasion of Ukraine by increasing their defense bud­</w:t>
        <w:br/>
        <w:t xml:space="preserve">gets, a clear indication that their perception of the </w:t>
        <w:br/>
        <w:t xml:space="preserve">threat environment has grown starker since Russia’s </w:t>
        <w:br/>
        <w:t xml:space="preserve">initial aggression in 2014. While the United States has </w:t>
        <w:br/>
        <w:t>photo: beata zawrzel/nurphoto/getty images</w:t>
      </w:r>
    </w:p>
    <w:p>
      <w:r>
        <w:rPr>
          <w:b/>
        </w:rPr>
        <w:t>Page 125</w:t>
      </w:r>
    </w:p>
    <w:p>
      <w:r>
        <w:t>119</w:t>
        <w:br/>
        <w:t>Seamus P. Daniels</w:t>
        <w:br/>
        <w:t>appropriated additional resources to backfill equip­</w:t>
        <w:br/>
        <w:t xml:space="preserve">ment stocks sent as assistance to Ukraine, it has also </w:t>
        <w:br/>
        <w:t xml:space="preserve">imposed budgetary limits on its own defense funds, </w:t>
        <w:br/>
        <w:t>highlighting the impact of fiscal and political consid­</w:t>
        <w:br/>
        <w:t>erations on defense spending.</w:t>
        <w:br/>
        <w:t xml:space="preserve">In response to Russia’s 2014 annexation of </w:t>
        <w:br/>
        <w:t xml:space="preserve">Crimea, NATO allies at the Wales Summit later that </w:t>
        <w:br/>
        <w:t xml:space="preserve">year agreed to a benchmark to increase their defense </w:t>
        <w:br/>
        <w:t>spending and military capabilities to counter the Rus­</w:t>
        <w:br/>
        <w:t xml:space="preserve">sian threat. NATO allies agreed to aim to spend the </w:t>
        <w:br/>
        <w:t xml:space="preserve">equivalent of 2 percent of each state’s GDP on defense </w:t>
        <w:br/>
        <w:t>and 20 percent of defense budgets on equipment.2</w:t>
        <w:br/>
        <w:t xml:space="preserve">However, total defense spending by the alliance </w:t>
        <w:br/>
        <w:t>increased only incrementally following the decla­</w:t>
        <w:br/>
        <w:t xml:space="preserve">ration of that agreement. Between 2014 and 2022, </w:t>
        <w:br/>
        <w:t xml:space="preserve">NATO’s total defense spending, as reported by the </w:t>
        <w:br/>
        <w:t>alliance, increased 12 percent in real terms at a com­</w:t>
        <w:br/>
        <w:t xml:space="preserve">pound annual growth rate of 1.3 percent.3 Notably, </w:t>
        <w:br/>
        <w:t xml:space="preserve">as Figure 13.1 shows, spending by European allies </w:t>
        <w:br/>
        <w:t xml:space="preserve">and Canada (excluding the United States) grew by 34 </w:t>
        <w:br/>
        <w:t xml:space="preserve">percent, adjusted for inflation, over that nine-year </w:t>
        <w:br/>
        <w:t xml:space="preserve">period, a 3.3 percent growth rate each year. The </w:t>
        <w:br/>
        <w:t>number of allies meeting the 2 percent of GDP bench­</w:t>
        <w:br/>
        <w:t xml:space="preserve">mark rose from 3 out of 27 NATO members in 2014 to </w:t>
        <w:br/>
        <w:t xml:space="preserve">7 out of 29 in 2022 (members meeting the threshold </w:t>
        <w:br/>
        <w:t>peaked at 9 in 2020, but this was a product of declin­</w:t>
        <w:br/>
        <w:t>ing GDP from the Covid-19 crisis).4</w:t>
        <w:br/>
        <w:t xml:space="preserve">Russia’s official invasion of Ukraine in 2022 </w:t>
        <w:br/>
        <w:t xml:space="preserve">prompted a more immediate reaction from NATO </w:t>
        <w:br/>
        <w:t>members in terms of spending, as governments per­</w:t>
        <w:br/>
        <w:t xml:space="preserve">ceived a more tangible threat to their borders. Total </w:t>
        <w:br/>
        <w:t xml:space="preserve">defense spending is estimated to increase 22 percent </w:t>
        <w:br/>
        <w:t xml:space="preserve">in real terms between 2022 and 2025. That includes </w:t>
        <w:br/>
        <w:t xml:space="preserve">an estimated 50 percent increase in spending by </w:t>
        <w:br/>
        <w:t xml:space="preserve">European members and Canada. </w:t>
        <w:br/>
        <w:t xml:space="preserve">In the wake of Russia’s invasion, several allies </w:t>
        <w:br/>
        <w:t xml:space="preserve">announced notable shifts in their defense policy </w:t>
        <w:br/>
        <w:t xml:space="preserve">or spending plans. Just days after the war began, </w:t>
        <w:br/>
        <w:t>then-Chancellor Olaf Scholz announced a Zeiten­</w:t>
        <w:br/>
        <w:t xml:space="preserve">wende, or “historical turning point,” in German </w:t>
        <w:br/>
        <w:t xml:space="preserve">foreign and defense policy to rethink relations with </w:t>
        <w:br/>
        <w:t xml:space="preserve">Russia and called for a €100 billion fund to invest in </w:t>
        <w:br/>
        <w:t xml:space="preserve">the military.5 While implementation of the policy has </w:t>
        <w:br/>
        <w:t>been described as “lackluster” and others have ques­</w:t>
        <w:br/>
        <w:t xml:space="preserve">tioned whether the fund was sufficient to transform </w:t>
        <w:br/>
        <w:t>the military, the focus on bolstering national secu­</w:t>
        <w:br/>
        <w:t>Figure 13.1: NATO Reported Defense Spending</w:t>
        <w:br/>
        <w:t>United States</w:t>
        <w:br/>
        <w:t>NATO Europe &amp; Canada</w:t>
        <w:br/>
        <w:t>Total</w:t>
        <w:br/>
        <w:t>Defense Spending per NATO Deﬁnition (in 2021 U.S. dollars)</w:t>
        <w:br/>
        <w:t>$0B</w:t>
        <w:br/>
        <w:t>$200B</w:t>
        <w:br/>
        <w:t>$400B</w:t>
        <w:br/>
        <w:t>$600B</w:t>
        <w:br/>
        <w:t>$800B</w:t>
        <w:br/>
        <w:t>$1,000B</w:t>
        <w:br/>
        <w:t>$1,200B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2023</w:t>
        <w:br/>
        <w:t>2024</w:t>
        <w:br/>
        <w:t>$1,400B</w:t>
        <w:br/>
        <w:t>Note: 2024 and 2025 based on estimated data.</w:t>
        <w:br/>
        <w:t>Source: “Defence Expenditure of NATO Countries (2014-2025),” NATO, August 28, 2025, https://www.nato.int/cps/en/natohq/</w:t>
        <w:br/>
        <w:t>news_237171.htm.</w:t>
      </w:r>
    </w:p>
    <w:p>
      <w:r>
        <w:rPr>
          <w:b/>
        </w:rPr>
        <w:t>Page 126</w:t>
      </w:r>
    </w:p>
    <w:p>
      <w:r>
        <w:t>120</w:t>
        <w:br/>
        <w:t>Defense Budgets in an Uncertain Security Environment</w:t>
        <w:br/>
        <w:t>both increased their defense spending by over $18 bil­</w:t>
        <w:br/>
        <w:t>lion, followed by Spain with a boost of nearly $16 bil­</w:t>
        <w:br/>
        <w:t xml:space="preserve">lion. The Netherlands and Italy both increased their </w:t>
        <w:br/>
        <w:t>spending by over $12 billion each.</w:t>
        <w:br/>
        <w:t xml:space="preserve">The boost in NATO defense spending following </w:t>
        <w:br/>
        <w:t xml:space="preserve">Russia’s 2022 invasion also led to a significant increase </w:t>
        <w:br/>
        <w:t>in the number of member states meeting the 2 per­</w:t>
        <w:br/>
        <w:t xml:space="preserve">cent of GDP benchmark, as shown in Figure 13.3. In </w:t>
        <w:br/>
        <w:t xml:space="preserve">2023, 10 members met the threshold—up from 7 in </w:t>
        <w:br/>
        <w:t xml:space="preserve">2022—while notably all 31 NATO allies are expected to </w:t>
        <w:br/>
        <w:t xml:space="preserve">reach the benchmark in 2025. According to the 2025 </w:t>
        <w:br/>
        <w:t>estimates, Poland is estimated to have spent the great­</w:t>
        <w:br/>
        <w:t xml:space="preserve">est percentage of its GDP on defense of all member </w:t>
        <w:br/>
        <w:t>states, at 4.5 percent, followed by Lithuania (4.0 per­</w:t>
        <w:br/>
        <w:t xml:space="preserve">cent), Latvia (3.7 percent), and Estonia (3.4 percent). </w:t>
        <w:br/>
        <w:t xml:space="preserve">Luxembourg, Spain, North Macedonia, and Czechia </w:t>
        <w:br/>
        <w:t xml:space="preserve">are estimated to spend the smallest percentage of </w:t>
        <w:br/>
        <w:t>their GDP on defense.</w:t>
        <w:br/>
        <w:t xml:space="preserve">Despite these increases, the United States under </w:t>
        <w:br/>
        <w:t xml:space="preserve">the second Trump administration has pushed for </w:t>
        <w:br/>
        <w:t xml:space="preserve">greater burden sharing among NATO allies and an </w:t>
        <w:br/>
        <w:t xml:space="preserve">increased spending threshold. President Trump first </w:t>
        <w:br/>
        <w:t xml:space="preserve">called for a 5 percent of GDP benchmark prior to </w:t>
        <w:br/>
        <w:t xml:space="preserve">taking office and has continued to make that demand </w:t>
        <w:br/>
        <w:t>in office.14 NATO Secretary General Mark Rutte pro­</w:t>
        <w:br/>
        <w:t xml:space="preserve">posed a plan for allies to eventually match that target, </w:t>
        <w:br/>
        <w:t>calling for an increase to 3.5 percent of GDP spend­</w:t>
        <w:br/>
        <w:t xml:space="preserve">ing on classic defense activities with an additional </w:t>
        <w:br/>
        <w:t xml:space="preserve">1.5 percent of spending on other security-related </w:t>
        <w:br/>
        <w:t xml:space="preserve">investments.15 NATO heads of state agreed to the new </w:t>
        <w:br/>
        <w:t xml:space="preserve">threshold at the Hague Summit in June 2025, with </w:t>
        <w:br/>
        <w:t xml:space="preserve">the goal of meeting the 5 percent level by 2035 and </w:t>
        <w:br/>
        <w:t xml:space="preserve">a requirement to submit annual plans of how each </w:t>
        <w:br/>
        <w:t xml:space="preserve">state would reach it (differentiating it from the Wales </w:t>
        <w:br/>
        <w:t xml:space="preserve">Summit’s 2 percent plan).16 </w:t>
        <w:br/>
        <w:t xml:space="preserve">While topline defense spending measured as a </w:t>
        <w:br/>
        <w:t>percentage of GDP represents one metric for assess­</w:t>
        <w:br/>
        <w:t>ing burden sharing in the alliance, the second bench­</w:t>
        <w:br/>
        <w:t xml:space="preserve">mark agreed to at the Wales Summit—percentage of </w:t>
        <w:br/>
        <w:t>defense expenditure allocated toward equipment—</w:t>
        <w:br/>
        <w:t xml:space="preserve">provides a measure of the capabilities in which states </w:t>
        <w:br/>
        <w:t xml:space="preserve">are investing. The Wales Summit agreement called on </w:t>
        <w:br/>
        <w:t xml:space="preserve">NATO members to allocate 20 percent of their defense </w:t>
        <w:br/>
        <w:t xml:space="preserve">budgets toward procuring major equipment, as well </w:t>
        <w:br/>
        <w:t xml:space="preserve">as conducting research and development.17 The NATO </w:t>
        <w:br/>
        <w:t xml:space="preserve">rity has continued in Germany.6 In March 2025, the </w:t>
        <w:br/>
        <w:t xml:space="preserve">Bundestag voted to exempt defense spending from </w:t>
        <w:br/>
        <w:t xml:space="preserve">its strict constitutional debt limit, and in May that </w:t>
        <w:br/>
        <w:t xml:space="preserve">year, then-Chancellor-elect Friedrich Merz promised </w:t>
        <w:br/>
        <w:t xml:space="preserve">to transform the German military into the “strongest </w:t>
        <w:br/>
        <w:t>conventional army in Europe.”7</w:t>
        <w:br/>
        <w:t xml:space="preserve">Poland dramatically boosted its spending as it </w:t>
        <w:br/>
        <w:t xml:space="preserve">undertook a military modernization initiative to </w:t>
        <w:br/>
        <w:t xml:space="preserve">upgrade its capabilities.8 The increase was funded by </w:t>
        <w:br/>
        <w:t>growth within the budget as well as an extra-budget­</w:t>
        <w:br/>
        <w:t xml:space="preserve">ary mechanism known as the Armed Forces Support </w:t>
        <w:br/>
        <w:t xml:space="preserve">Fund, established in 2022, with the main funding </w:t>
        <w:br/>
        <w:t xml:space="preserve">derived from issuing bonds.9 Prime Minister Keir </w:t>
        <w:br/>
        <w:t xml:space="preserve">Starmer also announced in February 2025 that the </w:t>
        <w:br/>
        <w:t xml:space="preserve">United Kingdom would spend 2.5 percent of GDP on </w:t>
        <w:br/>
        <w:t>defense by April 2027 in what he touted as the “big­</w:t>
        <w:br/>
        <w:t xml:space="preserve">gest sustained increase in defence spending since the </w:t>
        <w:br/>
        <w:t>end of the Cold War.”10</w:t>
        <w:br/>
        <w:t xml:space="preserve">The European Commission has additionally taken </w:t>
        <w:br/>
        <w:t xml:space="preserve">measures that will allow EU members to increase </w:t>
        <w:br/>
        <w:t>defense spending during what Commission Presi­</w:t>
        <w:br/>
        <w:t xml:space="preserve">dent Ursula von der Leyen described as the “most </w:t>
        <w:br/>
        <w:t xml:space="preserve">momentous and dangerous of times.”11 Under the </w:t>
        <w:br/>
        <w:t xml:space="preserve">ReArm Europe Plan/Readiness 2030 announced in </w:t>
        <w:br/>
        <w:t xml:space="preserve">March 2025, EU member states have greater flexibility </w:t>
        <w:br/>
        <w:t>to increase their defense spending against the Euro­</w:t>
        <w:br/>
        <w:t>pean Union’s strict debt limitations in light of Rus­</w:t>
        <w:br/>
        <w:t xml:space="preserve">sia’s invasion of Ukraine. The European Commission </w:t>
        <w:br/>
        <w:t xml:space="preserve">also established a new financial mechanism called </w:t>
        <w:br/>
        <w:t xml:space="preserve">the Security Action for Europe (SAFE), which allows </w:t>
        <w:br/>
        <w:t xml:space="preserve">member states to access loans for defense spending </w:t>
        <w:br/>
        <w:t xml:space="preserve">from a €150 billion fund.12 Finally, the plan seeks to </w:t>
        <w:br/>
        <w:t xml:space="preserve">increase investments from the European Investment </w:t>
        <w:br/>
        <w:t>Bank for defense projects and mobilize private capi­</w:t>
        <w:br/>
        <w:t xml:space="preserve">tal.13 Taken together, these different measures could </w:t>
        <w:br/>
        <w:t xml:space="preserve">provide up to an additional €800 billion in defense </w:t>
        <w:br/>
        <w:t>funding, according to the European Commission.</w:t>
        <w:br/>
        <w:t xml:space="preserve">Figure 13.2 shows the estimated change in </w:t>
        <w:br/>
        <w:t xml:space="preserve">defense spending by European NATO members and </w:t>
        <w:br/>
        <w:t xml:space="preserve">Canada from 2022 to 2025 in constant 2021 dollars. </w:t>
        <w:br/>
        <w:t xml:space="preserve">NATO allies, with the exception of Greece, increased </w:t>
        <w:br/>
        <w:t xml:space="preserve">spending over that period. While the NATO data did </w:t>
        <w:br/>
        <w:t xml:space="preserve">not provide a 2025 estimate for German spending, </w:t>
        <w:br/>
        <w:t xml:space="preserve">Germany’s defense spending increased by over $23 </w:t>
        <w:br/>
        <w:t>billion between 2022 and 2024. Canada and Poland</w:t>
      </w:r>
    </w:p>
    <w:p>
      <w:r>
        <w:rPr>
          <w:b/>
        </w:rPr>
        <w:t>Page 127</w:t>
      </w:r>
    </w:p>
    <w:p>
      <w:r>
        <w:t>121</w:t>
        <w:br/>
        <w:t>Seamus P. Daniels</w:t>
        <w:br/>
        <w:t>cent in 2014, rising to 27 percent in 2023, and an esti­</w:t>
        <w:br/>
        <w:t xml:space="preserve">mated 33 percent in 2025. </w:t>
        <w:br/>
        <w:t>While Russia’s invasion of Ukraine and the height­</w:t>
        <w:br/>
        <w:t xml:space="preserve">ened threat environment have directly contributed </w:t>
        <w:br/>
        <w:t xml:space="preserve">to European NATO members increased defense </w:t>
        <w:br/>
        <w:t xml:space="preserve">budgets, trends in U.S. defense spending have also </w:t>
        <w:br/>
        <w:t xml:space="preserve">been shaped significantly by broader political and </w:t>
        <w:br/>
        <w:t xml:space="preserve">economic developments. Figure 13.5 shows U.S. </w:t>
        <w:br/>
        <w:t xml:space="preserve">national defense spending from FY 2014 through FY </w:t>
        <w:br/>
        <w:t xml:space="preserve">2025. While funding did peak in FY 2024 based on </w:t>
        <w:br/>
        <w:t xml:space="preserve">data tracks spending in three additional categories, </w:t>
        <w:br/>
        <w:t xml:space="preserve">including personnel expenses, infrastructure, and </w:t>
        <w:br/>
        <w:t xml:space="preserve">other. However, spending on equipment provides </w:t>
        <w:br/>
        <w:t xml:space="preserve">added capabilities and warfighting potential for the </w:t>
        <w:br/>
        <w:t xml:space="preserve">alliance collectively as opposed to spending on the </w:t>
        <w:br/>
        <w:t>military personnel of individual states.</w:t>
        <w:br/>
        <w:t xml:space="preserve">As Figure 13.4 shows, the average percentage of </w:t>
        <w:br/>
        <w:t>defense spending NATO members allocate to equip­</w:t>
        <w:br/>
        <w:t xml:space="preserve">ment has risen steadily since 2014 relative to other </w:t>
        <w:br/>
        <w:t>investment areas. States allocated on average 13 per­</w:t>
        <w:br/>
        <w:t>Figure 13.2: Real Change in Defense Spending, 2022–2025</w:t>
        <w:br/>
        <w:t>(in 2021 U.S. dollars)</w:t>
        <w:br/>
        <w:t>$-5B</w:t>
        <w:br/>
        <w:t>$0B</w:t>
        <w:br/>
        <w:t>$5B</w:t>
        <w:br/>
        <w:t>$10B</w:t>
        <w:br/>
        <w:t>$15B</w:t>
        <w:br/>
        <w:t>$20B</w:t>
        <w:br/>
        <w:t>$25B</w:t>
        <w:br/>
        <w:t>Greece</w:t>
        <w:br/>
        <w:t>Montenegro</w:t>
        <w:br/>
        <w:t>North Macedonia</w:t>
        <w:br/>
        <w:t>Albania</w:t>
        <w:br/>
        <w:t>Croatia</w:t>
        <w:br/>
        <w:t>Estonia</w:t>
        <w:br/>
        <w:t>Slovak Republic</w:t>
        <w:br/>
        <w:t>Hungary</w:t>
        <w:br/>
        <w:t>Slovenia</w:t>
        <w:br/>
        <w:t>Bulgaria</w:t>
        <w:br/>
        <w:t>Latvia</w:t>
        <w:br/>
        <w:t>Luxembourg</w:t>
        <w:br/>
        <w:t>Lithuania</w:t>
        <w:br/>
        <w:t>Romania</w:t>
        <w:br/>
        <w:t>Portugal</w:t>
        <w:br/>
        <w:t>Czechia</w:t>
        <w:br/>
        <w:t>Finland</w:t>
        <w:br/>
        <w:t>Belgium</w:t>
        <w:br/>
        <w:t>United Kingdom</w:t>
        <w:br/>
        <w:t>Sweden</w:t>
        <w:br/>
        <w:t>France</w:t>
        <w:br/>
        <w:t>Denmark</w:t>
        <w:br/>
        <w:t>Norway</w:t>
        <w:br/>
        <w:t>Türkiye</w:t>
        <w:br/>
        <w:t>Italy</w:t>
        <w:br/>
        <w:t>Netherlands</w:t>
        <w:br/>
        <w:t>Spain</w:t>
        <w:br/>
        <w:t>Poland</w:t>
        <w:br/>
        <w:t>Canada</w:t>
        <w:br/>
        <w:t>Germany*</w:t>
        <w:br/>
        <w:t xml:space="preserve">*Germany data shows 2022-2024 real change as no 2025 data reported.  </w:t>
        <w:br/>
        <w:t>Source: “Defence Expenditure of NATO Countries (2014-2025),” NATO, August 28, 2025, https://www.nato.int/cps/en/natohq/</w:t>
        <w:br/>
        <w:t>news_237171.htm.</w:t>
      </w:r>
    </w:p>
    <w:p>
      <w:r>
        <w:rPr>
          <w:b/>
        </w:rPr>
        <w:t>Page 128</w:t>
      </w:r>
    </w:p>
    <w:p>
      <w:r>
        <w:t>122</w:t>
        <w:br/>
        <w:t>Defense Budgets in an Uncertain Security Environment</w:t>
        <w:br/>
        <w:t xml:space="preserve">of 2011 to limit federal deficits and the national debt. </w:t>
        <w:br/>
        <w:t xml:space="preserve">However, a series of budget deals passed over that </w:t>
        <w:br/>
        <w:t>time increased funding levels above the original man­</w:t>
        <w:br/>
        <w:t xml:space="preserve">dated caps.18 Congress similarly imposed the Fiscal </w:t>
        <w:br/>
        <w:t xml:space="preserve">Responsibility Act of 2023 to cap spending levels in </w:t>
        <w:br/>
        <w:t xml:space="preserve">FY 2024 and FY 2025.19 Yet military aid to Ukraine </w:t>
        <w:br/>
        <w:t>the provision of military aid to Ukraine and the subse­</w:t>
        <w:br/>
        <w:t xml:space="preserve">quent replacement of U.S. stocks, yearly fluctuations </w:t>
        <w:br/>
        <w:t xml:space="preserve">in spending levels are consistently shaped by fiscal </w:t>
        <w:br/>
        <w:t xml:space="preserve">limitations imposed by Congress. From FY 2012 to </w:t>
        <w:br/>
        <w:t xml:space="preserve">FY 2021, the Department of Defense (DOD) operated </w:t>
        <w:br/>
        <w:t xml:space="preserve">under budget caps imposed by the Budget Control Act </w:t>
        <w:br/>
        <w:t>Figure 13.3: NATO Members' Percentage of GDP Spent on Defense</w:t>
        <w:br/>
        <w:t>2014</w:t>
        <w:br/>
        <w:t>2022</w:t>
        <w:br/>
        <w:t>2024*</w:t>
        <w:br/>
        <w:t>2025*</w:t>
        <w:br/>
        <w:t>0%</w:t>
        <w:br/>
        <w:t>0.5%</w:t>
        <w:br/>
        <w:t>1%</w:t>
        <w:br/>
        <w:t>1.5%</w:t>
        <w:br/>
        <w:t>2%</w:t>
        <w:br/>
        <w:t>2.5%</w:t>
        <w:br/>
        <w:t>3%</w:t>
        <w:br/>
        <w:t>3.5%</w:t>
        <w:br/>
        <w:t>4%</w:t>
        <w:br/>
        <w:t>4.5%</w:t>
        <w:br/>
        <w:t>5%</w:t>
        <w:br/>
        <w:t>Luxembourg</w:t>
        <w:br/>
        <w:t>Spain</w:t>
        <w:br/>
        <w:t>North Macedonia</w:t>
        <w:br/>
        <w:t>Czechia</w:t>
        <w:br/>
        <w:t>Belgium</w:t>
        <w:br/>
        <w:t>Portugal</w:t>
        <w:br/>
        <w:t>Italy</w:t>
        <w:br/>
        <w:t>Canada</w:t>
        <w:br/>
        <w:t>Albania</w:t>
        <w:br/>
        <w:t>Slovenia</w:t>
        <w:br/>
        <w:t>Montenegro</w:t>
        <w:br/>
        <w:t>Croatia</w:t>
        <w:br/>
        <w:t>Slovak Republic</w:t>
        <w:br/>
        <w:t>France</w:t>
        <w:br/>
        <w:t>Hungary</w:t>
        <w:br/>
        <w:t>Bulgaria</w:t>
        <w:br/>
        <w:t>Romania</w:t>
        <w:br/>
        <w:t>Türkiye</w:t>
        <w:br/>
        <w:t>United Kingdom</w:t>
        <w:br/>
        <w:t>Netherlands</w:t>
        <w:br/>
        <w:t>Germany*</w:t>
        <w:br/>
        <w:t>Sweden</w:t>
        <w:br/>
        <w:t>Finland</w:t>
        <w:br/>
        <w:t>Greece</w:t>
        <w:br/>
        <w:t>Denmark</w:t>
        <w:br/>
        <w:t>United States</w:t>
        <w:br/>
        <w:t>Norway</w:t>
        <w:br/>
        <w:t>Estonia</w:t>
        <w:br/>
        <w:t>Latvia</w:t>
        <w:br/>
        <w:t>Lithuania</w:t>
        <w:br/>
        <w:t>Poland</w:t>
        <w:br/>
        <w:t xml:space="preserve">*No 2025 data reported for Germany. </w:t>
        <w:br/>
        <w:t>Note: 2024 and 2025 based on estimated data.</w:t>
        <w:br/>
        <w:t>Source: “Defence Expenditure of NATO Countries (2014-2025),” NATO, August 28, 2025, https://www.nato.int/cps/en/natohq/</w:t>
        <w:br/>
        <w:t>news_237171.htm.</w:t>
      </w:r>
    </w:p>
    <w:p>
      <w:r>
        <w:rPr>
          <w:b/>
        </w:rPr>
        <w:t>Page 129</w:t>
      </w:r>
    </w:p>
    <w:p>
      <w:r>
        <w:t>123</w:t>
        <w:br/>
        <w:t>Seamus P. Daniels</w:t>
        <w:br/>
        <w:t xml:space="preserve">spending, to the dismay of congressional defense </w:t>
        <w:br/>
        <w:t xml:space="preserve">hawks who criticized the White House and DOD for </w:t>
        <w:br/>
        <w:t>its budget request and apparent misuse of the rec­</w:t>
        <w:br/>
        <w:t xml:space="preserve">onciliation funds.21 Moreover, cuts and rescissions </w:t>
        <w:br/>
        <w:t xml:space="preserve">to non-defense funding pursued by the White House </w:t>
        <w:br/>
        <w:t>and congressional Republicans could make Dem­</w:t>
        <w:br/>
        <w:t xml:space="preserve">ocrats reluctant to grow defense spending without </w:t>
        <w:br/>
        <w:t>guarantees over non-defense priorities.</w:t>
        <w:br/>
        <w:t xml:space="preserve">Growth in Russian and </w:t>
        <w:br/>
        <w:t>Chinese Defense Spending</w:t>
        <w:br/>
        <w:t xml:space="preserve">Russian and Chinese defense spending has also </w:t>
        <w:br/>
        <w:t xml:space="preserve">increased since the outbreak of the 2022 war. Russia’s </w:t>
        <w:br/>
        <w:t xml:space="preserve">spending, unsurprisingly, has been driven by the cost </w:t>
        <w:br/>
        <w:t>of conducting operations in Ukraine and reconstitut­</w:t>
        <w:br/>
        <w:t xml:space="preserve">ing its military capabilities. China’s defense budget </w:t>
        <w:br/>
        <w:t>marks a continuation of its strategic priority to mod­</w:t>
        <w:br/>
        <w:t>ernize its military forces.</w:t>
        <w:br/>
        <w:t>Analysis of Russia’s and China’s defense spend­</w:t>
        <w:br/>
        <w:t>ing, the United States’ principal competitors, is con­</w:t>
        <w:br/>
        <w:t xml:space="preserve">strained by a lack of both available data and limited </w:t>
        <w:br/>
        <w:t xml:space="preserve">transparency in the data that is released by each </w:t>
        <w:br/>
        <w:t xml:space="preserve">government. Both states’ official defense budgets </w:t>
        <w:br/>
        <w:t xml:space="preserve">do not appear to be inclusive of all military-related </w:t>
        <w:br/>
        <w:t xml:space="preserve">funding. However, the limited data available clearly </w:t>
        <w:br/>
        <w:t xml:space="preserve">and other supplemental funds did not apply to the </w:t>
        <w:br/>
        <w:t xml:space="preserve">spending under the cap level.   </w:t>
        <w:br/>
        <w:t xml:space="preserve">Fiscal concerns, however, may be overcome </w:t>
        <w:br/>
        <w:t>by political prerogatives. In July 2025, congressio­</w:t>
        <w:br/>
        <w:t xml:space="preserve">nal Republicans passed reconciliation legislation to </w:t>
        <w:br/>
        <w:t xml:space="preserve">extend and expand tax cuts, increase defense and </w:t>
        <w:br/>
        <w:t>border security funding, slash non-defense spend­</w:t>
        <w:br/>
        <w:t>ing priorities, and raise the debt ceiling. These mea­</w:t>
        <w:br/>
        <w:t xml:space="preserve">sures, enacted reluctantly by budget hawks within the </w:t>
        <w:br/>
        <w:t xml:space="preserve">Republican party, is estimated to increase the federal </w:t>
        <w:br/>
        <w:t xml:space="preserve">deficit by $4.1 trillion between 2025 and 2034.20 The </w:t>
        <w:br/>
        <w:t xml:space="preserve">legislation included $156 billion to provide a one-time </w:t>
        <w:br/>
        <w:t xml:space="preserve">supplemental boost in funding intended by Congress </w:t>
        <w:br/>
        <w:t xml:space="preserve">to enhance U.S. military capabilities between FY 2025 </w:t>
        <w:br/>
        <w:t>and FY 2029.</w:t>
        <w:br/>
        <w:t xml:space="preserve">Yet fiscal concerns persist which, coupled with </w:t>
        <w:br/>
        <w:t xml:space="preserve">political divisions, may limit further growth in U.S. </w:t>
        <w:br/>
        <w:t xml:space="preserve">defense spending. In its FY 2026 defense budget </w:t>
        <w:br/>
        <w:t>request, the Trump administration touted the first-</w:t>
        <w:br/>
        <w:t xml:space="preserve">ever trillion-dollar defense budget. However, the </w:t>
        <w:br/>
        <w:t>administration only requested $892.6 billion in dis­</w:t>
        <w:br/>
        <w:t xml:space="preserve">cretionary funding from Congress, proposing to use </w:t>
        <w:br/>
        <w:t xml:space="preserve">$119 billion from the reconciliation funding in FY </w:t>
        <w:br/>
        <w:t xml:space="preserve">2026. This could signal that the administration does </w:t>
        <w:br/>
        <w:t xml:space="preserve">not intend to pursue further increases in defense </w:t>
        <w:br/>
        <w:t>Figure 13.4: Average Percentage of NATO Members' Defense Spending by Category</w:t>
        <w:br/>
        <w:t>0%</w:t>
        <w:br/>
        <w:t>20%</w:t>
        <w:br/>
        <w:t>40%</w:t>
        <w:br/>
        <w:t>60%</w:t>
        <w:br/>
        <w:t>80%</w:t>
        <w:br/>
        <w:t>100%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2023</w:t>
        <w:br/>
        <w:t>2024*</w:t>
        <w:br/>
        <w:t>2025*</w:t>
        <w:br/>
        <w:t>Equipment</w:t>
        <w:br/>
        <w:t>Personnel</w:t>
        <w:br/>
        <w:t>Infrastructure</w:t>
        <w:br/>
        <w:t>Other</w:t>
        <w:br/>
        <w:t>Note: 2024 and 2025 based on estimated data.</w:t>
        <w:br/>
        <w:t>Source: Defence Expenditure of NATO Countries (2014-2025),” NATO, August 28, 2025, https://www.nato.int/cps/en/natohq/</w:t>
        <w:br/>
        <w:t>news_237171.htm.</w:t>
      </w:r>
    </w:p>
    <w:p>
      <w:r>
        <w:rPr>
          <w:b/>
        </w:rPr>
        <w:t>Page 130</w:t>
      </w:r>
    </w:p>
    <w:p>
      <w:r>
        <w:t>124</w:t>
        <w:br/>
        <w:t>Defense Budgets in an Uncertain Security Environment</w:t>
        <w:br/>
        <w:t>fell significantly—by almost 19 percent in real terms—</w:t>
        <w:br/>
        <w:t xml:space="preserve">from 2016 to 2017 and largely stayed flat for the next </w:t>
        <w:br/>
        <w:t xml:space="preserve">several years. However, the war in Ukraine led Russia </w:t>
        <w:br/>
        <w:t xml:space="preserve">to increase its defense expenditures dramatically above </w:t>
        <w:br/>
        <w:t xml:space="preserve">inflation. Spending is estimated to have increased by </w:t>
        <w:br/>
        <w:t xml:space="preserve">69 percent in real terms between 2021 and 2024, with </w:t>
        <w:br/>
        <w:t>annual increases of approximately 29 percent (2021–</w:t>
        <w:br/>
        <w:t>2022), 23 percent (2022–2023), and 38 percent (2023–</w:t>
        <w:br/>
        <w:t xml:space="preserve">2024). One alternative estimate of Russia’s defense </w:t>
        <w:br/>
        <w:t>spending calculated a 53 percent increase in total mili­</w:t>
        <w:br/>
        <w:t xml:space="preserve">indicates that Russian and Chinese defense spending </w:t>
        <w:br/>
        <w:t xml:space="preserve">is increasing in parallel with NATO budgets: Russia </w:t>
        <w:br/>
        <w:t xml:space="preserve">as a direct result of its invasion and continued war in </w:t>
        <w:br/>
        <w:t>Ukraine, and China through its consistent and sus­</w:t>
        <w:br/>
        <w:t>tained approach to modernizing its military.</w:t>
        <w:br/>
        <w:t xml:space="preserve">Russian defense spending has unsurprisingly </w:t>
        <w:br/>
        <w:t xml:space="preserve">increased dramatically year-on-year from its invasion </w:t>
        <w:br/>
        <w:t xml:space="preserve">of Ukraine. Figure 13.6 shows Russian spending from </w:t>
        <w:br/>
        <w:t>2014 to 2024 as estimated by the Stockholm Interna­</w:t>
        <w:br/>
        <w:t xml:space="preserve">tional Peace Research Institute (SIPRI).22 Defense funds </w:t>
        <w:br/>
        <w:t>Figure 13.5: U.S. Defense Spending, FY 2014–FY 2025</w:t>
        <w:br/>
        <w:t>U.S. National Defense Budget Authority in FY 2025 Dollars (includes discretionary and supplemental)</w:t>
        <w:br/>
        <w:t>$750B</w:t>
        <w:br/>
        <w:t>$800B</w:t>
        <w:br/>
        <w:t>$850B</w:t>
        <w:br/>
        <w:t>$900B</w:t>
        <w:br/>
        <w:t>$950B</w:t>
        <w:br/>
        <w:t>$1,000B</w:t>
        <w:br/>
        <w:t>FY 2014</w:t>
        <w:br/>
        <w:t>FY 2016</w:t>
        <w:br/>
        <w:t>FY 2018</w:t>
        <w:br/>
        <w:t>FY 2020</w:t>
        <w:br/>
        <w:t>FY 2022</w:t>
        <w:br/>
        <w:t>FY 2024</w:t>
        <w:br/>
        <w:t>Source: Author’s analysis of “Fiscal Year 2025 Public Budget Database,” Office of Management and Budget, March 11, 2024, https://</w:t>
        <w:br/>
        <w:t>www.govinfo.gov/app/collection/budget/2025/BUDGET-2025-DB.</w:t>
        <w:br/>
        <w:t>Figure 13.6: Russian Defense Spending, 2014–2024</w:t>
        <w:br/>
        <w:t>$60B</w:t>
        <w:br/>
        <w:t>$80B</w:t>
        <w:br/>
        <w:t>$100B</w:t>
        <w:br/>
        <w:t>$120B</w:t>
        <w:br/>
        <w:t>$140B</w:t>
        <w:br/>
        <w:t>$160B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2023</w:t>
        <w:br/>
        <w:t>2024</w:t>
        <w:br/>
        <w:t>In Constant 2023 U.S. Dollars</w:t>
        <w:br/>
        <w:t>Source: “SIPRI Military Expenditure Database, 1949-2024,” Stockholm International Peace Research Institute, https://www.sipri.org/</w:t>
        <w:br/>
        <w:t>databases/milex.</w:t>
      </w:r>
    </w:p>
    <w:p>
      <w:r>
        <w:rPr>
          <w:b/>
        </w:rPr>
        <w:t>Page 131</w:t>
      </w:r>
    </w:p>
    <w:p>
      <w:r>
        <w:t>125</w:t>
        <w:br/>
        <w:t>Seamus P. Daniels</w:t>
        <w:br/>
        <w:t xml:space="preserve">ing the makeup of spending, as official estimates are </w:t>
        <w:br/>
        <w:t xml:space="preserve">understood to routinely report lower levels of funding. </w:t>
        <w:br/>
        <w:t xml:space="preserve">Consequently, estimates of China’s topline spending </w:t>
        <w:br/>
        <w:t>vary considerably, ranging from the government-re­</w:t>
        <w:br/>
        <w:t xml:space="preserve">ported $245 billion level announced in March 2025 to </w:t>
        <w:br/>
        <w:t xml:space="preserve">an estimated $700 billion from some analysts.28 Figure </w:t>
        <w:br/>
        <w:t xml:space="preserve">13.7 shows China’s reported defense budget in current </w:t>
        <w:br/>
        <w:t xml:space="preserve">RMB and the announced annual growth rate. While </w:t>
        <w:br/>
        <w:t xml:space="preserve">the announced growth rate fell dramatically from a </w:t>
        <w:br/>
        <w:t xml:space="preserve">2014 peak to 2017, it has remained steadily consistent </w:t>
        <w:br/>
        <w:t>over the last several years, despite the Chinese econ­</w:t>
        <w:br/>
        <w:t>omy facing significant fiscal headwinds.29</w:t>
        <w:br/>
        <w:t xml:space="preserve">Estimates of actual Chinese defense spending also </w:t>
        <w:br/>
        <w:t xml:space="preserve">demonstrate sustained growth over time. Data from </w:t>
        <w:br/>
        <w:t xml:space="preserve">SIPRI, shown in Figure 13.8, depicts steady growth in </w:t>
        <w:br/>
        <w:t>military expenditures adjusted for inflation. Accord­</w:t>
        <w:br/>
        <w:t xml:space="preserve">ing to SIPRI, Chinese defense spending grew over 70 </w:t>
        <w:br/>
        <w:t xml:space="preserve">percent in real terms between 2014 and 2024, or at </w:t>
        <w:br/>
        <w:t xml:space="preserve">a compound annual growth rate of 5 percent. That </w:t>
        <w:br/>
        <w:t xml:space="preserve">tary-related expenditures from 2023 to 2024, adjusting </w:t>
        <w:br/>
        <w:t xml:space="preserve">for inflation.23 The Russian defense budget is expected </w:t>
        <w:br/>
        <w:t xml:space="preserve">to grow again in 2025, although at a more meager 3.4 </w:t>
        <w:br/>
        <w:t xml:space="preserve">percent, according to the latter estimate.24 </w:t>
        <w:br/>
        <w:t xml:space="preserve">Analyzing Russia’s defense spending is further </w:t>
        <w:br/>
        <w:t xml:space="preserve">challenged by the declining levels of transparency </w:t>
        <w:br/>
        <w:t xml:space="preserve">since its 2022 invasion of Ukraine, with 30 percent of </w:t>
        <w:br/>
        <w:t xml:space="preserve">the 2024 budget designated as classified in 2024 and </w:t>
        <w:br/>
        <w:t xml:space="preserve">budget changes that made it difficult to estimate actual </w:t>
        <w:br/>
        <w:t xml:space="preserve">spending over the year.25 Nevertheless, Russia spent a </w:t>
        <w:br/>
        <w:t xml:space="preserve">significant amount of its 2024 funding on procuring </w:t>
        <w:br/>
        <w:t>new weapons systems for the war in Ukraine, support­</w:t>
        <w:br/>
        <w:t>ing its defense industry, and covering military person­</w:t>
        <w:br/>
        <w:t xml:space="preserve">nel costs, according to the Stockholm International </w:t>
        <w:br/>
        <w:t xml:space="preserve">Peace Research.26 Another source notes that Russia </w:t>
        <w:br/>
        <w:t>has doubled its armored vehicle output and dramat­</w:t>
        <w:br/>
        <w:t>ically increased munitions production since 2022.27</w:t>
        <w:br/>
        <w:t xml:space="preserve">Analyses of China’s defense budget suffer from an </w:t>
        <w:br/>
        <w:t>even larger dearth of reliable source material regard­</w:t>
        <w:br/>
        <w:t>Figure 13.7: China's Reported Defense Budget and Announced Growth Rate</w:t>
        <w:br/>
        <w:t>2025</w:t>
        <w:br/>
        <w:t>2024</w:t>
        <w:br/>
        <w:t>2023</w:t>
        <w:br/>
        <w:t>2022</w:t>
        <w:br/>
        <w:t>2021</w:t>
        <w:br/>
        <w:t>2020</w:t>
        <w:br/>
        <w:t>2019</w:t>
        <w:br/>
        <w:t>2018</w:t>
        <w:br/>
        <w:t>2017</w:t>
        <w:br/>
        <w:t>2016</w:t>
        <w:br/>
        <w:t>2015</w:t>
        <w:br/>
        <w:t>2014</w:t>
        <w:br/>
        <w:t>2013</w:t>
        <w:br/>
        <w:t>0</w:t>
        <w:br/>
        <w:t>1000</w:t>
        <w:br/>
        <w:t>800</w:t>
        <w:br/>
        <w:t>600</w:t>
        <w:br/>
        <w:t>400</w:t>
        <w:br/>
        <w:t>200</w:t>
        <w:br/>
        <w:t>1800</w:t>
        <w:br/>
        <w:t>1600</w:t>
        <w:br/>
        <w:t>1400</w:t>
        <w:br/>
        <w:t>1200</w:t>
        <w:br/>
        <w:t>Billions of RMB</w:t>
        <w:br/>
        <w:t>0%</w:t>
        <w:br/>
        <w:t>10%</w:t>
        <w:br/>
        <w:t>8%</w:t>
        <w:br/>
        <w:t>6%</w:t>
        <w:br/>
        <w:t>4%</w:t>
        <w:br/>
        <w:t>2%</w:t>
        <w:br/>
        <w:t>14%</w:t>
        <w:br/>
        <w:t>12%</w:t>
        <w:br/>
        <w:t>Growth Rate (%)</w:t>
        <w:br/>
        <w:t>Announced budget</w:t>
        <w:br/>
        <w:t>Announced growth rate</w:t>
        <w:br/>
        <w:t>Note: Take from: https://chinapower.csis.org/military-spending/.</w:t>
        <w:br/>
        <w:t>Source: “What Does China Really Spend on its Military?,” CSIS, ChinaPower, updated March 5, 2025, https://chinapower.csis.org/</w:t>
        <w:br/>
        <w:t>military-spending/.</w:t>
      </w:r>
    </w:p>
    <w:p>
      <w:r>
        <w:rPr>
          <w:b/>
        </w:rPr>
        <w:t>Page 132</w:t>
      </w:r>
    </w:p>
    <w:p>
      <w:r>
        <w:t>126</w:t>
        <w:br/>
        <w:t>Defense Budgets in an Uncertain Security Environment</w:t>
        <w:br/>
        <w:t>that the threat on their borders has significantly less­</w:t>
        <w:br/>
        <w:t xml:space="preserve">ened, which seems unlikely should Russia continue </w:t>
        <w:br/>
        <w:t>to reconstitute and rebuild its military after the war.</w:t>
        <w:br/>
        <w:t xml:space="preserve">Yet, questions remain as to whether Russia can </w:t>
        <w:br/>
        <w:t xml:space="preserve">sustain its current defense spending levels. The lower </w:t>
        <w:br/>
        <w:t xml:space="preserve">growth rate in its 2025 budget and potential decreases </w:t>
        <w:br/>
        <w:t xml:space="preserve">in real terms for 2026 and 2027 suggest a decline </w:t>
        <w:br/>
        <w:t xml:space="preserve">could be on the horizon.30 At an economic forum in </w:t>
        <w:br/>
        <w:t xml:space="preserve">June 2025, the Russian economy minister suggested </w:t>
        <w:br/>
        <w:t xml:space="preserve">that the country was headed toward a recession, with </w:t>
        <w:br/>
        <w:t xml:space="preserve">some commentators suggesting defense cuts could </w:t>
        <w:br/>
        <w:t xml:space="preserve">be on the line.31 However, other analysts suggest that </w:t>
        <w:br/>
        <w:t xml:space="preserve">Putin’s will to modernize and empower the country’s </w:t>
        <w:br/>
        <w:t>military will take priority over preventing an eco­</w:t>
        <w:br/>
        <w:t>nomic downturn.32</w:t>
        <w:br/>
        <w:t xml:space="preserve">While a change in the threat landscape could shift </w:t>
        <w:br/>
        <w:t xml:space="preserve">European defense spending trends, economic trends </w:t>
        <w:br/>
        <w:t xml:space="preserve">could have an impact as well. European states also </w:t>
        <w:br/>
        <w:t xml:space="preserve">face fiscal challenges which could hinder their ability </w:t>
        <w:br/>
        <w:t xml:space="preserve">to meet the new NATO spending threshold and their </w:t>
        <w:br/>
        <w:t xml:space="preserve">willingness to allocate more resources to defense at </w:t>
        <w:br/>
        <w:t>the expense of other priorities.33 An economic down­</w:t>
        <w:br/>
        <w:t xml:space="preserve">turn could force states to limit defense spending </w:t>
        <w:br/>
        <w:t xml:space="preserve">growth and allocate a greater percentage of funding </w:t>
        <w:br/>
        <w:t>toward non-defense priorities.</w:t>
        <w:br/>
        <w:t>Barring a major change in the security environ­</w:t>
        <w:br/>
        <w:t xml:space="preserve">ment that directly affects the United States or its allies </w:t>
        <w:br/>
        <w:t xml:space="preserve">or partners, political and fiscal realities will continue </w:t>
        <w:br/>
        <w:t>growth has funded an impressive military moderniza­</w:t>
        <w:br/>
        <w:t xml:space="preserve">tion campaign to produce advanced capabilities and </w:t>
        <w:br/>
        <w:t xml:space="preserve">platforms across a range of domains as well as various </w:t>
        <w:br/>
        <w:t>reform initiatives.</w:t>
        <w:br/>
        <w:t xml:space="preserve">Conclusion: Prospects for </w:t>
        <w:br/>
        <w:t xml:space="preserve">Continued Defense Spending </w:t>
        <w:br/>
        <w:t>Growth</w:t>
        <w:br/>
        <w:t xml:space="preserve">The deteriorating global security environment and </w:t>
        <w:br/>
        <w:t xml:space="preserve">ongoing war in Ukraine have contributed to significant </w:t>
        <w:br/>
        <w:t xml:space="preserve">increases in defense spending across the world. The </w:t>
        <w:br/>
        <w:t xml:space="preserve">growth in NATO members’ budgets demonstrates the </w:t>
        <w:br/>
        <w:t>clear impact of the threat landscape on defense spend­</w:t>
        <w:br/>
        <w:t xml:space="preserve">ing decisions. The dramatic growth in Russian military </w:t>
        <w:br/>
        <w:t xml:space="preserve">expenditures shows the costs required to maintain </w:t>
        <w:br/>
        <w:t xml:space="preserve">complex military operations at scale. However, as </w:t>
        <w:br/>
        <w:t xml:space="preserve">the case of the United States demonstrates, fiscal and </w:t>
        <w:br/>
        <w:t>political factors also determine defense funding.</w:t>
        <w:br/>
        <w:t xml:space="preserve">Changes in the threat environment will shape </w:t>
        <w:br/>
        <w:t xml:space="preserve">global defense spending levels in the near future </w:t>
        <w:br/>
        <w:t xml:space="preserve">as states weigh how to allocate resources between </w:t>
        <w:br/>
        <w:t xml:space="preserve">defense and other spending and political priorities. </w:t>
        <w:br/>
        <w:t xml:space="preserve">While a resolution to the war in Ukraine has the </w:t>
        <w:br/>
        <w:t xml:space="preserve">potential to slow spending growth from European </w:t>
        <w:br/>
        <w:t xml:space="preserve">states and Russia, the cessation of combat operations </w:t>
        <w:br/>
        <w:t xml:space="preserve">alone will not guarantee a moderation of defense </w:t>
        <w:br/>
        <w:t xml:space="preserve">spending levels. European states, particularly those </w:t>
        <w:br/>
        <w:t xml:space="preserve">in the Baltics and Eastern Europe, must also perceive </w:t>
        <w:br/>
        <w:t>Figure 13.8: Chinese Defense Spending, 2014–2024</w:t>
        <w:br/>
        <w:t>$150B</w:t>
        <w:br/>
        <w:t>$200B</w:t>
        <w:br/>
        <w:t>$250B</w:t>
        <w:br/>
        <w:t>$300B</w:t>
        <w:br/>
        <w:t>$350B</w:t>
        <w:br/>
        <w:t>2014</w:t>
        <w:br/>
        <w:t>2015</w:t>
        <w:br/>
        <w:t>2016</w:t>
        <w:br/>
        <w:t>2017</w:t>
        <w:br/>
        <w:t>2018</w:t>
        <w:br/>
        <w:t>2019</w:t>
        <w:br/>
        <w:t>2020</w:t>
        <w:br/>
        <w:t>2021</w:t>
        <w:br/>
        <w:t>2022</w:t>
        <w:br/>
        <w:t>2023</w:t>
        <w:br/>
        <w:t>2024</w:t>
        <w:br/>
        <w:t>In Contstant 2023 U.S. Dollars</w:t>
        <w:br/>
        <w:t>Source: “SIPRI Military Expenditure Database, 1949-2024,” Stockholm International Peace Research Institute, https://www.sipri.org/</w:t>
        <w:br/>
        <w:t>databases/milex.</w:t>
      </w:r>
    </w:p>
    <w:p>
      <w:r>
        <w:rPr>
          <w:b/>
        </w:rPr>
        <w:t>Page 133</w:t>
      </w:r>
    </w:p>
    <w:p>
      <w:r>
        <w:t>127</w:t>
        <w:br/>
        <w:t>Seamus P. Daniels</w:t>
        <w:br/>
        <w:t xml:space="preserve">additional growth, further escalation of conflicts </w:t>
        <w:br/>
        <w:t xml:space="preserve">globally could nevertheless lead to even greater </w:t>
        <w:br/>
        <w:t>spending levels.</w:t>
        <w:br/>
        <w:t xml:space="preserve">to have a major impact on U.S. defense spending </w:t>
        <w:br/>
        <w:t>levels in the near future. Historically, the federal defi­</w:t>
        <w:br/>
        <w:t xml:space="preserve">cit has been a driver in the most recent downturns </w:t>
        <w:br/>
        <w:t xml:space="preserve">in U.S. defense spending in the late 1980s and early </w:t>
        <w:br/>
        <w:t xml:space="preserve">2010s.34 Moreover, slim Republican majorities in </w:t>
        <w:br/>
        <w:t xml:space="preserve">both chambers of Congress necessitate Democratic </w:t>
        <w:br/>
        <w:t xml:space="preserve">support for passing additional increases in regular </w:t>
        <w:br/>
        <w:t xml:space="preserve">defense appropriations, which may be unlikely given </w:t>
        <w:br/>
        <w:t xml:space="preserve">the current partisan divide on spending. However, as </w:t>
        <w:br/>
        <w:t xml:space="preserve">the United States’ reaction to Russia’s 2022 invasion </w:t>
        <w:br/>
        <w:t xml:space="preserve">demonstrated—in which it rapidly distributed aid to </w:t>
        <w:br/>
        <w:t xml:space="preserve">Ukraine, increased its military posture in Europe, and </w:t>
        <w:br/>
        <w:t xml:space="preserve">passed supplemental funding to backfill equipment </w:t>
        <w:br/>
        <w:t xml:space="preserve">stocks—a sudden threat to the homeland, U.S. allies </w:t>
        <w:br/>
        <w:t>and partners, or U.S. interests could push the govern­</w:t>
        <w:br/>
        <w:t>ment to take immediate action.</w:t>
        <w:br/>
        <w:t>Fiscal headwinds are less likely to slow Chi­</w:t>
        <w:br/>
        <w:t xml:space="preserve">na’s consistent and sustained spending growth as </w:t>
        <w:br/>
        <w:t xml:space="preserve">it continues its ambitious military modernization </w:t>
        <w:br/>
        <w:t xml:space="preserve">program. However, as the PLA develops, procures, </w:t>
        <w:br/>
        <w:t xml:space="preserve">and fields more exquisite and advanced weapons </w:t>
        <w:br/>
        <w:t xml:space="preserve">systems in its force structure, it will be forced to </w:t>
        <w:br/>
        <w:t xml:space="preserve">spend additional funds to operate and sustain those </w:t>
        <w:br/>
        <w:t xml:space="preserve">platforms. Absent continued increases in defense </w:t>
        <w:br/>
        <w:t xml:space="preserve">spending over time, operation and sustainment as </w:t>
        <w:br/>
        <w:t>well as personnel costs may consume a larger por­</w:t>
        <w:br/>
        <w:t>tion of China’s defense budget.</w:t>
        <w:br/>
        <w:t xml:space="preserve">International defense spending levels have </w:t>
        <w:br/>
        <w:t xml:space="preserve">grown dramatically in light of increasing conflicts </w:t>
        <w:br/>
        <w:t xml:space="preserve">and the deteriorating global security environment. </w:t>
        <w:br/>
        <w:t xml:space="preserve">While economic and fiscal realities may challenge </w:t>
        <w:br/>
        <w:t xml:space="preserve">Barring a major change in the </w:t>
        <w:br/>
        <w:t xml:space="preserve">security environment that directly </w:t>
        <w:br/>
        <w:t xml:space="preserve">affects the United States or its </w:t>
        <w:br/>
        <w:t xml:space="preserve">allies or partners, political and </w:t>
        <w:br/>
        <w:t xml:space="preserve">fiscal realities will continue to have </w:t>
        <w:br/>
        <w:t xml:space="preserve">a major impact on U.S. defense </w:t>
        <w:br/>
        <w:t>spending levels in the near future.</w:t>
      </w:r>
    </w:p>
    <w:p>
      <w:r>
        <w:rPr>
          <w:b/>
        </w:rPr>
        <w:t>Page 134</w:t>
      </w:r>
    </w:p>
    <w:p>
      <w:r>
        <w:t>Cynthia R. Cook</w:t>
        <w:br/>
        <w:t>CHAPTER 14</w:t>
        <w:br/>
        <w:t>Industrial Roadblocks</w:t>
        <w:br/>
        <w:t xml:space="preserve">Producing at Scale and </w:t>
        <w:br/>
        <w:t>Adopting New Technologies</w:t>
      </w:r>
    </w:p>
    <w:p>
      <w:r>
        <w:rPr>
          <w:b/>
        </w:rPr>
        <w:t>Page 135</w:t>
      </w:r>
    </w:p>
    <w:p>
      <w:r>
        <w:t>129</w:t>
        <w:br/>
        <w:t>Cynthia R. Cook</w:t>
        <w:br/>
        <w:t>”</w:t>
        <w:br/>
        <w:t>“</w:t>
        <w:br/>
        <w:t>R</w:t>
        <w:br/>
        <w:t xml:space="preserve">ussia’s full-scale invasion of Ukraine in </w:t>
        <w:br/>
        <w:t xml:space="preserve">February 2022 was the starting point for a </w:t>
        <w:br/>
        <w:t xml:space="preserve">long-overdue refocus on defense industrial </w:t>
        <w:br/>
        <w:t xml:space="preserve">base issues. The United States led the allied effort </w:t>
        <w:br/>
        <w:t xml:space="preserve">to supply Ukraine with systems and weapons that it </w:t>
        <w:br/>
        <w:t xml:space="preserve">could use for self-defense against Russian aggression. </w:t>
        <w:br/>
        <w:t>Within the first year of the war, this support illumi­</w:t>
        <w:br/>
        <w:t>nated worrisome vulnerabilities in the U.S. and Eu­</w:t>
        <w:br/>
        <w:t xml:space="preserve">ropean defense industrial bases, especially in terms </w:t>
        <w:br/>
        <w:t xml:space="preserve">of preparedness for sustained conflict generally and </w:t>
        <w:br/>
        <w:t>in munitions production specifically.1 Russia similar­</w:t>
        <w:br/>
        <w:t xml:space="preserve">ly began the fight without understanding the likely </w:t>
        <w:br/>
        <w:t xml:space="preserve">strains on its industrial base and the need to ensure </w:t>
        <w:br/>
        <w:t xml:space="preserve">adequate stockpiles and production capacity. Along </w:t>
        <w:br/>
        <w:t xml:space="preserve">with limitations on defense production, the war has </w:t>
        <w:br/>
        <w:t xml:space="preserve">revealed constraints throughout the supply chain and </w:t>
        <w:br/>
        <w:t>in the production workforce. It has also demonstrat­</w:t>
        <w:br/>
        <w:t xml:space="preserve">ed the benefits of working with allies and partners, </w:t>
        <w:br/>
        <w:t xml:space="preserve">which has sustained both Ukraine and Russia during </w:t>
        <w:br/>
        <w:t xml:space="preserve">the long conflict. The risks of potential adversaries </w:t>
        <w:br/>
        <w:t>controlling key supply chain inputs, including Chi­</w:t>
        <w:br/>
        <w:t xml:space="preserve">na’s dominance of critical minerals processing, have </w:t>
        <w:br/>
        <w:t xml:space="preserve">become clearer. And the speed with which both sides </w:t>
        <w:br/>
        <w:t xml:space="preserve">have incorporated innovation in what they bring to </w:t>
        <w:br/>
        <w:t xml:space="preserve">the fight suggests that the industrial base, along with </w:t>
        <w:br/>
        <w:t xml:space="preserve">the government bureaucracies that set and fund </w:t>
        <w:br/>
        <w:t xml:space="preserve">requirements, must be agile enough to ensure that </w:t>
        <w:br/>
        <w:t xml:space="preserve">equipment delivered to the battlefield incorporates </w:t>
        <w:br/>
        <w:t xml:space="preserve">updated technology that refreshes at the rate of weeks </w:t>
        <w:br/>
        <w:t>or days, not years.</w:t>
        <w:br/>
        <w:t xml:space="preserve">A clear lesson has emerged: Defense industrial </w:t>
        <w:br/>
        <w:t xml:space="preserve">readiness needs to be in sync with the possibility of </w:t>
        <w:br/>
        <w:t xml:space="preserve">high-intensity, prolonged conflict in which there is </w:t>
        <w:br/>
        <w:t xml:space="preserve">rapid technical refresh.2 The industrial base needs </w:t>
        <w:br/>
        <w:t xml:space="preserve">to be robust, resilient, and ready to surge, especially </w:t>
        <w:br/>
        <w:t xml:space="preserve">given the risk of lengthy conflicts. There is a renewed </w:t>
        <w:br/>
        <w:t xml:space="preserve">understanding that “production is deterrence.”3 </w:t>
        <w:br/>
        <w:t>Thus, investments in production and in surge capa­</w:t>
        <w:br/>
        <w:t xml:space="preserve">bility and capacity throughout the supply chain, </w:t>
        <w:br/>
        <w:t>especially for munitions, will be necessary to sup­</w:t>
        <w:br/>
        <w:t xml:space="preserve">port future war. The challenge of surging production </w:t>
        <w:br/>
        <w:t xml:space="preserve">means that nations must be willing to produce for </w:t>
        <w:br/>
        <w:t xml:space="preserve">stockpiles in times of peace to have the capabilities </w:t>
        <w:br/>
        <w:t>A rethink of industrial posture is necessary—</w:t>
        <w:br/>
        <w:t xml:space="preserve">not just to ensure peacetime readiness but </w:t>
        <w:br/>
        <w:t xml:space="preserve">to be able to sustain and surge to support </w:t>
        <w:br/>
        <w:t xml:space="preserve">combat operations against a near-peer </w:t>
        <w:br/>
        <w:t>adversary in the case of protracted war.</w:t>
        <w:br/>
        <w:t>photo: jean-francois monier/afp/getty images</w:t>
      </w:r>
    </w:p>
    <w:p>
      <w:r>
        <w:rPr>
          <w:b/>
        </w:rPr>
        <w:t>Page 136</w:t>
      </w:r>
    </w:p>
    <w:p>
      <w:r>
        <w:t>130</w:t>
        <w:br/>
        <w:t>Industrial Roadblocks</w:t>
        <w:br/>
        <w:t xml:space="preserve">they need ready in case of conflict. Equally important </w:t>
        <w:br/>
        <w:t xml:space="preserve">is working with allies and partners to build a more </w:t>
        <w:br/>
        <w:t xml:space="preserve">integrated and resilient industrial base through </w:t>
        <w:br/>
        <w:t xml:space="preserve">coproduction, shared stockpiles, and coordinated </w:t>
        <w:br/>
        <w:t>supply chains. A rethink of industrial posture is nec­</w:t>
        <w:br/>
        <w:t xml:space="preserve">essary—not just to ensure peacetime readiness but </w:t>
        <w:br/>
        <w:t xml:space="preserve">to be able to sustain and surge to support combat </w:t>
        <w:br/>
        <w:t xml:space="preserve">operations against a near-peer adversary in the case </w:t>
        <w:br/>
        <w:t>of protracted war. This posture needs to include con­</w:t>
        <w:br/>
        <w:t xml:space="preserve">siderations of the possibility of economic warfare, </w:t>
        <w:br/>
        <w:t>whereby potential adversaries control the produc­</w:t>
        <w:br/>
        <w:t>tion of and withhold inputs to necessary-to-manu­</w:t>
        <w:br/>
        <w:t>facturing defense components.</w:t>
        <w:br/>
        <w:t xml:space="preserve">Future war will require the industrial base to be </w:t>
        <w:br/>
        <w:t>responsive to the unprecedented, persistent inno­</w:t>
        <w:br/>
        <w:t xml:space="preserve">vation loop of technology on the battlefield. Russia’s </w:t>
        <w:br/>
        <w:t>war in Ukraine has showcased a level of technologi­</w:t>
        <w:br/>
        <w:t xml:space="preserve">cal integration whereby lessons from the front lines </w:t>
        <w:br/>
        <w:t xml:space="preserve">are shaping what is produced within days or weeks. </w:t>
        <w:br/>
        <w:t xml:space="preserve">The war has demonstrated the efficacy of dual-use </w:t>
        <w:br/>
        <w:t>technologies, such as drones that are widely avail­</w:t>
        <w:br/>
        <w:t xml:space="preserve">able on the commercial market and simple enough </w:t>
        <w:br/>
        <w:t>to build in small factories; an increased use of elec­</w:t>
        <w:br/>
        <w:t xml:space="preserve">tronic warfare, requiring the continual evolution of </w:t>
        <w:br/>
        <w:t xml:space="preserve">system technologies; and an increased availability </w:t>
        <w:br/>
        <w:t xml:space="preserve">of intelligence, surveillance, and reconnaissance </w:t>
        <w:br/>
        <w:t xml:space="preserve">(ISR) technologies (both drone- and space-based), </w:t>
        <w:br/>
        <w:t xml:space="preserve">removing the element of surprise. All of these factors </w:t>
        <w:br/>
        <w:t xml:space="preserve">will require updating acquisition approaches for any </w:t>
        <w:br/>
        <w:t>nation working to maintain its warfighting effective­</w:t>
        <w:br/>
        <w:t xml:space="preserve">ness. Slow and deliberate processes that prioritize </w:t>
        <w:br/>
        <w:t xml:space="preserve">cost efficiency will not deliver capabilities at the pace </w:t>
        <w:br/>
        <w:t>of warfighting necessity.</w:t>
        <w:br/>
        <w:t xml:space="preserve">Lessons from Current Wars </w:t>
        <w:br/>
        <w:t xml:space="preserve">The Importance of Production </w:t>
        <w:br/>
        <w:t xml:space="preserve">Russia’s war in Ukraine has resulted in staggering </w:t>
        <w:br/>
        <w:t xml:space="preserve">levels of materiel consumption. Both sides have </w:t>
        <w:br/>
        <w:t xml:space="preserve">burned through artillery shells, precision-guided </w:t>
        <w:br/>
        <w:t xml:space="preserve">munitions, drones, and other equipment at rates that </w:t>
        <w:br/>
        <w:t>dwarf peacetime forecasts. Similarly, Israel’s opera­</w:t>
        <w:br/>
        <w:t xml:space="preserve">tions in Gaza since late 2023 in response to Hamas’s </w:t>
        <w:br/>
        <w:t xml:space="preserve">October 7, 2023, attack have demonstrated the pace </w:t>
        <w:br/>
        <w:t xml:space="preserve">at which a modern military can expend munitions, </w:t>
        <w:br/>
        <w:t xml:space="preserve">even in a small geographic area, and risk depleting </w:t>
        <w:br/>
        <w:t xml:space="preserve">national munitions stocks.4 </w:t>
        <w:br/>
        <w:t xml:space="preserve">The challenge of ensuring adequate stockpiles is </w:t>
        <w:br/>
        <w:t xml:space="preserve">also a significant finding from wargames, including </w:t>
        <w:br/>
        <w:t xml:space="preserve">those examining a potential conflict over Taiwan. </w:t>
        <w:br/>
        <w:t xml:space="preserve">In these simulations, forces often run out of critical </w:t>
        <w:br/>
        <w:t>munitions—particularly long-range precision weap­</w:t>
        <w:br/>
        <w:t xml:space="preserve">ons—within days.5 For the United States, demand </w:t>
        <w:br/>
        <w:t xml:space="preserve">in these scenarios often exceeds current industrial </w:t>
        <w:br/>
        <w:t>capacity, suggesting the need for a significant reimag­</w:t>
        <w:br/>
        <w:t xml:space="preserve">ining of stockpiles and surge capabilities. Analysis </w:t>
        <w:br/>
        <w:t>shows that rebuilding U.S. inventories for some sys­</w:t>
        <w:br/>
        <w:t xml:space="preserve">tems provided to Ukraine will take years.6 European </w:t>
        <w:br/>
        <w:t xml:space="preserve">industry has worked to build capacity, but it still faces </w:t>
        <w:br/>
        <w:t xml:space="preserve">supply constraints.7 Russia has invested in growing its </w:t>
        <w:br/>
        <w:t xml:space="preserve">industrial base to meet the demands of its war but has </w:t>
        <w:br/>
        <w:t xml:space="preserve">still benefited from imports of dual-use components.8 </w:t>
        <w:br/>
        <w:t xml:space="preserve">Surging manufacturing is not merely a matter of </w:t>
        <w:br/>
        <w:t>sending orders to prime contractors, or of increas­</w:t>
        <w:br/>
        <w:t xml:space="preserve">ing orders at government owned factories. Entire </w:t>
        <w:br/>
        <w:t xml:space="preserve">defense supply chains need to be ready to expand </w:t>
        <w:br/>
        <w:t xml:space="preserve">production.9 Supply chain complexity muddles this </w:t>
        <w:br/>
        <w:t xml:space="preserve">effort, since prime contractors may not even know </w:t>
        <w:br/>
        <w:t xml:space="preserve">who supplies components at the lowest level of </w:t>
        <w:br/>
        <w:t>supply chains, with the additional risk that adversar­</w:t>
        <w:br/>
        <w:t xml:space="preserve">ies may control production of necessary inputs, such </w:t>
        <w:br/>
        <w:t xml:space="preserve">as critical minerals.10 The defense industrial bases of </w:t>
        <w:br/>
        <w:t xml:space="preserve">most major powers are not incentivized for resilience </w:t>
        <w:br/>
        <w:t xml:space="preserve">during peacetime and will face challenges surging </w:t>
        <w:br/>
        <w:t>during wartime, especially during initial phases. Mar­</w:t>
        <w:br/>
        <w:t xml:space="preserve">ket-based defense industries prioritize efficiency and </w:t>
        <w:br/>
        <w:t xml:space="preserve">profit, rather than excess capacity, which increases </w:t>
        <w:br/>
        <w:t xml:space="preserve">costs. Nations with centralized planning—like China </w:t>
        <w:br/>
        <w:t>and North Korea—are the most able to direct sus­</w:t>
        <w:br/>
        <w:t xml:space="preserve">tained defense production in peacetime. </w:t>
        <w:br/>
        <w:t>China’s industrial policy has supported its devel­</w:t>
        <w:br/>
        <w:t xml:space="preserve">opment into the world’s manufacturing powerhouse, </w:t>
        <w:br/>
        <w:t>with as much as 50 percent of its manufacturing poten­</w:t>
        <w:br/>
        <w:t xml:space="preserve">tially dual-use.11 It has invested heavily in its defense </w:t>
        <w:br/>
        <w:t>industrial base, including in munitions and shipbuild­</w:t>
        <w:br/>
        <w:t xml:space="preserve">ing, with some analysts assessing that the nation’s </w:t>
        <w:br/>
        <w:t xml:space="preserve">defense industrial base is on a “wartime footing.”12  </w:t>
        <w:br/>
        <w:t xml:space="preserve">China also dominates in a number of necessary </w:t>
        <w:br/>
        <w:t>sub-tier parts of the supply chain, including critical</w:t>
      </w:r>
    </w:p>
    <w:p>
      <w:r>
        <w:rPr>
          <w:b/>
        </w:rPr>
        <w:t>Page 137</w:t>
      </w:r>
    </w:p>
    <w:p>
      <w:r>
        <w:t>131</w:t>
        <w:br/>
        <w:t>Cynthia R. Cook</w:t>
        <w:br/>
        <w:t>Most of the rest of the world has similarly underin­</w:t>
        <w:br/>
        <w:t xml:space="preserve">vested in production capacity over time. One analysis </w:t>
        <w:br/>
        <w:t xml:space="preserve">found that “the uncomfortable truth emerging from </w:t>
        <w:br/>
        <w:t xml:space="preserve">the ongoing war on European soil is that European </w:t>
        <w:br/>
        <w:t xml:space="preserve">countries have barely prepared for war at all. Russia’s </w:t>
        <w:br/>
        <w:t>war of aggression against Ukraine has revealed signif­</w:t>
        <w:br/>
        <w:t xml:space="preserve">icant shortcomings in the capacity of European NATO </w:t>
        <w:br/>
        <w:t>governments to supply and arm a neighbouring part­</w:t>
        <w:br/>
        <w:t xml:space="preserve">ner, much less fight a major war themselves.”19 Many </w:t>
        <w:br/>
        <w:t xml:space="preserve">European nations focused on social spending instead </w:t>
        <w:br/>
        <w:t xml:space="preserve">of investing in their national defenses at the NATO </w:t>
        <w:br/>
        <w:t xml:space="preserve">target of 2 percent developed in 2014, and only after </w:t>
        <w:br/>
        <w:t xml:space="preserve">Russia began its attack on Ukraine did the number of </w:t>
        <w:br/>
        <w:t xml:space="preserve">nations at that target increase from 6 in 2021 to 23 in </w:t>
        <w:br/>
        <w:t>2024.20 The European Union issued a defense indus­</w:t>
        <w:br/>
        <w:t>trial strategy in March 2024, with the goal of enhanc­</w:t>
        <w:br/>
        <w:t xml:space="preserve">ing defense industrial capacity by 2024, hoping to </w:t>
        <w:br/>
        <w:t xml:space="preserve">address challenges of “fragmentation and limited </w:t>
        <w:br/>
        <w:t xml:space="preserve">collaboration, exacerbated by EU Member States’ </w:t>
        <w:br/>
        <w:t xml:space="preserve">dependency on non-EU defence equipment.”21 </w:t>
        <w:br/>
        <w:t xml:space="preserve">The Australian government’s relatively small </w:t>
        <w:br/>
        <w:t xml:space="preserve">requirement has meant that maintaining consistent </w:t>
        <w:br/>
        <w:t xml:space="preserve">production over time has been difficult.22 It released </w:t>
        <w:br/>
        <w:t xml:space="preserve">a Defence Industry Development Strategy in 2024 to </w:t>
        <w:br/>
        <w:t xml:space="preserve">address long-standing production challenges.23 Until </w:t>
        <w:br/>
        <w:t xml:space="preserve">recently, Japan banned defense exports, which limited </w:t>
        <w:br/>
        <w:t xml:space="preserve">industry to Japan’s small defense market and made </w:t>
        <w:br/>
        <w:t xml:space="preserve">the country less well-postured to surge.24 In contrast, </w:t>
        <w:br/>
        <w:t xml:space="preserve">South Korea’s defense industry grown over time, </w:t>
        <w:br/>
        <w:t>with investments spurred by the proximity of nucle­</w:t>
        <w:br/>
        <w:t>ar-armed North Korea and enhanced by strong gov­</w:t>
        <w:br/>
        <w:t xml:space="preserve">ernment partnerships with industry.25 South Korea’s </w:t>
        <w:br/>
        <w:t xml:space="preserve">strong industrial base has postured the country to win </w:t>
        <w:br/>
        <w:t>contracts with new customers, such as Poland.26</w:t>
        <w:br/>
        <w:t>One nation has followed a dramatically differ­</w:t>
        <w:br/>
        <w:t>ent approach. Over the last decade, China has visi­</w:t>
        <w:br/>
        <w:t xml:space="preserve">bly expanded its defense industrial base and made </w:t>
        <w:br/>
        <w:t xml:space="preserve">investments in capabilities, such as shipbuilding, </w:t>
        <w:br/>
        <w:t xml:space="preserve">that have dual-use potential.27 Chinese production of </w:t>
        <w:br/>
        <w:t xml:space="preserve">key platforms and munitions now far outpaces that </w:t>
        <w:br/>
        <w:t xml:space="preserve">of the United States, reinforcing that planning for a </w:t>
        <w:br/>
        <w:t xml:space="preserve">short war is a gamble unless the U.S. industrial base </w:t>
        <w:br/>
        <w:t xml:space="preserve">is transformed.28 </w:t>
        <w:br/>
        <w:t xml:space="preserve">Not all the industrial base lessons from Russia’s </w:t>
        <w:br/>
        <w:t xml:space="preserve">war in Ukraine are stories of persistent challenges </w:t>
        <w:br/>
        <w:t xml:space="preserve">minerals processing, which raises the question of </w:t>
        <w:br/>
        <w:t xml:space="preserve">supply chain security. Industrial readiness requires </w:t>
        <w:br/>
        <w:t xml:space="preserve">attention to a production ecosystem that includes </w:t>
        <w:br/>
        <w:t xml:space="preserve">both systems integrators and suppliers. Component, </w:t>
        <w:br/>
        <w:t xml:space="preserve">subcomponent, and material suppliers face the same </w:t>
        <w:br/>
        <w:t>challenges of expanding manufacturing as prime con­</w:t>
        <w:br/>
        <w:t xml:space="preserve">tractors, including workforce and facility constraints. </w:t>
        <w:br/>
        <w:t xml:space="preserve">Complex supply chains may have 10 levels or more, </w:t>
        <w:br/>
        <w:t xml:space="preserve">so it may be difficult to assess risks, including risks </w:t>
        <w:br/>
        <w:t xml:space="preserve">posed by single-source suppliers or dependencies </w:t>
        <w:br/>
        <w:t xml:space="preserve">on unreliable international sources.13 Investments in </w:t>
        <w:br/>
        <w:t xml:space="preserve">readiness must apply to the entire supply chain, and a </w:t>
        <w:br/>
        <w:t>consistent focus on supply chain illumination to iden­</w:t>
        <w:br/>
        <w:t xml:space="preserve">tify and remediate sources of risk needs to be part of </w:t>
        <w:br/>
        <w:t>an industrial base strategy.</w:t>
        <w:br/>
        <w:t xml:space="preserve">The Need to Overcome Inertia </w:t>
        <w:br/>
        <w:t xml:space="preserve">and Invest Consistently  </w:t>
        <w:br/>
        <w:t xml:space="preserve">The importance of the defense industrial base is </w:t>
        <w:br/>
        <w:t>not a new concept, but many nations have under­</w:t>
        <w:br/>
        <w:t xml:space="preserve">invested in capability and capacity. Even before the </w:t>
        <w:br/>
        <w:t xml:space="preserve">end of the Cold War, one analyst offered that “the </w:t>
        <w:br/>
        <w:t xml:space="preserve">US defense industry in 1988 bears little resemblance </w:t>
        <w:br/>
        <w:t xml:space="preserve">to the ‘Arsenal of Democracy’ that turned out tanks </w:t>
        <w:br/>
        <w:t xml:space="preserve">and airplanes in legendary numbers during World </w:t>
        <w:br/>
        <w:t xml:space="preserve">War II. American industry today cannot meet surge </w:t>
        <w:br/>
        <w:t xml:space="preserve">or wartime mobilization needs. It even has difficulty </w:t>
        <w:br/>
        <w:t>with peacetime defense requirements.”14 The rea­</w:t>
        <w:br/>
        <w:t xml:space="preserve">sons stated then remain familiar today—increased </w:t>
        <w:br/>
        <w:t xml:space="preserve">outsourcing, workforce challenges, and smaller </w:t>
        <w:br/>
        <w:t xml:space="preserve">defense budgets. </w:t>
        <w:br/>
        <w:t xml:space="preserve">Recent U.S. administrations have highlighted </w:t>
        <w:br/>
        <w:t>industrial base and supply chain risks.  The 2010 Qua­</w:t>
        <w:br/>
        <w:t xml:space="preserve">drennial DefenseReview included a call to revitalize </w:t>
        <w:br/>
        <w:t xml:space="preserve">the defense industrial base.15 During the first Trump </w:t>
        <w:br/>
        <w:t xml:space="preserve">administration, Executive Order 13806 called for an </w:t>
        <w:br/>
        <w:t>assessment on how to strengthen the defense indus­</w:t>
        <w:br/>
        <w:t xml:space="preserve">trial base, which was published in 2018.16 Even before </w:t>
        <w:br/>
        <w:t xml:space="preserve">Russia’s invasion of Ukraine, the Biden administration </w:t>
        <w:br/>
        <w:t>published a report on the security of defense-criti­</w:t>
        <w:br/>
        <w:t xml:space="preserve">cal supply chains, highlighting limitations in kinetic </w:t>
        <w:br/>
        <w:t xml:space="preserve">capabilities, among other inputs.17 Repeated warnings </w:t>
        <w:br/>
        <w:t xml:space="preserve">about defense industrial base challenges have yielded </w:t>
        <w:br/>
        <w:t xml:space="preserve">some action, including the development of the first </w:t>
        <w:br/>
        <w:t>ever National Defense Industrial Strategy in 2023.18</w:t>
      </w:r>
    </w:p>
    <w:p>
      <w:r>
        <w:rPr>
          <w:b/>
        </w:rPr>
        <w:t>Page 138</w:t>
      </w:r>
    </w:p>
    <w:p>
      <w:r>
        <w:t>132</w:t>
        <w:br/>
        <w:t>Industrial Roadblocks</w:t>
        <w:br/>
        <w:t xml:space="preserve">of military drones.34 Iran has also supplied Russia </w:t>
        <w:br/>
        <w:t xml:space="preserve">with short-range ballistic missiles.35 North Korea </w:t>
        <w:br/>
        <w:t xml:space="preserve">has provided millions of rounds of ammunition, at </w:t>
        <w:br/>
        <w:t xml:space="preserve">least 100 ballistic missiles, and “elements of three </w:t>
        <w:br/>
        <w:t>brigade sets of heavy artillery, including DPRK-ori­</w:t>
        <w:br/>
        <w:t xml:space="preserve">gin 170mm long range self-propelled artillery pieces, </w:t>
        <w:br/>
        <w:t xml:space="preserve">240mm long-range multiple rocket launchers, more </w:t>
        <w:br/>
        <w:t xml:space="preserve">than 200 total vehicles, self-propelled guns, multiple </w:t>
        <w:br/>
        <w:t xml:space="preserve">rocket launchers, and reload vehicles for both types </w:t>
        <w:br/>
        <w:t xml:space="preserve">of weapons,” according to an multilateral monitoring </w:t>
        <w:br/>
        <w:t xml:space="preserve">body.36 In return for this support, Russia has provided </w:t>
        <w:br/>
        <w:t>its more advanced military technologies to its part­</w:t>
        <w:br/>
        <w:t xml:space="preserve">ners.37 Along with insight into how their equipment </w:t>
        <w:br/>
        <w:t xml:space="preserve">performed on the battlefield, China may get advanced </w:t>
        <w:br/>
        <w:t>equipment and technology, including relating to aero­</w:t>
        <w:br/>
        <w:t xml:space="preserve">space; Iran is getting a range of equipment, including </w:t>
        <w:br/>
        <w:t xml:space="preserve">helicopters, radars, and fighter aircraft; and North </w:t>
        <w:br/>
        <w:t>Korea is accessing information on missiles and satel­</w:t>
        <w:br/>
        <w:t>lite technology.38</w:t>
        <w:br/>
        <w:t>The Role of Innovation</w:t>
        <w:br/>
        <w:t xml:space="preserve">Russia’s war in Ukraine has showcased a level of </w:t>
        <w:br/>
        <w:t xml:space="preserve">technological integration that marks a step change </w:t>
        <w:br/>
        <w:t>in modern warfare, with implications for the indus­</w:t>
        <w:br/>
        <w:t>trial base. Ukraine has pioneered a variety of inno­</w:t>
        <w:br/>
        <w:t xml:space="preserve">vations in what has been termed “the first full-scale </w:t>
        <w:br/>
        <w:t xml:space="preserve">drone war.”39 Even early in the war it was clear that </w:t>
        <w:br/>
        <w:t xml:space="preserve">“Ukraine’s widespread and successful use of newer </w:t>
        <w:br/>
        <w:t>systems [was] placing emerging tech into the mili­</w:t>
        <w:br/>
        <w:t xml:space="preserve">tary mainstream.”40 Ensuring that warfighters have </w:t>
        <w:br/>
        <w:t xml:space="preserve">capabilities that are keeping pace with the evolution </w:t>
        <w:br/>
        <w:t>of adversary systems requires an approach to acqui­</w:t>
        <w:br/>
        <w:t xml:space="preserve">sition that is fast, flexible, technically informed, and </w:t>
        <w:br/>
        <w:t>able to work with a range of defense contractors—</w:t>
        <w:br/>
        <w:t>from traditional primes focused on systems integra­</w:t>
        <w:br/>
        <w:t xml:space="preserve">tion to cutting-edge innovation providers. Ukraine’s </w:t>
        <w:br/>
        <w:t xml:space="preserve">distributed model of technology development has </w:t>
        <w:br/>
        <w:t>allowed for the emergence of new ideas from the pri­</w:t>
        <w:br/>
        <w:t>vate sector, with battlefield demands driving inno­</w:t>
        <w:br/>
        <w:t xml:space="preserve">vation, but has also made these innovations harder </w:t>
        <w:br/>
        <w:t xml:space="preserve">to scale.41 Russia has responded with investments in </w:t>
        <w:br/>
        <w:t xml:space="preserve">its own innovation ecosystem, with recent analysis </w:t>
        <w:br/>
        <w:t>suggesting that a more centralized planning and pro­</w:t>
        <w:br/>
        <w:t xml:space="preserve">duction approach has enabled it to outpace Ukraine </w:t>
        <w:br/>
        <w:t xml:space="preserve">in its ability to develop, scale production of, and field </w:t>
        <w:br/>
        <w:t xml:space="preserve">and unaddressed gaps. One takeaway is that conflict </w:t>
        <w:br/>
        <w:t xml:space="preserve">generates the urgency for putting an industrial base </w:t>
        <w:br/>
        <w:t>on a wartime footing. Russia has pivoted its econ­</w:t>
        <w:br/>
        <w:t xml:space="preserve">omy toward the production of weapons, and while </w:t>
        <w:br/>
        <w:t xml:space="preserve">its industrial base has been assessed as a continuing </w:t>
        <w:br/>
        <w:t xml:space="preserve">weakness, one recent analysis suggests that Russia’s </w:t>
        <w:br/>
        <w:t xml:space="preserve">economy has been resilient.29 Ukraine has vastly </w:t>
        <w:br/>
        <w:t xml:space="preserve">expanded its network of factories, drawing on the </w:t>
        <w:br/>
        <w:t xml:space="preserve">labor of women of all ages, along with some men who </w:t>
        <w:br/>
        <w:t>are able to work in defense factories rather than serv­</w:t>
        <w:br/>
        <w:t>ing on the front lines.</w:t>
        <w:br/>
        <w:t xml:space="preserve">Allies and Partners </w:t>
        <w:br/>
        <w:t>as Force Multipliers</w:t>
        <w:br/>
        <w:t xml:space="preserve">Even beyond offering second sources of supply and </w:t>
        <w:br/>
        <w:t xml:space="preserve">the potential for surge capacity, current conflicts have </w:t>
        <w:br/>
        <w:t xml:space="preserve">highlighted the importance of allies and partners. In </w:t>
        <w:br/>
        <w:t xml:space="preserve">Russia’s war in Ukraine, both sides have relied on </w:t>
        <w:br/>
        <w:t xml:space="preserve">material and technical know-how provided by other </w:t>
        <w:br/>
        <w:t xml:space="preserve">nations. Materiel provided by allies and partners </w:t>
        <w:br/>
        <w:t xml:space="preserve">sustained Ukraine in the early part of the war even </w:t>
        <w:br/>
        <w:t xml:space="preserve">more than its own industrial base, which had been </w:t>
        <w:br/>
        <w:t xml:space="preserve">underinvested in before the invasion.30 A Ukrainian </w:t>
        <w:br/>
        <w:t xml:space="preserve">economic nongovernmental organization reported </w:t>
        <w:br/>
        <w:t xml:space="preserve">that $118 billion of aid has come from abroad, with the </w:t>
        <w:br/>
        <w:t>United States and EU nations being the most import­</w:t>
        <w:br/>
        <w:t xml:space="preserve">ant sources.31 The United States and NATO allies have </w:t>
        <w:br/>
        <w:t xml:space="preserve">a wide range of offensive and defensive systems, </w:t>
        <w:br/>
        <w:t xml:space="preserve">including ammunition, artillery, bombs and rockets, </w:t>
        <w:br/>
        <w:t>air defense systems, ground vehicles, drones and air­</w:t>
        <w:br/>
        <w:t xml:space="preserve">craft (including F-16s), and a range of other systems.32 </w:t>
        <w:br/>
        <w:t xml:space="preserve">Russia has also benefited from being able to access </w:t>
        <w:br/>
        <w:t xml:space="preserve">the industrial bases of other nations, following a more </w:t>
        <w:br/>
        <w:t xml:space="preserve">transactional approach. China, Iran, and North Korea </w:t>
        <w:br/>
        <w:t xml:space="preserve">have made components, capabilities, and other forms </w:t>
        <w:br/>
        <w:t>of support available to Russia, which has strength­</w:t>
        <w:br/>
        <w:t xml:space="preserve">ened its supply chain and its ability to sustain its war </w:t>
        <w:br/>
        <w:t xml:space="preserve">against Ukraine. A statement from U.S. Indo-Pacific </w:t>
        <w:br/>
        <w:t xml:space="preserve">Command in the spring of 2025 suggests that China </w:t>
        <w:br/>
        <w:t xml:space="preserve">has provided 70 percent of the machine tools and 90 </w:t>
        <w:br/>
        <w:t xml:space="preserve">percent of the legacy chips that Russia needed to reset </w:t>
        <w:br/>
        <w:t xml:space="preserve">its industrial base and ramp up production.33 Iran </w:t>
        <w:br/>
        <w:t xml:space="preserve">initially supplied Russia with drones and then later </w:t>
        <w:br/>
        <w:t>provided Russia the technical and production knowl­</w:t>
        <w:br/>
        <w:t>edge necessary to expand its indigenous production</w:t>
      </w:r>
    </w:p>
    <w:p>
      <w:r>
        <w:rPr>
          <w:b/>
        </w:rPr>
        <w:t>Page 139</w:t>
      </w:r>
    </w:p>
    <w:p>
      <w:r>
        <w:t>133</w:t>
        <w:br/>
        <w:t>Cynthia R. Cook</w:t>
        <w:br/>
        <w:t xml:space="preserve">tion.48 This aligns with other analysis, including from </w:t>
        <w:br/>
        <w:t>wargames, which suggests that technological evo­</w:t>
        <w:br/>
        <w:t xml:space="preserve">lution puts a wider variety of systems at risk.49 The </w:t>
        <w:br/>
        <w:t xml:space="preserve">challenge going forward will be using these lessons </w:t>
        <w:br/>
        <w:t xml:space="preserve">to reshape larger acquisition programs, which have </w:t>
        <w:br/>
        <w:t>constituencies with other objectives including main­</w:t>
        <w:br/>
        <w:t xml:space="preserve">taining industrial production at current facilities and </w:t>
        <w:br/>
        <w:t xml:space="preserve">ensuring local employment levels. While these may </w:t>
        <w:br/>
        <w:t xml:space="preserve">be worthy goals, there needs to be balance to ensure </w:t>
        <w:br/>
        <w:t xml:space="preserve">that resources are available to invest in new types of </w:t>
        <w:br/>
        <w:t>systems with greater battlefield effectiveness.</w:t>
        <w:br/>
        <w:t>Conclusion</w:t>
        <w:br/>
        <w:t xml:space="preserve">Russia’s war in Ukraine has lasted three-and-a-half </w:t>
        <w:br/>
        <w:t>years as of this writing. It has become a grinding con­</w:t>
        <w:br/>
        <w:t xml:space="preserve">flict featuring the heavy expenditure of munitions </w:t>
        <w:br/>
        <w:t xml:space="preserve">and the adoption of new technology, including the </w:t>
        <w:br/>
        <w:t xml:space="preserve">increased use of drones. The defense industrial bases </w:t>
        <w:br/>
        <w:t xml:space="preserve">of both nations have been dramatically reshaped, </w:t>
        <w:br/>
        <w:t xml:space="preserve">moving to a wartime footing and incorporating more </w:t>
        <w:br/>
        <w:t xml:space="preserve">rapid innovation. Both nations have also relied on </w:t>
        <w:br/>
        <w:t xml:space="preserve">partners and allies for the provision of munitions and </w:t>
        <w:br/>
        <w:t xml:space="preserve">other capabilities as well as for supply chain inputs. </w:t>
        <w:br/>
        <w:t xml:space="preserve">Neither nation’s industrial base was prepared for </w:t>
        <w:br/>
        <w:t xml:space="preserve">protracted war, and support for Ukraine has strained </w:t>
        <w:br/>
        <w:t xml:space="preserve">allied production. </w:t>
        <w:br/>
        <w:t xml:space="preserve">In the Israel-Hamas conflict, Israel has much </w:t>
        <w:br/>
        <w:t xml:space="preserve">more robust military capabilities and has dominated </w:t>
        <w:br/>
        <w:t xml:space="preserve">the battlefield, but it has relied on its ally the United </w:t>
        <w:br/>
        <w:t xml:space="preserve">States for munitions, missiles, and other systems </w:t>
        <w:br/>
        <w:t>being used in the protracted fight.</w:t>
        <w:br/>
        <w:t xml:space="preserve">These conflicts, along with recent wargames, </w:t>
        <w:br/>
        <w:t xml:space="preserve">have highlighted concerns about the availability of </w:t>
        <w:br/>
        <w:t xml:space="preserve">capabilities necessary to stay in the fight in the case of </w:t>
        <w:br/>
        <w:t xml:space="preserve">protracted war. Even in times of peace, nations must </w:t>
        <w:br/>
        <w:t xml:space="preserve">focus on the industrial base to ensure they have the </w:t>
        <w:br/>
        <w:t xml:space="preserve">capabilities and capacity when needed in the case </w:t>
        <w:br/>
        <w:t xml:space="preserve">of a long conflict. This includes paying attention to </w:t>
        <w:br/>
        <w:t>risks in the entire supply chain, including by contin­</w:t>
        <w:br/>
        <w:t xml:space="preserve">ually investing in supply chain visibility to look for </w:t>
        <w:br/>
        <w:t>constraints and for chokeholds potential adversar­</w:t>
        <w:br/>
        <w:t xml:space="preserve">ies may have on the production of necessary inputs. </w:t>
        <w:br/>
        <w:t xml:space="preserve">A robust defense industrial base is expensive and </w:t>
        <w:br/>
        <w:t xml:space="preserve">must be defended even in times of peace in order </w:t>
        <w:br/>
        <w:t xml:space="preserve">to be ready in times of war. Working with allies and </w:t>
        <w:br/>
        <w:t>new systems.42 The ability to nimbly incorporate tech­</w:t>
        <w:br/>
        <w:t>nology evolution is important, but it does not out­</w:t>
        <w:br/>
        <w:t xml:space="preserve">weigh the ability to produce systems in the quantities </w:t>
        <w:br/>
        <w:t xml:space="preserve">needed for industrial war. </w:t>
        <w:br/>
        <w:t xml:space="preserve">The ability to nimbly incorporate </w:t>
        <w:br/>
        <w:t xml:space="preserve">technology evolution is important, </w:t>
        <w:br/>
        <w:t xml:space="preserve">but it does not outweigh the ability </w:t>
        <w:br/>
        <w:t xml:space="preserve">to produce systems in the quantities </w:t>
        <w:br/>
        <w:t xml:space="preserve">needed for industrial war. </w:t>
        <w:br/>
        <w:t>Drones offer a useful case study on the role inno­</w:t>
        <w:br/>
        <w:t xml:space="preserve">vation has played. Ukrainian forces have used drones </w:t>
        <w:br/>
        <w:t xml:space="preserve">for ISR and strike, with some analysis suggesting that </w:t>
        <w:br/>
        <w:t xml:space="preserve">over the first three years of the war, drone attacks </w:t>
        <w:br/>
        <w:t xml:space="preserve">were responsible for 70 percent of Russian casualties </w:t>
        <w:br/>
        <w:t xml:space="preserve">and 90 percent of equipment losses.43 These strikes </w:t>
        <w:br/>
        <w:t xml:space="preserve">were enabled by other capabilities, as Ukraine has </w:t>
        <w:br/>
        <w:t xml:space="preserve">taken commercially available drones and coupled </w:t>
        <w:br/>
        <w:t xml:space="preserve">them with electronic warfare and ISR systems. Over </w:t>
        <w:br/>
        <w:t>the course of the war, Ukraine has expanded its fac­</w:t>
        <w:br/>
        <w:t xml:space="preserve">tory network, and the production of drones has risen </w:t>
        <w:br/>
        <w:t>dramatically, reducing the nation’s import depen­</w:t>
        <w:br/>
        <w:t xml:space="preserve">dencies on commercially available drones.44 This </w:t>
        <w:br/>
        <w:t xml:space="preserve">has reduced Ukraine’s supply risk, given that China </w:t>
        <w:br/>
        <w:t xml:space="preserve">leads the world in commercial drone production and </w:t>
        <w:br/>
        <w:t xml:space="preserve">has also supported Russia in the war. Production in </w:t>
        <w:br/>
        <w:t xml:space="preserve">Ukraine has been decentralized, which has allowed </w:t>
        <w:br/>
        <w:t xml:space="preserve">for an increase in facilities and reduced risk from </w:t>
        <w:br/>
        <w:t xml:space="preserve">Russian precision attacks on defense factories.45 </w:t>
        <w:br/>
        <w:t xml:space="preserve">Military units have maintained and repaired these </w:t>
        <w:br/>
        <w:t>systems on the front lines.46 This also brings an advan­</w:t>
        <w:br/>
        <w:t xml:space="preserve">tage because systems need to be updated rapidly to </w:t>
        <w:br/>
        <w:t xml:space="preserve">address changes in adversary capabilities, including </w:t>
        <w:br/>
        <w:t xml:space="preserve">in electronic warfare. </w:t>
        <w:br/>
        <w:t>The war has also cast some doubt on the util­</w:t>
        <w:br/>
        <w:t xml:space="preserve">ity—or at least the survivability—of expensive and </w:t>
        <w:br/>
        <w:t xml:space="preserve">exquisite weapons systems.47 The sinking of Russia’s </w:t>
        <w:br/>
        <w:t xml:space="preserve">Moskva cruiser by Ukrainian missiles early in the war </w:t>
        <w:br/>
        <w:t>offers a notable example of a strategy of cost imposi­</w:t>
      </w:r>
    </w:p>
    <w:p>
      <w:r>
        <w:rPr>
          <w:b/>
        </w:rPr>
        <w:t>Page 140</w:t>
      </w:r>
    </w:p>
    <w:p>
      <w:r>
        <w:t>134</w:t>
        <w:br/>
        <w:t>Industrial Roadblocks</w:t>
        <w:br/>
        <w:t xml:space="preserve">capabilities they need to win, or even to stay in the </w:t>
        <w:br/>
        <w:t xml:space="preserve">fight over the long term. The nations with the stronger </w:t>
        <w:br/>
        <w:t xml:space="preserve">industrial bases, with the more robust supply chains, </w:t>
        <w:br/>
        <w:t xml:space="preserve">and with the closer defense industrial ties with allies </w:t>
        <w:br/>
        <w:t>and partners will prevail, and those that do not delib­</w:t>
        <w:br/>
        <w:t xml:space="preserve">erately focus on these capabilities during peacetime </w:t>
        <w:br/>
        <w:t>will fail during war.</w:t>
        <w:br/>
        <w:t xml:space="preserve">partners is a strategy that strengthens ties and offers </w:t>
        <w:br/>
        <w:t xml:space="preserve">expanded production capacity while spreading the </w:t>
        <w:br/>
        <w:t xml:space="preserve">investment burden. </w:t>
        <w:br/>
        <w:t xml:space="preserve">These lessons are not new, and the risks of an </w:t>
        <w:br/>
        <w:t>inadequate defense industrial base have been high­</w:t>
        <w:br/>
        <w:t xml:space="preserve">lighted over the decades. In democratic nations with </w:t>
        <w:br/>
        <w:t>market economies, addressing industrial base chal­</w:t>
        <w:br/>
        <w:t xml:space="preserve">lenges will require considerable senior leadership </w:t>
        <w:br/>
        <w:t xml:space="preserve">support, funding, and efforts to identify and eliminate </w:t>
        <w:br/>
        <w:t xml:space="preserve">policies that limit flexibility. Nations with centralized </w:t>
        <w:br/>
        <w:t xml:space="preserve">planning—or ones that face ongoing threats, such as </w:t>
        <w:br/>
        <w:t xml:space="preserve">South Korea—are better able to support industrial </w:t>
        <w:br/>
        <w:t>base investment.</w:t>
        <w:br/>
        <w:t xml:space="preserve">Recent conflict, especially Russia’s war in </w:t>
        <w:br/>
        <w:t xml:space="preserve">Ukraine, has featured an increasingly rapid refresh </w:t>
        <w:br/>
        <w:t xml:space="preserve">of technology on the battlefield. More flexible </w:t>
        <w:br/>
        <w:t xml:space="preserve">acquisition approaches that partner operators with </w:t>
        <w:br/>
        <w:t xml:space="preserve">acquisition professionals will enable better access to </w:t>
        <w:br/>
        <w:t xml:space="preserve">innovation.50 Open-systems approaches that allow for </w:t>
        <w:br/>
        <w:t>the rapid refresh of subcomponents can offer advan­</w:t>
        <w:br/>
        <w:t xml:space="preserve">tages over large, “exquisite” systems that are more </w:t>
        <w:br/>
        <w:t xml:space="preserve">difficult to update.51 Rigid approaches where funders </w:t>
        <w:br/>
        <w:t xml:space="preserve">apply resources to specific programs limit the ability </w:t>
        <w:br/>
        <w:t xml:space="preserve">to move funds to new innovations as the need arises. </w:t>
        <w:br/>
        <w:t>During wartime, many of the more formalized acqui­</w:t>
        <w:br/>
        <w:t xml:space="preserve">sition regulations often are traded for the flexibility </w:t>
        <w:br/>
        <w:t>of “urgent operational needs,” but allowing and prac­</w:t>
        <w:br/>
        <w:t xml:space="preserve">ticing this flexibility in advance could create a more </w:t>
        <w:br/>
        <w:t>innovative defense sector, and one that is more rap­</w:t>
        <w:br/>
        <w:t>idly adaptable in case of conflict.</w:t>
        <w:br/>
        <w:t xml:space="preserve">As dramatically different as they are, Russia’s war </w:t>
        <w:br/>
        <w:t xml:space="preserve">in Ukraine and the Israel-Hamas conflict both show </w:t>
        <w:br/>
        <w:t xml:space="preserve">the likelihood of conflicts becoming protracted. </w:t>
        <w:br/>
        <w:t xml:space="preserve">Nations that are concerned about being pulled into </w:t>
        <w:br/>
        <w:t xml:space="preserve">combat must focus on strategies to ensure they have </w:t>
        <w:br/>
        <w:t xml:space="preserve">the weapons they need to compete on the battlefield. </w:t>
        <w:br/>
        <w:t xml:space="preserve">Munitions are a particularly important investment, </w:t>
        <w:br/>
        <w:t xml:space="preserve">yet one that has been harder to justify when nations </w:t>
        <w:br/>
        <w:t xml:space="preserve">are not drawing on stockpiles in their own defense </w:t>
        <w:br/>
        <w:t xml:space="preserve">or to support partners. Peacetime approaches to </w:t>
        <w:br/>
        <w:t>defense industrial production that prioritize manag­</w:t>
        <w:br/>
        <w:t xml:space="preserve">ing cost over ensuring capability will be insufficient to </w:t>
        <w:br/>
        <w:t>meet the needs of modern war. Planning and resourc­</w:t>
        <w:br/>
        <w:t xml:space="preserve">ing for conflict with the expectation that it will be over </w:t>
        <w:br/>
        <w:t>quickly creates the risk that nations will not have the</w:t>
      </w:r>
    </w:p>
    <w:p>
      <w:r>
        <w:rPr>
          <w:b/>
        </w:rPr>
        <w:t>Page 141</w:t>
      </w:r>
    </w:p>
    <w:p>
      <w:r>
        <w:t>Cynthia R. Cook</w:t>
        <w:br/>
        <w:t>CHAPTER 15</w:t>
        <w:br/>
        <w:t xml:space="preserve">Power Projection and the </w:t>
        <w:br/>
        <w:t>Logistics of Modern War</w:t>
      </w:r>
    </w:p>
    <w:p>
      <w:r>
        <w:rPr>
          <w:b/>
        </w:rPr>
        <w:t>Page 142</w:t>
      </w:r>
    </w:p>
    <w:p>
      <w:r>
        <w:t>136</w:t>
        <w:br/>
        <w:t>Power Projection and the Logistics of Modern War</w:t>
        <w:br/>
        <w:t>”</w:t>
        <w:br/>
        <w:t>“</w:t>
        <w:br/>
        <w:t xml:space="preserve">In future conflicts, robust logistics will </w:t>
        <w:br/>
        <w:t xml:space="preserve">continue to help win wars—and contested </w:t>
        <w:br/>
        <w:t>logistics will determine who can fight at all.</w:t>
        <w:br/>
        <w:t>W</w:t>
        <w:br/>
        <w:t xml:space="preserve">arfighting readiness and resilience have </w:t>
        <w:br/>
        <w:t xml:space="preserve">always been central to securing victory </w:t>
        <w:br/>
        <w:t xml:space="preserve">during conflict. Even as warfare evolves </w:t>
        <w:br/>
        <w:t>and the concepts, equipment, and supplies devel­</w:t>
        <w:br/>
        <w:t xml:space="preserve">op and change, there can be no success in warfare </w:t>
        <w:br/>
        <w:t xml:space="preserve">without the logistics enterprise. There is a persistent </w:t>
        <w:br/>
        <w:t xml:space="preserve">cliché that amateurs study strategy and experts talk </w:t>
        <w:br/>
        <w:t xml:space="preserve">logistics. A more exact formulation would be that </w:t>
        <w:br/>
        <w:t xml:space="preserve">experts understand the importance of logistics and </w:t>
        <w:br/>
        <w:t xml:space="preserve">readiness to their strategy, and plan and resource </w:t>
        <w:br/>
        <w:t xml:space="preserve">accordingly.  </w:t>
        <w:br/>
        <w:t xml:space="preserve">There is increasing recognition of the possibility </w:t>
        <w:br/>
        <w:t xml:space="preserve">of protracted war requiring larger stockpiles of—or </w:t>
        <w:br/>
        <w:t xml:space="preserve">the ability to rapidly surge—a wide range of supplies. </w:t>
        <w:br/>
        <w:t xml:space="preserve">There are new challenges to power projection, </w:t>
        <w:br/>
        <w:t xml:space="preserve">including contested environments with persistent </w:t>
        <w:br/>
        <w:t>surveillance and adversaries with long-range, pre­</w:t>
        <w:br/>
        <w:t xml:space="preserve">cision-guided munitions. Resource challenges can </w:t>
        <w:br/>
        <w:t xml:space="preserve">lead to underinvestment in regular maintenance, </w:t>
        <w:br/>
        <w:t xml:space="preserve">limiting readiness. Whether nations are supporting </w:t>
        <w:br/>
        <w:t xml:space="preserve">an ally (e.g., the United States reinforcing Ukraine and </w:t>
        <w:br/>
        <w:t xml:space="preserve">Israel or China backing Russia) or are engaged directly </w:t>
        <w:br/>
        <w:t xml:space="preserve">in a major conflict, successfully addressing logistics </w:t>
        <w:br/>
        <w:t xml:space="preserve">challenges determines the feasibility and tempo of </w:t>
        <w:br/>
        <w:t xml:space="preserve">military operations.  </w:t>
        <w:br/>
        <w:t xml:space="preserve">Technological change, including automation, </w:t>
        <w:br/>
        <w:t xml:space="preserve">advanced manufacturing, and AI, offers the potential </w:t>
        <w:br/>
        <w:t xml:space="preserve">to enhance planning and reduce logistical pressures. </w:t>
        <w:br/>
        <w:t>But these innovations cannot eliminate the funda­</w:t>
        <w:br/>
        <w:t>mental problem of sustaining high-intensity oper­</w:t>
        <w:br/>
        <w:t xml:space="preserve">ations across thousands of miles. Current conflicts </w:t>
        <w:br/>
        <w:t xml:space="preserve">show that nations continue to see the operational </w:t>
        <w:br/>
        <w:t xml:space="preserve">value in attacking each other’s logistics enterprises. </w:t>
        <w:br/>
        <w:t xml:space="preserve">Strong relationships with allies and partners allow for </w:t>
        <w:br/>
        <w:t>pre-positioning, industrial base support and mobi­</w:t>
        <w:br/>
        <w:t xml:space="preserve">lization, forward locations for sustainment, and </w:t>
        <w:br/>
        <w:t xml:space="preserve">enhanced transportation networks. In other words, </w:t>
        <w:br/>
        <w:t xml:space="preserve">these relationships are force multipliers.  </w:t>
        <w:br/>
        <w:t xml:space="preserve">This chapter begins with a short overview of </w:t>
        <w:br/>
        <w:t xml:space="preserve">the components of the logistics enterprise to set </w:t>
        <w:br/>
        <w:t xml:space="preserve">the stage. It examines lessons from recent ongoing </w:t>
        <w:br/>
        <w:t xml:space="preserve">conflicts, including Russia’s war in Ukraine and the </w:t>
        <w:br/>
        <w:t xml:space="preserve">Israel-Gaza war, and evaluates their applicability to </w:t>
        <w:br/>
        <w:t>photo: john macdougall/afp/getty images</w:t>
      </w:r>
    </w:p>
    <w:p>
      <w:r>
        <w:rPr>
          <w:b/>
        </w:rPr>
        <w:t>Page 143</w:t>
      </w:r>
    </w:p>
    <w:p>
      <w:r>
        <w:t>137</w:t>
        <w:br/>
        <w:t>Cynthia R. Cook</w:t>
        <w:br/>
        <w:t xml:space="preserve">The Nature of the Power </w:t>
        <w:br/>
        <w:t>Projection Challenge</w:t>
        <w:br/>
        <w:t xml:space="preserve">Power projection is a function not only of capabilities, </w:t>
        <w:br/>
        <w:t xml:space="preserve">but also of context: Is the nation directly engaged, or is </w:t>
        <w:br/>
        <w:t>it supporting an ally? Is the theater permissive or con­</w:t>
        <w:br/>
        <w:t xml:space="preserve">tested? Is the objective short-term crisis response or </w:t>
        <w:br/>
        <w:t xml:space="preserve">sustained deterrence and warfighting? In almost every </w:t>
        <w:br/>
        <w:t>case, forward support is necessary. Transportation net­</w:t>
        <w:br/>
        <w:t xml:space="preserve">works must be defined and defended. Plans for weapon </w:t>
        <w:br/>
        <w:t>system maintenance and battle damage repair—pref­</w:t>
        <w:br/>
        <w:t>erably forward closer to the flight, to avoid the chal­</w:t>
        <w:br/>
        <w:t xml:space="preserve">lenge of contested logistics when sending equipment </w:t>
        <w:br/>
        <w:t xml:space="preserve">to be fixed—must be developed in advance, an effort </w:t>
        <w:br/>
        <w:t xml:space="preserve">which may include engaging with allies and partners </w:t>
        <w:br/>
        <w:t xml:space="preserve">and contracting with industry. Military logistics also </w:t>
        <w:br/>
        <w:t xml:space="preserve">encompasses the life-cycle management of necessary </w:t>
        <w:br/>
        <w:t>materiel; this includes requirements setting, acquisi­</w:t>
        <w:br/>
        <w:t xml:space="preserve">future war, drawing out readiness and sustainment </w:t>
        <w:br/>
        <w:t xml:space="preserve">implications. It concludes with recommendations </w:t>
        <w:br/>
        <w:t xml:space="preserve">for innovations specific to projecting and sustaining </w:t>
        <w:br/>
        <w:t xml:space="preserve">forces in a contested environment, with a focus on </w:t>
        <w:br/>
        <w:t xml:space="preserve">technological innovation, industrial cooperation, and </w:t>
        <w:br/>
        <w:t xml:space="preserve">allied partnerships. </w:t>
        <w:br/>
        <w:t xml:space="preserve">However, logistics enterprises by nature are </w:t>
        <w:br/>
        <w:t xml:space="preserve">very complicated and diverse, making a thorough </w:t>
        <w:br/>
        <w:t xml:space="preserve">review of lessons learned and insights for future war </w:t>
        <w:br/>
        <w:t xml:space="preserve">an impossible task. The literature on these conflicts </w:t>
        <w:br/>
        <w:t xml:space="preserve">is extensive. Even a subset of current experiences is </w:t>
        <w:br/>
        <w:t xml:space="preserve">enough to stress the imperative that operators and </w:t>
        <w:br/>
        <w:t xml:space="preserve">planners focusing on contested logistics ensure the </w:t>
        <w:br/>
        <w:t xml:space="preserve">enterprise is adequately resourced and available to </w:t>
        <w:br/>
        <w:t xml:space="preserve">support future plans. Assessing whether strategy </w:t>
        <w:br/>
        <w:t>leads logistics or logistics has the primacy over strat­</w:t>
        <w:br/>
        <w:t xml:space="preserve">egy is less important that taking the steps to invest in </w:t>
        <w:br/>
        <w:t xml:space="preserve">and ensure readiness.1  </w:t>
        <w:br/>
        <w:t>Table 15.1: Class of Supply</w:t>
        <w:br/>
        <w:t>Class</w:t>
        <w:br/>
        <w:t>Description</w:t>
        <w:br/>
        <w:t>I</w:t>
        <w:br/>
        <w:t xml:space="preserve">Subsistence, including food and food-related supplies, including condiments, utensils, paper products and bottled </w:t>
        <w:br/>
        <w:t>water</w:t>
        <w:br/>
        <w:t>II</w:t>
        <w:br/>
        <w:t xml:space="preserve">Clothing, individual equipment, tentage, organizational tool kits, hand tools, and administrative and housekeeping </w:t>
        <w:br/>
        <w:t>supplies and equipment</w:t>
        <w:br/>
        <w:t>III</w:t>
        <w:br/>
        <w:t>Petroleum fuels, lubricants, hydraulic and insulating oils, preservatives, liquid and compressed gases, bulk chem­</w:t>
        <w:br/>
        <w:t xml:space="preserve">ical products, coolants, de-icing and antifreeze components, together with components and additives of such </w:t>
        <w:br/>
        <w:t>products, and coal</w:t>
        <w:br/>
        <w:t>IV</w:t>
        <w:br/>
        <w:t>Construction materials including installed equipment and all fortification or barrier materials</w:t>
        <w:br/>
        <w:t>V</w:t>
        <w:br/>
        <w:t xml:space="preserve">Ammunition, to include military munitions, of all types (including chemical, biological, radiological, and special </w:t>
        <w:br/>
        <w:t xml:space="preserve">weapons), bombs, explosives, mines, fuses, detonators, pyrotechnics, missiles, rockets, propellants, and other </w:t>
        <w:br/>
        <w:t>assorted items</w:t>
        <w:br/>
        <w:t>VI</w:t>
        <w:br/>
        <w:t>Personal demand items (non-military sales items)</w:t>
        <w:br/>
        <w:t>VII</w:t>
        <w:br/>
        <w:t>Major end items. A final combination of end products that is ready for its intended use (e.g., launchers, tanks, mo­</w:t>
        <w:br/>
        <w:t>bile machine shop, and vehicles)</w:t>
        <w:br/>
        <w:t>VIII</w:t>
        <w:br/>
        <w:t>Medical materiel, including medical-peculiar repair parts</w:t>
        <w:br/>
        <w:t>IX</w:t>
        <w:br/>
        <w:t xml:space="preserve">Repair parts and components, including kits, assemblies and subassemblies, and reparable and consumable </w:t>
        <w:br/>
        <w:t>items required for maintenance support of all equipment, excluding medical-peculiar repair parts</w:t>
        <w:br/>
        <w:t>X</w:t>
        <w:br/>
        <w:t xml:space="preserve">Materiel to support non-military programs, such as agricultural and economic development, not included in </w:t>
        <w:br/>
        <w:t>classes I through IX.</w:t>
        <w:br/>
        <w:t>Note: Taken directly from source. Bold formatting added.</w:t>
        <w:br/>
        <w:t xml:space="preserve">Source: Office of the Under Secretary of Defense for Acquisition and Sustainment, “DoD Supply Chain Management Procedures: </w:t>
        <w:br/>
        <w:t>Material Returns, Retention and Disposition,” DoD Manual 4140.01, vol. 6 (Washington, DC: U.S. Department of Defense, 2022), https://</w:t>
        <w:br/>
        <w:t>www.esd.whs.mil/Portals/54/Documents/DD/issuances/414001m/414001m_vol06.PDF?ver=aF45YIqclvKJK3Z8Cu3GQw%3D%3D.</w:t>
      </w:r>
    </w:p>
    <w:p>
      <w:r>
        <w:rPr>
          <w:b/>
        </w:rPr>
        <w:t>Page 144</w:t>
      </w:r>
    </w:p>
    <w:p>
      <w:r>
        <w:t>138</w:t>
        <w:br/>
        <w:t>Power Projection and the Logistics of Modern War</w:t>
        <w:br/>
        <w:t xml:space="preserve">sight and management are critically important for the </w:t>
        <w:br/>
        <w:t xml:space="preserve">enterprise. Each of the aspects listed above requires </w:t>
        <w:br/>
        <w:t xml:space="preserve">different expertise, draws on different sources, and, </w:t>
        <w:br/>
        <w:t xml:space="preserve">above all, requires adequate resources, including </w:t>
        <w:br/>
        <w:t>funding. For example, the different U.S. military ser­</w:t>
        <w:br/>
        <w:t xml:space="preserve">vices have varying needs and individually engage in </w:t>
        <w:br/>
        <w:t xml:space="preserve">logistics planning and operations as they organize, </w:t>
        <w:br/>
        <w:t xml:space="preserve">train, and equip for the joint force, with additional </w:t>
        <w:br/>
        <w:t>joint organizations and concepts aimed at coordinat­</w:t>
        <w:br/>
        <w:t xml:space="preserve">ing support.2 </w:t>
        <w:br/>
        <w:t xml:space="preserve">Joint concepts in the United States highlight the </w:t>
        <w:br/>
        <w:t xml:space="preserve">need for adequate resources, the ability to allocate </w:t>
        <w:br/>
        <w:t xml:space="preserve">those resources appropriately using information </w:t>
        <w:br/>
        <w:t xml:space="preserve">technology, the ability to manage and prioritize </w:t>
        <w:br/>
        <w:t xml:space="preserve">logistics capability, and the necessary transportation </w:t>
        <w:br/>
        <w:t>assets.3 These concepts call for a transportation net­</w:t>
        <w:br/>
        <w:t xml:space="preserve">work able to move people, equipment, and supplies </w:t>
        <w:br/>
        <w:t>to and within the theater, the capacity to pre-posi­</w:t>
        <w:br/>
        <w:t xml:space="preserve">tion supplies, and a worldwide network with multiple </w:t>
        <w:br/>
        <w:t>options.4 More realistically, the goal of speed is chal­</w:t>
        <w:br/>
        <w:t xml:space="preserve">lenged by the fact that movement frequently requires </w:t>
        <w:br/>
        <w:t xml:space="preserve">the use of large and relatively slow ships that transit </w:t>
        <w:br/>
        <w:t xml:space="preserve">through congested and vulnerable choke points. </w:t>
        <w:br/>
        <w:t xml:space="preserve">Lessons from Russia’s War in </w:t>
        <w:br/>
        <w:t xml:space="preserve">Ukraine and the Israel-Hamas </w:t>
        <w:br/>
        <w:t>Conflict</w:t>
        <w:br/>
        <w:t xml:space="preserve">Recent ongoing conflicts offer valuable insights into </w:t>
        <w:br/>
        <w:t xml:space="preserve">both logistics failures and successful adaptations. </w:t>
        <w:br/>
        <w:t xml:space="preserve">These lessons show that logistics must be tailored </w:t>
        <w:br/>
        <w:t xml:space="preserve">according to the nature of the conflict, with planning </w:t>
        <w:br/>
        <w:t xml:space="preserve">shaped by the realities of geographic and operational </w:t>
        <w:br/>
        <w:t xml:space="preserve">requirements. </w:t>
        <w:br/>
        <w:t>Russia-Ukraine</w:t>
        <w:br/>
        <w:t xml:space="preserve">Russia’s buildup on Ukraine’s border prior to its attack </w:t>
        <w:br/>
        <w:t xml:space="preserve">in February 2022 meant that the eventual invasion </w:t>
        <w:br/>
        <w:t xml:space="preserve">was not a surprise.5 The attack on Crimea eight years </w:t>
        <w:br/>
        <w:t xml:space="preserve">earlier created the opportunity and the will inside </w:t>
        <w:br/>
        <w:t xml:space="preserve">of Ukraine to invest in systems and the reforms that </w:t>
        <w:br/>
        <w:t>have contributed to its ability to sustain its self-de­</w:t>
        <w:br/>
        <w:t xml:space="preserve">fense over time, bolstered by allied support. Over the </w:t>
        <w:br/>
        <w:t xml:space="preserve">course of the current conflict, both sides have worked </w:t>
        <w:br/>
        <w:t xml:space="preserve">to expand sources of supply; maintain and repair </w:t>
        <w:br/>
        <w:t>equipment; move supplies, equipment and person­</w:t>
        <w:br/>
        <w:t>tion, distribution, maintenance, and disposition. Plan­</w:t>
        <w:br/>
        <w:t xml:space="preserve">ners must ensure warfighters and support personnel </w:t>
        <w:br/>
        <w:t xml:space="preserve">can make it to the conflict zone, where there needs to </w:t>
        <w:br/>
        <w:t xml:space="preserve">be adequate facilities, services, and medical support. </w:t>
        <w:br/>
        <w:t xml:space="preserve">Understanding the challenge of readiness begins </w:t>
        <w:br/>
        <w:t xml:space="preserve">with a recognition of the types of materiel necessary </w:t>
        <w:br/>
        <w:t xml:space="preserve">to support the fight. For reference, the United States </w:t>
        <w:br/>
        <w:t xml:space="preserve">military divides this into classes of supply, each of </w:t>
        <w:br/>
        <w:t xml:space="preserve">which has its own procurement challenges. Table </w:t>
        <w:br/>
        <w:t xml:space="preserve">15.1 lists the 10 classes of supply. Of particular note is </w:t>
        <w:br/>
        <w:t xml:space="preserve">Class V, or ammunition, which includes munitions of </w:t>
        <w:br/>
        <w:t xml:space="preserve">all types. The readiness enterprise thus overlaps with </w:t>
        <w:br/>
        <w:t>industrial base production considerations.</w:t>
        <w:br/>
        <w:t xml:space="preserve">This granular listing of the types of materiel </w:t>
        <w:br/>
        <w:t xml:space="preserve">needed in modern war is intended to ground the </w:t>
        <w:br/>
        <w:t>understanding of the logistics challenge. In any con­</w:t>
        <w:br/>
        <w:t xml:space="preserve">flict, the logistics enterprise must plan to acquire and </w:t>
        <w:br/>
        <w:t xml:space="preserve">deliver a very wide variety of materiel and equipment </w:t>
        <w:br/>
        <w:t>to the front lines.</w:t>
        <w:br/>
        <w:t xml:space="preserve">Along with the materiel necessary for the fight, </w:t>
        <w:br/>
        <w:t xml:space="preserve">the readiness challenge extends to maintenance, </w:t>
        <w:br/>
        <w:t xml:space="preserve">repair, and overhaul of existing systems. For any </w:t>
        <w:br/>
        <w:t>type of military capability, there are always trade-</w:t>
        <w:br/>
        <w:t xml:space="preserve">offs between the procurement of new equipment </w:t>
        <w:br/>
        <w:t xml:space="preserve">and the maintenance of existing equipment and </w:t>
        <w:br/>
        <w:t xml:space="preserve">production lines. Regulatory frameworks may limit </w:t>
        <w:br/>
        <w:t xml:space="preserve">where maintenance can occur, and who can do it. </w:t>
        <w:br/>
        <w:t xml:space="preserve">Forward-deployed assets need regular maintenance, </w:t>
        <w:br/>
        <w:t xml:space="preserve">and equipment that has suffered battle damage will </w:t>
        <w:br/>
        <w:t xml:space="preserve">need to be repaired. Ensuring adequate resources in a </w:t>
        <w:br/>
        <w:t>constrained environment—where funds too often pri­</w:t>
        <w:br/>
        <w:t xml:space="preserve">oritize new systems rather than sustaining the ones </w:t>
        <w:br/>
        <w:t>currently in the fleet—is an ongoing challenge.</w:t>
        <w:br/>
        <w:t xml:space="preserve">Logistics includes transportation to the point </w:t>
        <w:br/>
        <w:t>of need, which can vary from simple containeriza­</w:t>
        <w:br/>
        <w:t xml:space="preserve">tion for items such as clothing to complex handling </w:t>
        <w:br/>
        <w:t xml:space="preserve">requirements for munitions and medical supplies. </w:t>
        <w:br/>
        <w:t xml:space="preserve">Logistics also requires the transport of personnel. </w:t>
        <w:br/>
        <w:t>Transportation of equipment, supplies, and person­</w:t>
        <w:br/>
        <w:t xml:space="preserve">nel includes movement from the rear to the theater, </w:t>
        <w:br/>
        <w:t xml:space="preserve">and within the theater itself. Each of these layers has </w:t>
        <w:br/>
        <w:t>a different set of associated challenges.</w:t>
        <w:br/>
        <w:t xml:space="preserve">Finally, effective logistics includes a significant </w:t>
        <w:br/>
        <w:t>amount of planning and coordination. Capable over­</w:t>
      </w:r>
    </w:p>
    <w:p>
      <w:r>
        <w:rPr>
          <w:b/>
        </w:rPr>
        <w:t>Page 145</w:t>
      </w:r>
    </w:p>
    <w:p>
      <w:r>
        <w:t>139</w:t>
        <w:br/>
        <w:t>Cynthia R. Cook</w:t>
        <w:br/>
        <w:t xml:space="preserve">On the other side, U.S. and NATO support to </w:t>
        <w:br/>
        <w:t xml:space="preserve">Ukraine has been enabled by the proximity of allied </w:t>
        <w:br/>
        <w:t xml:space="preserve">territory and bases. Weapons and equipment have </w:t>
        <w:br/>
        <w:t xml:space="preserve">flowed overland from Poland and Romania, enabled </w:t>
        <w:br/>
        <w:t>by NATO’s secure rear area. Nonetheless, even this rel­</w:t>
        <w:br/>
        <w:t xml:space="preserve">atively favorable logistics environment has required </w:t>
        <w:br/>
        <w:t xml:space="preserve">planning, adaptation, and coordination. Moving </w:t>
        <w:br/>
        <w:t>munitions from the United States across the Atlan­</w:t>
        <w:br/>
        <w:t xml:space="preserve">tic to the European theater and within the theater is </w:t>
        <w:br/>
        <w:t xml:space="preserve">operationally complex. Ports have quantity limits for </w:t>
        <w:br/>
        <w:t xml:space="preserve">safety reasons, requiring careful pacing of deliveries, </w:t>
        <w:br/>
        <w:t xml:space="preserve">and transportation has to be smooth across vectors.13 </w:t>
        <w:br/>
        <w:t xml:space="preserve">Allied support has not entirely made up for the fact </w:t>
        <w:br/>
        <w:t>that Ukraine is outmatched by Russia’s size and indus­</w:t>
        <w:br/>
        <w:t xml:space="preserve">trial capacity, and one of its responses has been to </w:t>
        <w:br/>
        <w:t xml:space="preserve">attack Russian infrastructure, including fuel storage </w:t>
        <w:br/>
        <w:t xml:space="preserve">facilities, munitions depots, and rail lines. These </w:t>
        <w:br/>
        <w:t xml:space="preserve">attacks have shown that constant pressure on supply </w:t>
        <w:br/>
        <w:t xml:space="preserve">chains can, in fact, help a smaller country compete </w:t>
        <w:br/>
        <w:t xml:space="preserve">with a bigger player’s industrial might.14  </w:t>
        <w:br/>
        <w:t xml:space="preserve">To ensure the rapid flow of support, allies have </w:t>
        <w:br/>
        <w:t>provided Ukraine with existing rather than new sys­</w:t>
        <w:br/>
        <w:t xml:space="preserve">tems, with one benefit for the provider countries </w:t>
        <w:br/>
        <w:t xml:space="preserve">being the opportunity to update their own fleets and </w:t>
        <w:br/>
        <w:t xml:space="preserve">support their industrial bases.15 As a result, some of </w:t>
        <w:br/>
        <w:t xml:space="preserve">the drawdown equipment has needed to be repaired </w:t>
        <w:br/>
        <w:t xml:space="preserve">before it arrives in Ukraine, which has not always </w:t>
        <w:br/>
        <w:t xml:space="preserve">been completely carried out.16 Early in the conflict, </w:t>
        <w:br/>
        <w:t>Ukraine needed strategies to ensure repair and main­</w:t>
        <w:br/>
        <w:t xml:space="preserve">tenance of provided equipment, as well as to repair </w:t>
        <w:br/>
        <w:t xml:space="preserve">battle damage. </w:t>
        <w:br/>
        <w:t>Additionally, the diversity of equipment pro­</w:t>
        <w:br/>
        <w:t xml:space="preserve">vided to Ukraine by its allies means that there are a </w:t>
        <w:br/>
        <w:t xml:space="preserve">variety of repair approaches and supply chains, and </w:t>
        <w:br/>
        <w:t xml:space="preserve">sourcing adequate spare parts has been a challenge.17 </w:t>
        <w:br/>
        <w:t xml:space="preserve">Advances in communications technology have enable </w:t>
        <w:br/>
        <w:t>tele-maintenance, with experts in the rear provid­</w:t>
        <w:br/>
        <w:t xml:space="preserve">ing guidance, but Ukraine still faces shortfalls.18 As </w:t>
        <w:br/>
        <w:t xml:space="preserve">one retired U.S. Army general put it, there is now a </w:t>
        <w:br/>
        <w:t xml:space="preserve">concern that Ukraine will face a situation “when the </w:t>
        <w:br/>
        <w:t>cumulative effect of sustainment shortfalls forces fun­</w:t>
        <w:br/>
        <w:t>damental changes in operational posture and battle­</w:t>
        <w:br/>
        <w:t>field decision-making.”19</w:t>
        <w:br/>
        <w:t xml:space="preserve">Logistics support also includes medical materiel. </w:t>
        <w:br/>
        <w:t xml:space="preserve">One analysis found that the scale of munitions used in </w:t>
        <w:br/>
        <w:t>nel to and around the battlefield; engage in protec­</w:t>
        <w:br/>
        <w:t xml:space="preserve">tion of their transportation nodes and supply depots; </w:t>
        <w:br/>
        <w:t xml:space="preserve">and adapt and update their planning in response to </w:t>
        <w:br/>
        <w:t xml:space="preserve">adversary activities. The prevalence of drones and </w:t>
        <w:br/>
        <w:t xml:space="preserve">improvements in intelligence, surveillance, and </w:t>
        <w:br/>
        <w:t>reconnaissance (ISR) have made fixed logistics net­</w:t>
        <w:br/>
        <w:t xml:space="preserve">works and nodes even more vulnerable than in the </w:t>
        <w:br/>
        <w:t>past, requiring ongoing adaptation. The war has rein­</w:t>
        <w:br/>
        <w:t xml:space="preserve">forced the importance of the logistics enterprise to </w:t>
        <w:br/>
        <w:t xml:space="preserve">operational success, including planning and reacting </w:t>
        <w:br/>
        <w:t>to change.</w:t>
        <w:br/>
        <w:t xml:space="preserve">Russia’s plan to immediately dominate Ukraine </w:t>
        <w:br/>
        <w:t xml:space="preserve">failed in part because of assumptions related to the </w:t>
        <w:br/>
        <w:t xml:space="preserve">expected length of the conflict, which led to a lack </w:t>
        <w:br/>
        <w:t xml:space="preserve">of preparation. Early analyses pointed to a variety of </w:t>
        <w:br/>
        <w:t xml:space="preserve">logistics challenges: Russian convoys stalled without </w:t>
        <w:br/>
        <w:t>fuel, tires failed due to poor maintenance, and logis­</w:t>
        <w:br/>
        <w:t xml:space="preserve">tical units lacked protection and flexibility.6 Images of </w:t>
        <w:br/>
        <w:t>stalled trucks on the road to Kyiv became iconic repre­</w:t>
        <w:br/>
        <w:t>sentations of Moscow’s failures. Russian forces experi­</w:t>
        <w:br/>
        <w:t xml:space="preserve">enced shortages of food, water, and medical supplies.7 </w:t>
        <w:br/>
        <w:t xml:space="preserve">But Russia’s initial challenges were not simply features </w:t>
        <w:br/>
        <w:t xml:space="preserve">of its decision to attack in 2022. They were the result </w:t>
        <w:br/>
        <w:t xml:space="preserve">of long-standing issues for Russian logistics: systematic </w:t>
        <w:br/>
        <w:t>resource inefficiency, inadequate investments in sup­</w:t>
        <w:br/>
        <w:t xml:space="preserve">plies, and corruption in procurement.8   </w:t>
        <w:br/>
        <w:t>The length of the war has given Russia the oppor­</w:t>
        <w:br/>
        <w:t xml:space="preserve">tunity to recover and adapt from its early misfires. The </w:t>
        <w:br/>
        <w:t xml:space="preserve">nation has mobilized its industrial base to support the </w:t>
        <w:br/>
        <w:t>war. Russian operational logistics now emphasize dis­</w:t>
        <w:br/>
        <w:t xml:space="preserve">persed logistics nodes, greater use of rail and civilian </w:t>
        <w:br/>
        <w:t>vehicles, and battlefield repair under fire. Motorcy­</w:t>
        <w:br/>
        <w:t xml:space="preserve">cles that can travel across open fields are being used </w:t>
        <w:br/>
        <w:t xml:space="preserve">for troop movement and logistics support.9 Russia is </w:t>
        <w:br/>
        <w:t xml:space="preserve">getting supplies from China and North Korea, with </w:t>
        <w:br/>
        <w:t>China supplying dual-use items such as microelec­</w:t>
        <w:br/>
        <w:t>tronics and machine tools that can be used for mili­</w:t>
        <w:br/>
        <w:t xml:space="preserve">tary production and North Korea notably supplying </w:t>
        <w:br/>
        <w:t xml:space="preserve">both troops and end-use items such as munitions.10 </w:t>
        <w:br/>
        <w:t xml:space="preserve">Russia has addressed labor shortages in its industrial </w:t>
        <w:br/>
        <w:t xml:space="preserve">base in a variety of ways, including with programs to </w:t>
        <w:br/>
        <w:t xml:space="preserve">teach school children how to design, manufacture, </w:t>
        <w:br/>
        <w:t xml:space="preserve">and operate drones.11 Moscow has also worked to </w:t>
        <w:br/>
        <w:t xml:space="preserve">create a contested environment, attacking Ukrainian </w:t>
        <w:br/>
        <w:t>logistics using drones.12</w:t>
      </w:r>
    </w:p>
    <w:p>
      <w:r>
        <w:rPr>
          <w:b/>
        </w:rPr>
        <w:t>Page 146</w:t>
      </w:r>
    </w:p>
    <w:p>
      <w:r>
        <w:t>140</w:t>
        <w:br/>
        <w:t>Power Projection and the Logistics of Modern War</w:t>
        <w:br/>
        <w:t xml:space="preserve">Israel’s ability to respond rapidly and in force has </w:t>
        <w:br/>
        <w:t xml:space="preserve">been bolstered by its close alliance with the United </w:t>
        <w:br/>
        <w:t xml:space="preserve">States. Shortly after the October 7 attack, United </w:t>
        <w:br/>
        <w:t xml:space="preserve">States Transportation Command began delivering </w:t>
        <w:br/>
        <w:t xml:space="preserve">munitions, spare parts, and interceptors directly into </w:t>
        <w:br/>
        <w:t xml:space="preserve">Israeli air bases, demonstrating the logistical power </w:t>
        <w:br/>
        <w:t xml:space="preserve">of U.S. airlift.24 Attacks on ships by Houthi rebels in </w:t>
        <w:br/>
        <w:t xml:space="preserve">Yemen led the command to reach out to commercial </w:t>
        <w:br/>
        <w:t xml:space="preserve">sealift partners to plan how to mitigate such risk.25 </w:t>
        <w:br/>
        <w:t xml:space="preserve">The United States’ simultaneous provision of </w:t>
        <w:br/>
        <w:t xml:space="preserve">munitions to Israel and Ukraine has led to questions </w:t>
        <w:br/>
        <w:t xml:space="preserve">as to whether the nation has sufficient stockpiles to </w:t>
        <w:br/>
        <w:t>support both conflicts while simultaneously prepar­</w:t>
        <w:br/>
        <w:t>ing for other potential wars.26 Israel has faced indus­</w:t>
        <w:br/>
        <w:t xml:space="preserve">trial base and stockpile challenges, including for its </w:t>
        <w:br/>
        <w:t xml:space="preserve">Iron Dome interceptors.27 Ensuring the adequacy of </w:t>
        <w:br/>
        <w:t xml:space="preserve">munitions stockpiles and being ready to mobilize the </w:t>
        <w:br/>
        <w:t xml:space="preserve">industrial base are difficult but necessary problems </w:t>
        <w:br/>
        <w:t xml:space="preserve">to solve. </w:t>
        <w:br/>
        <w:t xml:space="preserve">Hamas’s munitions supply chain has included </w:t>
        <w:br/>
        <w:t xml:space="preserve">scavenging materiel left behind on battlefields by </w:t>
        <w:br/>
        <w:t>Israeli soldiers and taking unexploded Israeli ord­</w:t>
        <w:br/>
        <w:t xml:space="preserve">nance, including bombs, missiles, and artillery shells, </w:t>
        <w:br/>
        <w:t>and remanufacturing them into improvised explo­</w:t>
        <w:br/>
        <w:t>sives, rockets, and missiles in factories in its under­</w:t>
        <w:br/>
        <w:t xml:space="preserve">ground tunnel network.28 </w:t>
        <w:br/>
        <w:t xml:space="preserve">A related conflict has also showed the risk of </w:t>
        <w:br/>
        <w:t>supply chain attacks and the importance of protect­</w:t>
        <w:br/>
        <w:t xml:space="preserve">ing sources of supply from infiltration—a lesson that </w:t>
        <w:br/>
        <w:t>applies to information systems as well as the indus­</w:t>
        <w:br/>
        <w:t xml:space="preserve">trial base. Israel’s infiltration of Hezbollah’s pager </w:t>
        <w:br/>
        <w:t xml:space="preserve">supply chain enabled the inclusion of a small amount </w:t>
        <w:br/>
        <w:t>of explosives, which were then detonated in an oper­</w:t>
        <w:br/>
        <w:t xml:space="preserve">ation in September 2024.29 Information systems need </w:t>
        <w:br/>
        <w:t xml:space="preserve">to be protected to ensure that adversaries do not have </w:t>
        <w:br/>
        <w:t xml:space="preserve">access to sensitive information (e.g., where supplies </w:t>
        <w:br/>
        <w:t xml:space="preserve">are stored or transportation plans) and also cannot </w:t>
        <w:br/>
        <w:t xml:space="preserve">inject false data (e.g., inflating readiness numbers or </w:t>
        <w:br/>
        <w:t xml:space="preserve">misdirecting supplies).  </w:t>
        <w:br/>
        <w:t xml:space="preserve">The particularities of Israel’s case reveal the </w:t>
        <w:br/>
        <w:t>limits of using specific lessons learned for other con­</w:t>
        <w:br/>
        <w:t>flicts. Israel is a small country with dense infrastruc­</w:t>
        <w:br/>
        <w:t xml:space="preserve">ture and has been able to use relatively permissive </w:t>
        <w:br/>
        <w:t xml:space="preserve">airspace in its attacks. Many of the engagements in </w:t>
        <w:br/>
        <w:t xml:space="preserve">the conflict has meant an increase in severe injuries, </w:t>
        <w:br/>
        <w:t xml:space="preserve">which has implications for the requirements for field </w:t>
        <w:br/>
        <w:t xml:space="preserve">hospitals, supplies like whole blood, and medical staff </w:t>
        <w:br/>
        <w:t>who can treat patients.20</w:t>
        <w:br/>
        <w:t xml:space="preserve">Constant drone surveillance by Russia has also </w:t>
        <w:br/>
        <w:t xml:space="preserve">complicated resupply, especially to soldiers in </w:t>
        <w:br/>
        <w:t xml:space="preserve">trenches on the front lines. Ukraine has adapted </w:t>
        <w:br/>
        <w:t xml:space="preserve">drones to deliver supply packages to its forces, to </w:t>
        <w:br/>
        <w:t xml:space="preserve">reduce the risk of being located and attacked. These </w:t>
        <w:br/>
        <w:t xml:space="preserve">deliveries include food, water, ammunition, and </w:t>
        <w:br/>
        <w:t xml:space="preserve">other supplies necessary for sojourns in trenches that </w:t>
        <w:br/>
        <w:t>may last for weeks.21</w:t>
        <w:br/>
        <w:t>Like Russia, Ukraine has adapted its own logis­</w:t>
        <w:br/>
        <w:t xml:space="preserve">tics enterprise through the course of the war and </w:t>
        <w:br/>
        <w:t>has worked to attack its adversary’s logistics net­</w:t>
        <w:br/>
        <w:t xml:space="preserve">works. The question now is which side will have the </w:t>
        <w:br/>
        <w:t>resources to sustain the fight longer. Adequate mate­</w:t>
        <w:br/>
        <w:t xml:space="preserve">riel (e.g., munitions), weapon systems sustainment, </w:t>
        <w:br/>
        <w:t>and transportation will be keys to victory.</w:t>
        <w:br/>
        <w:t>Israel-Gaza</w:t>
        <w:br/>
        <w:t xml:space="preserve">Unlike Russia’s full-scale invasion of Ukraine, which </w:t>
        <w:br/>
        <w:t xml:space="preserve">was signaled by a military buildup and Russian leader </w:t>
        <w:br/>
        <w:t xml:space="preserve">messaging, the October 7, 2023, attack on Israel by </w:t>
        <w:br/>
        <w:t xml:space="preserve">Hamas was a strategic surprise (in spite of intelligence </w:t>
        <w:br/>
        <w:t xml:space="preserve">analysts and border sentries trying to warn leadership </w:t>
        <w:br/>
        <w:t xml:space="preserve">that an attack was imminent).22 While Israel was not </w:t>
        <w:br/>
        <w:t xml:space="preserve">ready to immediately counter in the first few hours </w:t>
        <w:br/>
        <w:t xml:space="preserve">of the attack, it had the resources to begin extensive </w:t>
        <w:br/>
        <w:t xml:space="preserve">airstrikes on Gaza the next day and began a ground </w:t>
        <w:br/>
        <w:t xml:space="preserve">attack before the end of the month. </w:t>
        <w:br/>
        <w:t xml:space="preserve">Israel has a much more capable military than </w:t>
        <w:br/>
        <w:t xml:space="preserve">Hamas, with a much larger end strength and high-end </w:t>
        <w:br/>
        <w:t xml:space="preserve">equipment. It has continued to press the war after </w:t>
        <w:br/>
        <w:t xml:space="preserve">two years, with the goals of eliminating the threat that </w:t>
        <w:br/>
        <w:t xml:space="preserve">Hamas represents, retrieving the remaining living </w:t>
        <w:br/>
        <w:t xml:space="preserve">hostages captured on October 7, and recovering the </w:t>
        <w:br/>
        <w:t xml:space="preserve">bodies of the hostages that have died in captivity. </w:t>
        <w:br/>
        <w:t xml:space="preserve">Hamas has committed fighters and has the advantage </w:t>
        <w:br/>
        <w:t xml:space="preserve">of a hidden tunnel network underneath Gaza to hide </w:t>
        <w:br/>
        <w:t>in and fight from, as well as access to manufactur­</w:t>
        <w:br/>
        <w:t xml:space="preserve">ing and storage facilities. Hamas also benefits from a </w:t>
        <w:br/>
        <w:t xml:space="preserve">global response to the wider humanitarian suffering </w:t>
        <w:br/>
        <w:t xml:space="preserve">in Gaza, which has led some nations to limit exports </w:t>
        <w:br/>
        <w:t>to Israel.23</w:t>
      </w:r>
    </w:p>
    <w:p>
      <w:r>
        <w:rPr>
          <w:b/>
        </w:rPr>
        <w:t>Page 147</w:t>
      </w:r>
    </w:p>
    <w:p>
      <w:r>
        <w:t>141</w:t>
        <w:br/>
        <w:t>Cynthia R. Cook</w:t>
        <w:br/>
        <w:t xml:space="preserve">building.30 China is producing an increasing number </w:t>
        <w:br/>
        <w:t>of roll-on/roll off (Ro-Ro) ships that are used to trans­</w:t>
        <w:br/>
        <w:t xml:space="preserve">port vehicles, including military vehicles.31 The nation </w:t>
        <w:br/>
        <w:t xml:space="preserve">is also reportedly stockpiling commodities, including </w:t>
        <w:br/>
        <w:t xml:space="preserve">grain, oil, and gas, and is making global investments </w:t>
        <w:br/>
        <w:t xml:space="preserve">in logistics to allow for expeditionary operations.32 </w:t>
        <w:br/>
        <w:t xml:space="preserve">Though the comparison is not one-to-one, several </w:t>
        <w:br/>
        <w:t xml:space="preserve">lessons from the ongoing conflicts should be taken </w:t>
        <w:br/>
        <w:t xml:space="preserve">into consideration by the United States: </w:t>
        <w:br/>
        <w:t>•</w:t>
        <w:tab/>
        <w:br/>
        <w:t>Make logistics readiness an ongoing pri­</w:t>
        <w:br/>
        <w:t xml:space="preserve">ority. As seen by Russia’s initial experience </w:t>
        <w:br/>
        <w:t>in Ukraine, waiting for the test of war to iden­</w:t>
        <w:br/>
        <w:t>tify logistics gaps can have disastrous conse­</w:t>
        <w:br/>
        <w:t xml:space="preserve">quences. Investments in weapons systems </w:t>
        <w:br/>
        <w:t xml:space="preserve">readiness, stockpiles, industrial surge capacity, </w:t>
        <w:br/>
        <w:t xml:space="preserve">and appropriate planning capabilities must be </w:t>
        <w:br/>
        <w:t xml:space="preserve">developed and in place before the fight begins. </w:t>
        <w:br/>
        <w:t xml:space="preserve">Israel’s relative level of readiness led it to be </w:t>
        <w:br/>
        <w:t xml:space="preserve">able to respond to the attack quickly, although </w:t>
        <w:br/>
        <w:t xml:space="preserve">it has relied on support from an ally to have the </w:t>
        <w:br/>
        <w:t xml:space="preserve">materiel necessary to continue the fight. The </w:t>
        <w:br/>
        <w:t xml:space="preserve">challenge is in having adequate resources and </w:t>
        <w:br/>
        <w:t xml:space="preserve">managing the trade-offs between supporting </w:t>
        <w:br/>
        <w:t xml:space="preserve">existing systems and making plans to procure </w:t>
        <w:br/>
        <w:t>newer ones.</w:t>
        <w:br/>
        <w:t>•</w:t>
        <w:tab/>
        <w:br/>
        <w:t xml:space="preserve">Assume supply lines will be targeted. </w:t>
        <w:br/>
        <w:t>Attacks on logistics and supply degrade oppo­</w:t>
        <w:br/>
        <w:t xml:space="preserve">nents’ ability to wage war, and these types </w:t>
        <w:br/>
        <w:t xml:space="preserve">of attacks have been and will continue to be </w:t>
        <w:br/>
        <w:t xml:space="preserve">a feature of modern war. Just as Ukraine has </w:t>
        <w:br/>
        <w:t>targeted Russian ammunition depots, trans­</w:t>
        <w:br/>
        <w:t xml:space="preserve">portation networks, and logistics hubs, and </w:t>
        <w:br/>
        <w:t xml:space="preserve">Russia has responded in kind, modern war </w:t>
        <w:br/>
        <w:t xml:space="preserve">will likely include strikes on fuel depots, ports, </w:t>
        <w:br/>
        <w:t xml:space="preserve">and airfields. Pre-positioning materiel in areas </w:t>
        <w:br/>
        <w:t xml:space="preserve">of potential conflict can help reduce this risk, </w:t>
        <w:br/>
        <w:t>although developing “iron mountains” of mate­</w:t>
        <w:br/>
        <w:t>riel offers valuable targets for adversaries.</w:t>
        <w:br/>
        <w:t>•</w:t>
        <w:tab/>
        <w:br/>
        <w:t xml:space="preserve">Make partnerships a priority. Support from </w:t>
        <w:br/>
        <w:t xml:space="preserve">its partners has enhanced Ukraine’s ability to </w:t>
        <w:br/>
        <w:t>stay in the fight, and Russia has similarly bene­</w:t>
        <w:br/>
        <w:t xml:space="preserve">fited from supplies delivered by other nations, </w:t>
        <w:br/>
        <w:t xml:space="preserve">especially China. In a fight in the Indo-Pacific, </w:t>
        <w:br/>
        <w:t>Australia, Japan, and others could offer sup­</w:t>
        <w:br/>
        <w:t>Gaza have taken place in urban areas with an exten­</w:t>
        <w:br/>
        <w:t xml:space="preserve">sive underground tunnel network. These physical </w:t>
        <w:br/>
        <w:t>characteristics will not apply to other situations, par­</w:t>
        <w:br/>
        <w:t xml:space="preserve">ticularly those in the Indo-Pacific in any potential </w:t>
        <w:br/>
        <w:t xml:space="preserve">conflict with China. The distances would be vastly </w:t>
        <w:br/>
        <w:t>greater, the adversary more capable, and the logis­</w:t>
        <w:br/>
        <w:t xml:space="preserve">tics far more complex.  </w:t>
        <w:br/>
        <w:t xml:space="preserve">Implications for the </w:t>
        <w:br/>
        <w:t>Future of Warfare</w:t>
        <w:br/>
        <w:t xml:space="preserve">While the Ukraine and Israel cases underscore the </w:t>
        <w:br/>
        <w:t>enduring centrality of logistics, they also demon­</w:t>
        <w:br/>
        <w:t>strate that each conflict is unique and that the les­</w:t>
        <w:br/>
        <w:t xml:space="preserve">sons from one may be only partially applicable to </w:t>
        <w:br/>
        <w:t xml:space="preserve">the other. For example, any Indo-Pacific conflict or </w:t>
        <w:br/>
        <w:t xml:space="preserve">war over Taiwan would be fought at sea and in the </w:t>
        <w:br/>
        <w:t xml:space="preserve">air, across thousands of nautical miles, and against a </w:t>
        <w:br/>
        <w:t xml:space="preserve">peer adversary with robust ISR and precision strike </w:t>
        <w:br/>
        <w:t xml:space="preserve">capabilities. Nations participating in that or any </w:t>
        <w:br/>
        <w:t xml:space="preserve">other conflict could not assume secure overflight </w:t>
        <w:br/>
        <w:t xml:space="preserve">rights, permissive air bases, or nearby overland </w:t>
        <w:br/>
        <w:t xml:space="preserve">supply routes. Logistics would be contested, and </w:t>
        <w:br/>
        <w:t xml:space="preserve">the persistence of satellite surveillance means that </w:t>
        <w:br/>
        <w:t>operating in secrecy is increasingly impossible.</w:t>
        <w:br/>
        <w:t xml:space="preserve">Along with the warfighting capabilities </w:t>
        <w:br/>
        <w:t xml:space="preserve">of potential adversaries, nations </w:t>
        <w:br/>
        <w:t xml:space="preserve">should look to understand an enemy’s </w:t>
        <w:br/>
        <w:t xml:space="preserve">logistics capabilities and investments </w:t>
        <w:br/>
        <w:t xml:space="preserve">as an indicator of how challenging </w:t>
        <w:br/>
        <w:t xml:space="preserve">any engagement might be.  </w:t>
        <w:br/>
        <w:t>Along with the warfighting capabilities of poten­</w:t>
        <w:br/>
        <w:t xml:space="preserve">tial adversaries, nations should look to understand an </w:t>
        <w:br/>
        <w:t xml:space="preserve">enemy’s logistics capabilities and investments as an </w:t>
        <w:br/>
        <w:t xml:space="preserve">indicator of how challenging any engagement might </w:t>
        <w:br/>
        <w:t xml:space="preserve">be. China’s preeminent role in global shipbuilding </w:t>
        <w:br/>
        <w:t>and dual-use shipyards has enabled the People’s Lib­</w:t>
        <w:br/>
        <w:t xml:space="preserve">eration Army to draw on commercial infrastructure, </w:t>
        <w:br/>
        <w:t>investment, and intellectual property for naval ship­</w:t>
      </w:r>
    </w:p>
    <w:p>
      <w:r>
        <w:rPr>
          <w:b/>
        </w:rPr>
        <w:t>Page 148</w:t>
      </w:r>
    </w:p>
    <w:p>
      <w:r>
        <w:t>142</w:t>
        <w:br/>
        <w:t>Power Projection and the Logistics of Modern War</w:t>
        <w:br/>
        <w:t>•</w:t>
        <w:tab/>
        <w:br/>
        <w:t xml:space="preserve">Additive Manufacturing: The 3D printing </w:t>
        <w:br/>
        <w:t xml:space="preserve">of spare parts can reduce dependence on </w:t>
        <w:br/>
        <w:t xml:space="preserve">long supply chains, reduce contested logistics </w:t>
        <w:br/>
        <w:t xml:space="preserve">related to getting the supplies to the fight, and </w:t>
        <w:br/>
        <w:t>speed the availability of spare parts. Intellec­</w:t>
        <w:br/>
        <w:t xml:space="preserve">tual property considerations relating to the </w:t>
        <w:br/>
        <w:t>ownership of design and approaches to qual­</w:t>
        <w:br/>
        <w:t xml:space="preserve">ify parts should be addressed in advance, as </w:t>
        <w:br/>
        <w:t xml:space="preserve">should the training of those expected to serve </w:t>
        <w:br/>
        <w:t>toward the front, to ensure effective mainte­</w:t>
        <w:br/>
        <w:t>nance and repair.</w:t>
        <w:br/>
        <w:t>•</w:t>
        <w:tab/>
        <w:br/>
        <w:t xml:space="preserve">Tele-maintenance: Modern information </w:t>
        <w:br/>
        <w:t xml:space="preserve">systems can allow rear maintainers to deliver </w:t>
        <w:br/>
        <w:t>training and information to the front lines.</w:t>
        <w:br/>
        <w:t>•</w:t>
        <w:tab/>
        <w:br/>
        <w:t xml:space="preserve">New Approaches to Resupply: Uncrewed </w:t>
        <w:br/>
        <w:t xml:space="preserve">ships and aircraft can deliver parts to the point </w:t>
        <w:br/>
        <w:t xml:space="preserve">of need, reducing the risk to personnel and </w:t>
        <w:br/>
        <w:t xml:space="preserve">allowing for a more distributed transportation </w:t>
        <w:br/>
        <w:t>network.  Nontraditional systems like motor­</w:t>
        <w:br/>
        <w:t xml:space="preserve">cycles are smaller than trucks and can bring </w:t>
        <w:br/>
        <w:t>goods closer to the front lines in some contexts.</w:t>
        <w:br/>
        <w:t>•</w:t>
        <w:tab/>
        <w:br/>
        <w:t xml:space="preserve">Alternative Energy and Energy Networks: </w:t>
        <w:br/>
        <w:t xml:space="preserve">Reducing fuel dependency by investing in </w:t>
        <w:br/>
        <w:t xml:space="preserve">hybrid platforms and renewable generation at </w:t>
        <w:br/>
        <w:t xml:space="preserve">forward bases will reduce the need to transport </w:t>
        <w:br/>
        <w:t xml:space="preserve">fuel to forward locations. It will also reduce the </w:t>
        <w:br/>
        <w:t xml:space="preserve">necessity to bring fuel transportation equipment </w:t>
        <w:br/>
        <w:t xml:space="preserve">such as tanker trucks and drivers, the additional </w:t>
        <w:br/>
        <w:t xml:space="preserve">security forces to protect those convoys, and </w:t>
        <w:br/>
        <w:t xml:space="preserve">the food, water, clothes, medical support, and </w:t>
        <w:br/>
        <w:t xml:space="preserve">other supplies that will be needed as part of that </w:t>
        <w:br/>
        <w:t xml:space="preserve">supply chain. Planning for energy availability, </w:t>
        <w:br/>
        <w:t xml:space="preserve">including developing contractual on-demand </w:t>
        <w:br/>
        <w:t xml:space="preserve">relationships with civilian suppliers in advance </w:t>
        <w:br/>
        <w:t>of conflict, can help ensure resiliency.</w:t>
        <w:br/>
        <w:t>•</w:t>
        <w:tab/>
        <w:br/>
        <w:t xml:space="preserve">AI and Automation: The equation of logistics </w:t>
        <w:br/>
        <w:t xml:space="preserve">includes determining what and how much is </w:t>
        <w:br/>
        <w:t xml:space="preserve">needed, and how to transport it to the fight. AI </w:t>
        <w:br/>
        <w:t xml:space="preserve">has the potential to increase the efficiency of </w:t>
        <w:br/>
        <w:t xml:space="preserve">planning for supply and to dynamically route </w:t>
        <w:br/>
        <w:t>and reroute logistics flows in contested environ­</w:t>
        <w:br/>
        <w:t xml:space="preserve">ments. The concepts underpinning dynamic </w:t>
        <w:br/>
        <w:t>rerouting are not new, but the approach is facil­</w:t>
        <w:br/>
        <w:t xml:space="preserve">itated by the dramatic increases in information </w:t>
        <w:br/>
        <w:t>port for the United States—but only if plan­</w:t>
        <w:br/>
        <w:t xml:space="preserve">ning, access agreements, and co-location </w:t>
        <w:br/>
        <w:t xml:space="preserve">efforts occur in advance. These agreements </w:t>
        <w:br/>
        <w:t>can include pre-positioning materiel, includ­</w:t>
        <w:br/>
        <w:t xml:space="preserve">ing consumable supplies arrangements, to </w:t>
        <w:br/>
        <w:t xml:space="preserve">support weapons system sustainment. The </w:t>
        <w:br/>
        <w:t>United States has developed a variety of agree­</w:t>
        <w:br/>
        <w:t xml:space="preserve">ments along these lines, including the Regional </w:t>
        <w:br/>
        <w:t xml:space="preserve">Sustainment Framework, the Partnership for </w:t>
        <w:br/>
        <w:t xml:space="preserve">Indo-Pacific Industrial Resilience, and the </w:t>
        <w:br/>
        <w:t xml:space="preserve">Defense Industrial Cooperation Framework </w:t>
        <w:br/>
        <w:t xml:space="preserve">between the United States and Japan.33 China, </w:t>
        <w:br/>
        <w:t xml:space="preserve">Iran, and North Korea have supported Russia </w:t>
        <w:br/>
        <w:t xml:space="preserve">in a variety of ways, including by bolstering the </w:t>
        <w:br/>
        <w:t xml:space="preserve">country’s logistics and readiness enterprise </w:t>
        <w:br/>
        <w:t>with materiel such as spare parts. Those rela­</w:t>
        <w:br/>
        <w:t xml:space="preserve">tionships seem to be more transactional, with </w:t>
        <w:br/>
        <w:t xml:space="preserve">each of Russia’s supporters receiving funding, </w:t>
        <w:br/>
        <w:t xml:space="preserve">technology, or other kinds of information or </w:t>
        <w:br/>
        <w:t xml:space="preserve">access in return for assistance.  </w:t>
        <w:br/>
        <w:t>•</w:t>
        <w:tab/>
        <w:br/>
        <w:t xml:space="preserve">Partner with industry to ensure adequate </w:t>
        <w:br/>
        <w:t xml:space="preserve">capacity—including surge—of all aspects of </w:t>
        <w:br/>
        <w:t xml:space="preserve">logistics support. In a conflict, industry will </w:t>
        <w:br/>
        <w:t xml:space="preserve">likely need to mobilize to surge production </w:t>
        <w:br/>
        <w:t xml:space="preserve">of all classes of supply, along with expanding </w:t>
        <w:br/>
        <w:t xml:space="preserve">transportation. Stockpiles of consumables and </w:t>
        <w:br/>
        <w:t xml:space="preserve">spare parts will provide the initial ability to fight </w:t>
        <w:br/>
        <w:t xml:space="preserve">back and allow time to engage the industry </w:t>
        <w:br/>
        <w:t xml:space="preserve">base. Creating agreements in advance to surge </w:t>
        <w:br/>
        <w:t xml:space="preserve">when necessary, rather than scrambling to do </w:t>
        <w:br/>
        <w:t xml:space="preserve">so in the hour of need, will enable smoother </w:t>
        <w:br/>
        <w:t xml:space="preserve">and more effective support. In one example, </w:t>
        <w:br/>
        <w:t xml:space="preserve">the United States’ Civil Reserve Air Fleet can </w:t>
        <w:br/>
        <w:t xml:space="preserve">be tapped to transport personnel and cargo if </w:t>
        <w:br/>
        <w:t xml:space="preserve">necessary, with airlines getting payments to </w:t>
        <w:br/>
        <w:t xml:space="preserve">participate in the program on an ongoing basis. </w:t>
        <w:br/>
        <w:t xml:space="preserve">Additionally, the Defense Production Act offers </w:t>
        <w:br/>
        <w:t xml:space="preserve">a set of authorities to engage the industrial </w:t>
        <w:br/>
        <w:t xml:space="preserve">base for national defense purposes.34 These </w:t>
        <w:br/>
        <w:t xml:space="preserve">and similar laws and arraignments should be </w:t>
        <w:br/>
        <w:t xml:space="preserve">reauthorized when necessary and adequately </w:t>
        <w:br/>
        <w:t>resourced.</w:t>
        <w:br/>
        <w:t xml:space="preserve">There are also several emerging technologies that </w:t>
        <w:br/>
        <w:t>the United States should engage with that offer path­</w:t>
        <w:br/>
        <w:t>ways to reduce vulnerability and enhance readiness:</w:t>
      </w:r>
    </w:p>
    <w:p>
      <w:r>
        <w:rPr>
          <w:b/>
        </w:rPr>
        <w:t>Page 149</w:t>
      </w:r>
    </w:p>
    <w:p>
      <w:r>
        <w:t>143</w:t>
        <w:br/>
        <w:t>Cynthia R. Cook</w:t>
        <w:br/>
        <w:t xml:space="preserve">technology. But these approaches also expand </w:t>
        <w:br/>
        <w:t xml:space="preserve">the digital attack surface of logistics, which </w:t>
        <w:br/>
        <w:t>requires further investments in cybersecurity.</w:t>
        <w:br/>
        <w:t>•</w:t>
        <w:tab/>
        <w:br/>
        <w:t>Cybersecure Logistics: The information tech­</w:t>
        <w:br/>
        <w:t xml:space="preserve">nology used in logistics planning and systems </w:t>
        <w:br/>
        <w:t>is critical. Nations must assume that cyberat­</w:t>
        <w:br/>
        <w:t xml:space="preserve">tacks will aim to cripple sustainment networks, </w:t>
        <w:br/>
        <w:t xml:space="preserve">either by limiting access to logistics systems or </w:t>
        <w:br/>
        <w:t>by injecting false information that can nega­</w:t>
        <w:br/>
        <w:t>tively impact planning and outcomes.</w:t>
        <w:br/>
        <w:t>Investment in logistics innovation will not elimi­</w:t>
        <w:br/>
        <w:t>nate challenges, but it can reduce the necessary foot­</w:t>
        <w:br/>
        <w:t xml:space="preserve">print, complicate adversary targeting, and increase </w:t>
        <w:br/>
        <w:t>responsiveness.</w:t>
        <w:br/>
        <w:t>Conclusion</w:t>
        <w:br/>
        <w:t xml:space="preserve">The importance of logistics and readiness is not a new </w:t>
        <w:br/>
        <w:t>lesson from the conflicts of this decade. The impor­</w:t>
        <w:br/>
        <w:t>tance of sustainment and the need for effective logis­</w:t>
        <w:br/>
        <w:t xml:space="preserve">tics and supply are the lessons of every war. In future </w:t>
        <w:br/>
        <w:t xml:space="preserve">conflicts, robust logistics will continue to help win </w:t>
        <w:br/>
        <w:t xml:space="preserve">wars—and contested logistics will determine who can </w:t>
        <w:br/>
        <w:t xml:space="preserve">fight at all. Thus, readiness and sustainment should </w:t>
        <w:br/>
        <w:t xml:space="preserve">not be considered as back-office support functions, </w:t>
        <w:br/>
        <w:t xml:space="preserve">but as critical to operational readiness and to the </w:t>
        <w:br/>
        <w:t>fight. Lessons from recent conflicts are not propri­</w:t>
        <w:br/>
        <w:t xml:space="preserve">etary, nor are they necessarily pertinent to all future </w:t>
        <w:br/>
        <w:t>scenarios. Competitors around the world are watch­</w:t>
        <w:br/>
        <w:t xml:space="preserve">ing the same failures and adaptations, drawing their </w:t>
        <w:br/>
        <w:t xml:space="preserve">own conclusions. Relying on legacy assumptions of </w:t>
        <w:br/>
        <w:t xml:space="preserve">uncontested movement, protected infrastructure, </w:t>
        <w:br/>
        <w:t xml:space="preserve">and industrial dominance will be a recipe for failure. </w:t>
        <w:br/>
        <w:t xml:space="preserve">Industrial capacity, logistics resilience, and allied </w:t>
        <w:br/>
        <w:t xml:space="preserve">coordination take years to build. Nations cannot </w:t>
        <w:br/>
        <w:t xml:space="preserve">wait until war is imminent to invest in sustainment </w:t>
        <w:br/>
        <w:t xml:space="preserve">technologies, forward partnerships, and stockpiling </w:t>
        <w:br/>
        <w:t xml:space="preserve">strategies. For future wars, states should consider the </w:t>
        <w:br/>
        <w:t>following actions:</w:t>
        <w:br/>
        <w:t>1.</w:t>
        <w:tab/>
        <w:br/>
        <w:t xml:space="preserve">Continue to invest in approaches that </w:t>
        <w:br/>
        <w:t xml:space="preserve">address the issue of contested logistics.  </w:t>
        <w:br/>
        <w:t>•</w:t>
        <w:tab/>
        <w:t xml:space="preserve"> Expand pre-positioning of key consum­</w:t>
        <w:br/>
        <w:t>ables in likely conflict zones, with redun­</w:t>
        <w:br/>
        <w:t>dancy and deception built in.</w:t>
        <w:br/>
        <w:t>•</w:t>
        <w:tab/>
        <w:t xml:space="preserve"> Harden and disperse logistics nodes, </w:t>
        <w:br/>
        <w:t xml:space="preserve">including through mobile and sea-based </w:t>
        <w:br/>
        <w:t xml:space="preserve">systems. Ensure these are flexible rather </w:t>
        <w:br/>
        <w:t xml:space="preserve">than fixed. Trains can quickly transport </w:t>
        <w:br/>
        <w:t xml:space="preserve">large quantities of goods but are easier to </w:t>
        <w:br/>
        <w:t>target than motorcycles.</w:t>
        <w:br/>
        <w:t>•</w:t>
        <w:tab/>
        <w:t xml:space="preserve"> Develop and scale allied sustainment </w:t>
        <w:br/>
        <w:t xml:space="preserve">frameworks, with joint training and </w:t>
        <w:br/>
        <w:t xml:space="preserve">common standards. Build and strengthen </w:t>
        <w:br/>
        <w:t xml:space="preserve">these frameworks in times of peace so </w:t>
        <w:br/>
        <w:t>they are ready in times of war.</w:t>
        <w:br/>
        <w:t>2.</w:t>
        <w:tab/>
        <w:br/>
        <w:t>Enhance planning for logistics, sustain­</w:t>
        <w:br/>
        <w:t xml:space="preserve">ment, and resilience.  </w:t>
        <w:br/>
        <w:t>•</w:t>
        <w:tab/>
        <w:t xml:space="preserve"> Make industrial base investments to </w:t>
        <w:br/>
        <w:t xml:space="preserve">ensure adequate access to munitions and </w:t>
        <w:br/>
        <w:t xml:space="preserve">spare parts. Engage industry in planning </w:t>
        <w:br/>
        <w:t>for sustainment in advance of conflict.</w:t>
        <w:br/>
        <w:t>•</w:t>
        <w:tab/>
        <w:t xml:space="preserve"> Invest in AI-enabled logistics planning, </w:t>
        <w:br/>
        <w:t>with resilience against cyber disruption.</w:t>
        <w:br/>
        <w:t>•</w:t>
        <w:tab/>
        <w:t xml:space="preserve"> Ensure that operators and planners are </w:t>
        <w:br/>
        <w:t xml:space="preserve">focused on logistics, not just the fight. </w:t>
        <w:br/>
        <w:t xml:space="preserve">Fund wargames and exercises focused on </w:t>
        <w:br/>
        <w:t>contested logistics as part of the warfight­</w:t>
        <w:br/>
        <w:t>ing framework. Ensure that these warga­</w:t>
        <w:br/>
        <w:t xml:space="preserve">mes can include the possibility of losing </w:t>
        <w:br/>
        <w:t xml:space="preserve">based on logistics shortfalls to ensure </w:t>
        <w:br/>
        <w:t>operators understand their importance.</w:t>
        <w:br/>
        <w:t>3.</w:t>
        <w:tab/>
        <w:br/>
        <w:t xml:space="preserve">Plan for change during the conflict. </w:t>
        <w:br/>
        <w:t>•</w:t>
        <w:tab/>
        <w:t xml:space="preserve"> Expect adversaries to adapt during the </w:t>
        <w:br/>
        <w:t xml:space="preserve">fight. Plan to capture lessons and insights </w:t>
        <w:br/>
        <w:t xml:space="preserve">on an ongoing basis to be able to adapt as </w:t>
        <w:br/>
        <w:t>effectively.</w:t>
        <w:br/>
        <w:t xml:space="preserve">The future of deterrence and warfighting hinges </w:t>
        <w:br/>
        <w:t xml:space="preserve">not just on the operational concepts underpinning </w:t>
        <w:br/>
        <w:t xml:space="preserve">the fight and the capabilities that are used in it, but </w:t>
        <w:br/>
        <w:t xml:space="preserve">also on whether competitors can get to the fight at all. </w:t>
        <w:br/>
        <w:t>The lessons from Russia’s war in Ukraine and the Isra­</w:t>
        <w:br/>
        <w:t xml:space="preserve">el-Gaza conflict suggest that protracted war should be </w:t>
        <w:br/>
        <w:t xml:space="preserve">part of planning scenarios. As a result, states should </w:t>
        <w:br/>
        <w:t xml:space="preserve">plan to sustain readiness through a conflict that may </w:t>
        <w:br/>
        <w:t xml:space="preserve">drag out for years, and where investments in logistics, </w:t>
        <w:br/>
        <w:t>readiness, and resilience determine the winner.</w:t>
      </w:r>
    </w:p>
    <w:p>
      <w:r>
        <w:rPr>
          <w:b/>
        </w:rPr>
        <w:t>Page 150</w:t>
      </w:r>
    </w:p>
    <w:p>
      <w:r>
        <w:t>Conclusion</w:t>
      </w:r>
    </w:p>
    <w:p>
      <w:r>
        <w:rPr>
          <w:b/>
        </w:rPr>
        <w:t>Page 151</w:t>
      </w:r>
    </w:p>
    <w:p>
      <w:r>
        <w:t>The Next Offset</w:t>
        <w:br/>
        <w:t>Winning the Fight Before It Starts</w:t>
        <w:br/>
        <w:t>Seth G. Jones</w:t>
      </w:r>
    </w:p>
    <w:p>
      <w:r>
        <w:rPr>
          <w:b/>
        </w:rPr>
        <w:t>Page 152</w:t>
      </w:r>
    </w:p>
    <w:p>
      <w:r>
        <w:t>146</w:t>
        <w:br/>
        <w:t>The Next Offset</w:t>
        <w:br/>
        <w:t>”</w:t>
        <w:br/>
        <w:t>“</w:t>
        <w:br/>
        <w:t xml:space="preserve">The United States is not adequately </w:t>
        <w:br/>
        <w:t>prepared for the future of warfare.</w:t>
        <w:br/>
        <w:t>a growing democratization of space that is shifting tra­</w:t>
        <w:br/>
        <w:t xml:space="preserve">ditional notions of who can wield space capabilities in </w:t>
        <w:br/>
        <w:t xml:space="preserve">war, creating new motivations for adversaries to deny </w:t>
        <w:br/>
        <w:t xml:space="preserve">the advantages that space provides, and increasing </w:t>
        <w:br/>
        <w:t>counterspace capabilities.</w:t>
        <w:br/>
        <w:t xml:space="preserve">Despite these developments, the United States is </w:t>
        <w:br/>
        <w:t xml:space="preserve">not adequately prepared for the future of warfare. It </w:t>
        <w:br/>
        <w:t xml:space="preserve">is not prepared to fight and win two or more major </w:t>
        <w:br/>
        <w:t xml:space="preserve">theater wars at the same time, its defense industrial </w:t>
        <w:br/>
        <w:t xml:space="preserve">base is not ready for a protracted conflict, and its </w:t>
        <w:br/>
        <w:t xml:space="preserve">defense budget is significantly lower than at any </w:t>
        <w:br/>
        <w:t xml:space="preserve">point during the Cold War as a percentage of gross </w:t>
        <w:br/>
        <w:t xml:space="preserve">domestic product. </w:t>
        <w:br/>
        <w:t xml:space="preserve">One of the most urgent priorities—and the focus </w:t>
        <w:br/>
        <w:t xml:space="preserve">of this chapter—is the need to develop an offset to </w:t>
        <w:br/>
        <w:t xml:space="preserve">defeat and deter China, which has some advantages </w:t>
        <w:br/>
        <w:t xml:space="preserve">over the United States in mass and scale. An offset </w:t>
        <w:br/>
        <w:t>refers to an effort to affordably counter—or offset—</w:t>
        <w:br/>
        <w:t xml:space="preserve">an adversary’s advantages through a combination of </w:t>
        <w:br/>
        <w:t xml:space="preserve">operational concepts and technology.3 The focus on </w:t>
        <w:br/>
        <w:t xml:space="preserve">emerging technology, such as autonomous systems, </w:t>
        <w:br/>
        <w:t>A</w:t>
        <w:br/>
        <w:t xml:space="preserve">s the chapters in this volume highlight, the </w:t>
        <w:br/>
        <w:t xml:space="preserve">United States and its allies face one of the </w:t>
        <w:br/>
        <w:t>most dangerous international security envi­</w:t>
        <w:br/>
        <w:t xml:space="preserve">ronments in recent history, with war raging in Europe </w:t>
        <w:br/>
        <w:t xml:space="preserve">and the Middle East and tensions high in the Taiwan </w:t>
        <w:br/>
        <w:t xml:space="preserve">Strait, South China Sea, East China Sea, and Korean </w:t>
        <w:br/>
        <w:t>Peninsula. In this environment, some aspects of war­</w:t>
        <w:br/>
        <w:t xml:space="preserve">fare are largely unchanged. As the Prussian general </w:t>
        <w:br/>
        <w:t xml:space="preserve">and military theorist Carl von Clausewitz argues, war </w:t>
        <w:br/>
        <w:t>is still at its core “an act of violence intended to com­</w:t>
        <w:br/>
        <w:t xml:space="preserve">pel our opponent to fulfill our will.”1 </w:t>
        <w:br/>
        <w:t xml:space="preserve">Yet the character of warfare is evolving. There </w:t>
        <w:br/>
        <w:t>is an expansion of unmanned and autonomous sys­</w:t>
        <w:br/>
        <w:t xml:space="preserve">tems—air, undersea, surface, and ground—that can be </w:t>
        <w:br/>
        <w:t xml:space="preserve">used for “precise mass,” in which large numbers of </w:t>
        <w:br/>
        <w:t xml:space="preserve">inexpensive, accurate, and technologically advanced </w:t>
        <w:br/>
        <w:t>systems can be deployed together to target an oppo­</w:t>
        <w:br/>
        <w:t xml:space="preserve">nent.2 There will likely continue to be an explosion of </w:t>
        <w:br/>
        <w:t xml:space="preserve">open-source intelligence, and AI, quantum, and other </w:t>
        <w:br/>
        <w:t xml:space="preserve">technologies may be increasingly important on the </w:t>
        <w:br/>
        <w:t xml:space="preserve">battlefield. Thanks to commercial technology, there is </w:t>
        <w:br/>
        <w:t>photo: sheng kiapeng/china news service/vcg/getty images</w:t>
      </w:r>
    </w:p>
    <w:p>
      <w:r>
        <w:rPr>
          <w:b/>
        </w:rPr>
        <w:t>Page 153</w:t>
      </w:r>
    </w:p>
    <w:p>
      <w:r>
        <w:t>147</w:t>
        <w:br/>
        <w:t>Seth G. Jones</w:t>
        <w:br/>
        <w:t xml:space="preserve">cheap precision-guided missiles, and AI, has crowded </w:t>
        <w:br/>
        <w:t xml:space="preserve">out the development of a sound operational concept. </w:t>
        <w:br/>
        <w:t>Technology is important, but it has never been suffi­</w:t>
        <w:br/>
        <w:t xml:space="preserve">cient to win wars. Successful warfighting has required </w:t>
        <w:br/>
        <w:t xml:space="preserve">the establishment of an effective operational concept, </w:t>
        <w:br/>
        <w:t xml:space="preserve">which is then supported by relevant technologies. As </w:t>
        <w:br/>
        <w:t>Andrew Marshall, the long-time head of the Penta­</w:t>
        <w:br/>
        <w:t xml:space="preserve">gon’s Office of Net Assessment argued, “technology </w:t>
        <w:br/>
        <w:t xml:space="preserve">makes possible the revolution, but the revolution </w:t>
        <w:br/>
        <w:t>itself takes place only when new concepts of opera­</w:t>
        <w:br/>
        <w:t xml:space="preserve">tion develop.”4 </w:t>
        <w:br/>
        <w:t xml:space="preserve">A joint U.S. operational concept against a rapidly </w:t>
        <w:br/>
        <w:t xml:space="preserve">modernizing China should focus on preventing the </w:t>
        <w:br/>
        <w:t xml:space="preserve">People’s Liberation Army (PLA) from conducting a </w:t>
        <w:br/>
        <w:t xml:space="preserve">successful invasion of Taiwan by swiftly striking at </w:t>
        <w:br/>
        <w:t>the center of gravity of the PLA’s invasion force. Spe­</w:t>
        <w:br/>
        <w:t xml:space="preserve">cific examples include PLA amphibious assault ships, </w:t>
        <w:br/>
        <w:t xml:space="preserve">landing craft, air assault helicopters, and airborne </w:t>
        <w:br/>
        <w:t>delivery planes carrying PLA soldiers, weapons sys­</w:t>
        <w:br/>
        <w:t xml:space="preserve">tems, and equipment as part of an invasion. Based on </w:t>
        <w:br/>
        <w:t xml:space="preserve">this concept, the United States needs several types </w:t>
        <w:br/>
        <w:t xml:space="preserve">of capabilities: a mix of large nuclear-powered attack </w:t>
        <w:br/>
        <w:t xml:space="preserve">submarines and cheap underwater drones, since the </w:t>
        <w:br/>
        <w:t>PLA is relatively weak in the undersea domain; suf­</w:t>
        <w:br/>
        <w:t xml:space="preserve">ficient quantities of long-range missiles and cheap </w:t>
        <w:br/>
        <w:t xml:space="preserve">unmanned and autonomous systems to sink PLA </w:t>
        <w:br/>
        <w:t xml:space="preserve">ships and destroy other targets; and a combination </w:t>
        <w:br/>
        <w:t xml:space="preserve">of bombers and stealthy fifth- and sixth-generation </w:t>
        <w:br/>
        <w:t xml:space="preserve">aircraft to conduct penetrating attacks. But there is </w:t>
        <w:br/>
        <w:t xml:space="preserve">a lot the United States will not need in the quantities </w:t>
        <w:br/>
        <w:t xml:space="preserve">it has required in the past, such as large, expensive </w:t>
        <w:br/>
        <w:t xml:space="preserve">surface vessels and heavy land systems. </w:t>
        <w:br/>
        <w:t>The rest of this chapter is divided into seven sec­</w:t>
        <w:br/>
        <w:t xml:space="preserve">tions. The first examines Eisenhower’s New Look and </w:t>
        <w:br/>
        <w:t xml:space="preserve">the first offset in the 1950s. The second section shifts </w:t>
        <w:br/>
        <w:t xml:space="preserve">to Air-Land Battle and the second offset, which began </w:t>
        <w:br/>
        <w:t xml:space="preserve">in the 1970s. The third provides a brief overview of </w:t>
        <w:br/>
        <w:t xml:space="preserve">the third offset in the mid-2010s. The fourth section </w:t>
        <w:br/>
        <w:t>explores the China challenge, including PLA modern­</w:t>
        <w:br/>
        <w:t xml:space="preserve">ization and an industrial base that is on a wartime </w:t>
        <w:br/>
        <w:t>footing. The fifth outlines a new offset and an opera­</w:t>
        <w:br/>
        <w:t xml:space="preserve">tional concept designed to defeat a PLA amphibious </w:t>
        <w:br/>
        <w:t>invasion. The sixth section discusses the key capabil­</w:t>
        <w:br/>
        <w:t xml:space="preserve">ities needed for a new offset. And the seventh section </w:t>
        <w:br/>
        <w:t>provides a brief conclusion.</w:t>
        <w:br/>
        <w:t>New Look</w:t>
        <w:br/>
        <w:t xml:space="preserve">The first offset took place during the Eisenhower </w:t>
        <w:br/>
        <w:t xml:space="preserve">administration in the 1950s, when the United States </w:t>
        <w:br/>
        <w:t xml:space="preserve">faced a major Soviet threat in Europe. The Soviet </w:t>
        <w:br/>
        <w:t xml:space="preserve">Union had nearly three times the number of ground </w:t>
        <w:br/>
        <w:t xml:space="preserve">forces in Europe as the United States and its allies, and </w:t>
        <w:br/>
        <w:t xml:space="preserve">it was building a formidable industrial base. As the </w:t>
        <w:br/>
        <w:t xml:space="preserve">Eisenhower administration’s top-secret policy paper </w:t>
        <w:br/>
        <w:t xml:space="preserve">NSC 162/2 concluded, “The USSR has sufficient bombs </w:t>
        <w:br/>
        <w:t xml:space="preserve">and aircraft, using one-way missions, to inflict serious </w:t>
        <w:br/>
        <w:t xml:space="preserve">damage on the United States, especially by surprise </w:t>
        <w:br/>
        <w:t xml:space="preserve">attack. The USSR soon may have the capability of </w:t>
        <w:br/>
        <w:t xml:space="preserve">dealing a crippling blow to our industrial base and </w:t>
        <w:br/>
        <w:t>our continued ability to prosecute a war.”5</w:t>
        <w:br/>
        <w:t>President Eisenhower concluded that deploy­</w:t>
        <w:br/>
        <w:t xml:space="preserve">ing and sustaining a large U.S. force in Europe would </w:t>
        <w:br/>
        <w:t xml:space="preserve">likely weaken the U.S. economy, which at the time was </w:t>
        <w:br/>
        <w:t>recovering from the Korean War. Instead, his adminis­</w:t>
        <w:br/>
        <w:t xml:space="preserve">tration developed an offset strategy called New Look, </w:t>
        <w:br/>
        <w:t xml:space="preserve">which was designed to counter Soviet advantages in </w:t>
        <w:br/>
        <w:t xml:space="preserve">conventional forces. New Look involved building an </w:t>
        <w:br/>
        <w:t xml:space="preserve">overwhelming nuclear advantage and, in a war, using </w:t>
        <w:br/>
        <w:t>tactical nuclear weapons against Red Army troops—</w:t>
        <w:br/>
        <w:t xml:space="preserve">including inside West Germany. As described in NSC </w:t>
        <w:br/>
        <w:t xml:space="preserve">162/2, the United States would develop the capability </w:t>
        <w:br/>
        <w:t xml:space="preserve">to inflict “massive retaliatory damage by offensive </w:t>
        <w:br/>
        <w:t xml:space="preserve">striking power,” including with tactical and strategic </w:t>
        <w:br/>
        <w:t xml:space="preserve">nuclear weapons.6 For officials like Secretary of State </w:t>
        <w:br/>
        <w:t>John Foster Dulles, this doctrine of “massive retal­</w:t>
        <w:br/>
        <w:t xml:space="preserve">iation” meant that the United States would respond </w:t>
        <w:br/>
        <w:t xml:space="preserve">disproportionately to a conventional attack.7 The U.S. </w:t>
        <w:br/>
        <w:t xml:space="preserve">Army fielded infantry and airborne divisions, including </w:t>
        <w:br/>
        <w:t xml:space="preserve">the Pentomic Division, that were designed to fight and </w:t>
        <w:br/>
        <w:t>win a nuclear war. The goal was to strengthen deter­</w:t>
        <w:br/>
        <w:t xml:space="preserve">rence and persuade the Soviet Union not to start a war, </w:t>
        <w:br/>
        <w:t xml:space="preserve">but to nevertheless be prepared in case of a conflict. </w:t>
        <w:br/>
        <w:t>Consequently, New Look led to a major invest­</w:t>
        <w:br/>
        <w:t xml:space="preserve">ment in two areas: nuclear weapons and long-range </w:t>
        <w:br/>
        <w:t xml:space="preserve">bombers. The first involved a rapid increase in the </w:t>
        <w:br/>
        <w:t xml:space="preserve">development and production of nuclear weapons and </w:t>
        <w:br/>
        <w:t>delivery vehicles, especially intercontinental ballis­</w:t>
        <w:br/>
        <w:t xml:space="preserve">tic missiles (ICBMs). The U.S. Air Force ramped up </w:t>
        <w:br/>
        <w:t>development of the liquid-fueled Atlas ICBM and mul­</w:t>
        <w:br/>
        <w:t>tistage Titan I, as well as two types of guided missiles:</w:t>
      </w:r>
    </w:p>
    <w:p>
      <w:r>
        <w:rPr>
          <w:b/>
        </w:rPr>
        <w:t>Page 154</w:t>
      </w:r>
    </w:p>
    <w:p>
      <w:r>
        <w:t>148</w:t>
        <w:br/>
        <w:t>The Next Offset</w:t>
        <w:br/>
        <w:t xml:space="preserve">against the Soviet military in three areas: close (at the </w:t>
        <w:br/>
        <w:t xml:space="preserve">front line of troops), rear (immediately behind the </w:t>
        <w:br/>
        <w:t xml:space="preserve">front line of troops), and deep.11 As Air-Land Battle </w:t>
        <w:br/>
        <w:t>doctrine stated, “Successful attack will require iso­</w:t>
        <w:br/>
        <w:t xml:space="preserve">lation of the battle area in great depth as well as the </w:t>
        <w:br/>
        <w:t xml:space="preserve">defeat of enemy forces in deeply echeloned defensive </w:t>
        <w:br/>
        <w:t xml:space="preserve">areas. Successful defense will require early detection </w:t>
        <w:br/>
        <w:t>of attacking forces, prompt massing of fires, interdic­</w:t>
        <w:br/>
        <w:t xml:space="preserve">tion of follow-on forces, and the containment of large </w:t>
        <w:br/>
        <w:t>formations by fire and maneuver.”12</w:t>
        <w:br/>
        <w:t xml:space="preserve">One of the most significant complementary </w:t>
        <w:br/>
        <w:t>concepts was Assault Breaker, which was devel­</w:t>
        <w:br/>
        <w:t xml:space="preserve">oped under the oversight of the Defense Advanced </w:t>
        <w:br/>
        <w:t xml:space="preserve">Research Projects Agency (DARPA).13 Assault Breaker </w:t>
        <w:br/>
        <w:t xml:space="preserve">focused on offsetting Soviet capabilities by destroying </w:t>
        <w:br/>
        <w:t xml:space="preserve">waves of Soviet forces that broke through U.S. and </w:t>
        <w:br/>
        <w:t xml:space="preserve">other NATO defenses. Implementing Assault Breaker </w:t>
        <w:br/>
        <w:t xml:space="preserve">involved the research, development, production, and </w:t>
        <w:br/>
        <w:t xml:space="preserve">deployment of sensors, computer programs, stealth </w:t>
        <w:br/>
        <w:t xml:space="preserve">capabilities, high-speed digital communications, and </w:t>
        <w:br/>
        <w:t xml:space="preserve">precision weapons to strike hardened mobile targets, </w:t>
        <w:br/>
        <w:t xml:space="preserve">such as tanks.14 As Perry noted in a memo to Brown </w:t>
        <w:br/>
        <w:t xml:space="preserve">in August 1978, “In order to stop the second and third </w:t>
        <w:br/>
        <w:t xml:space="preserve">echelons [of a Soviet and broader Warsaw Pact attack </w:t>
        <w:br/>
        <w:t xml:space="preserve">against Western Europe] with conventional weapons, </w:t>
        <w:br/>
        <w:t xml:space="preserve">we need to ‘see deep’ and ‘shoot deep’; that is, detect </w:t>
        <w:br/>
        <w:t xml:space="preserve">and place precision weapons on targets 30 to 50 KM </w:t>
        <w:br/>
        <w:t>behind the FEBA [forward edge of the battle area].”15</w:t>
        <w:br/>
        <w:t xml:space="preserve">The efforts of Brown, Perry, and other Pentagon </w:t>
        <w:br/>
        <w:t xml:space="preserve">officials led to the production of an array of smart </w:t>
        <w:br/>
        <w:t xml:space="preserve">weapons, such as stealth platforms like the F-117 attack </w:t>
        <w:br/>
        <w:t xml:space="preserve">aircraft; artillery shells, such as the Copperhead 155 </w:t>
        <w:br/>
        <w:t>mm caliber cannon-launched guided projectile; pre­</w:t>
        <w:br/>
        <w:t xml:space="preserve">cision-guided bombs and missiles, such as Paveway </w:t>
        <w:br/>
        <w:t xml:space="preserve">and Maverick; and long-range cruise missiles, such as </w:t>
        <w:br/>
        <w:t xml:space="preserve">the air-launched cruise missile and Tomahawk Land </w:t>
        <w:br/>
        <w:t xml:space="preserve">Attack Missile.16 The United States also developed a </w:t>
        <w:br/>
        <w:t xml:space="preserve">series of satellite-based systems, such as the Global </w:t>
        <w:br/>
        <w:t xml:space="preserve">Positioning System (GPS), and smart sensors, such </w:t>
        <w:br/>
        <w:t xml:space="preserve">as the Joint Surveillance Target Attack Radar System. </w:t>
        <w:br/>
        <w:t xml:space="preserve">President Reagan continued the efforts to support </w:t>
        <w:br/>
        <w:t>Assault Breaker and other concepts—including Air-</w:t>
        <w:br/>
        <w:t xml:space="preserve">Land Battle. The U.S. defense budget rose by almost </w:t>
        <w:br/>
        <w:t xml:space="preserve">$100 billion between 1981 and January 1985, defense </w:t>
        <w:br/>
        <w:t xml:space="preserve">sales increased by 60 percent in real terms in the early </w:t>
        <w:br/>
        <w:t xml:space="preserve">the subsonic, ground-launched Snark cruise missile </w:t>
        <w:br/>
        <w:t xml:space="preserve">and the supersonic Navaho cruise missile. Testifying </w:t>
        <w:br/>
        <w:t xml:space="preserve">before Congress in 1956, Chairman of the Joint Chiefs </w:t>
        <w:br/>
        <w:t xml:space="preserve">of Staff General Nathan Twining explained that the </w:t>
        <w:br/>
        <w:t xml:space="preserve">Pentagon gave “the very highest priority” to Atlas </w:t>
        <w:br/>
        <w:t xml:space="preserve">production to offset Soviet military capabilities.8 The </w:t>
        <w:br/>
        <w:t xml:space="preserve">United States also developed several other missiles </w:t>
        <w:br/>
        <w:t xml:space="preserve">capable of carrying nuclear warheads: the Polaris </w:t>
        <w:br/>
        <w:t>submarine-launched ballistic missile, the Thor inter­</w:t>
        <w:br/>
        <w:t>mediate-range ballistic missile, and the Jupiter medi­</w:t>
        <w:br/>
        <w:t>um-range ballistic missile.9</w:t>
        <w:br/>
        <w:t xml:space="preserve">The second priority was long-range bombers </w:t>
        <w:br/>
        <w:t xml:space="preserve">that could carry nuclear weapons. The backbone </w:t>
        <w:br/>
        <w:t xml:space="preserve">was the B-52, a long-range bomber capable of flying </w:t>
        <w:br/>
        <w:t>at subsonic speeds that could carry nuclear and con­</w:t>
        <w:br/>
        <w:t xml:space="preserve">ventional ordnance. The B-52 could also perform a </w:t>
        <w:br/>
        <w:t xml:space="preserve">range of missions, including strategic attack, close air </w:t>
        <w:br/>
        <w:t xml:space="preserve">support, air interdiction, and offensive counter-air </w:t>
        <w:br/>
        <w:t>operations. In 1956, President Eisenhower and Sec­</w:t>
        <w:br/>
        <w:t xml:space="preserve">retary of Defense Charles E. Wilson asked Congress </w:t>
        <w:br/>
        <w:t>for an additional $248.5 million to increase B-52 pro­</w:t>
        <w:br/>
        <w:t xml:space="preserve">duction from 17 aircraft per month to 20 per month. </w:t>
        <w:br/>
        <w:t xml:space="preserve">They also requested another $128 million to expand </w:t>
        <w:br/>
        <w:t xml:space="preserve">air base infrastructure necessary for the B-52 force.10 </w:t>
        <w:br/>
        <w:t xml:space="preserve">The result was impressive. The Soviet Union was </w:t>
        <w:br/>
        <w:t xml:space="preserve">deterred in Central Europe, and the United States </w:t>
        <w:br/>
        <w:t xml:space="preserve">held a commanding lead over the Soviet Union in </w:t>
        <w:br/>
        <w:t>missiles by the 1960s—including nuclear missiles.</w:t>
        <w:br/>
        <w:t>Air-Land Battle</w:t>
        <w:br/>
        <w:t xml:space="preserve">By the 1970s, however, the United States was in </w:t>
        <w:br/>
        <w:t xml:space="preserve">danger of losing deterrence in Central Europe, thanks </w:t>
        <w:br/>
        <w:t xml:space="preserve">to U.S. defense cuts and Soviet advancements. The </w:t>
        <w:br/>
        <w:t xml:space="preserve">Soviet Union had reached nuclear parity with the </w:t>
        <w:br/>
        <w:t xml:space="preserve">United States and also had a three-to-one advantage </w:t>
        <w:br/>
        <w:t>in conventional capabilities in Central Europe.</w:t>
        <w:br/>
        <w:t xml:space="preserve">U.S. Department of Defense officials sparked a </w:t>
        <w:br/>
        <w:t xml:space="preserve">fundamental shift in U.S. defense policy during the </w:t>
        <w:br/>
        <w:t xml:space="preserve">Carter administration—a second offset—led by such </w:t>
        <w:br/>
        <w:t xml:space="preserve">individuals as Secretary of Defense Harold Brown </w:t>
        <w:br/>
        <w:t xml:space="preserve">and Undersecretary of Defense for Research and </w:t>
        <w:br/>
        <w:t xml:space="preserve">Engineering William Perry. The U.S. Army was also </w:t>
        <w:br/>
        <w:t xml:space="preserve">pivotal, including such individuals as General Donn </w:t>
        <w:br/>
        <w:t xml:space="preserve">Starry. At the core of Air-Land Battle was the concept </w:t>
        <w:br/>
        <w:t>of integrating land and air forces to conduct attacks</w:t>
      </w:r>
    </w:p>
    <w:p>
      <w:r>
        <w:rPr>
          <w:b/>
        </w:rPr>
        <w:t>Page 155</w:t>
      </w:r>
    </w:p>
    <w:p>
      <w:r>
        <w:t>149</w:t>
        <w:br/>
        <w:t>Seth G. Jones</w:t>
        <w:br/>
        <w:t xml:space="preserve">States began to invest in new space capabilities, </w:t>
        <w:br/>
        <w:t xml:space="preserve">advanced sensors, missile defense, cyber capabilities, </w:t>
        <w:br/>
        <w:t xml:space="preserve">and a range of promising technologies: unmanned </w:t>
        <w:br/>
        <w:t xml:space="preserve">underwater systems, advanced sea mines, high-speed </w:t>
        <w:br/>
        <w:t>strike weapons, AI, advanced aeronautics, electro­</w:t>
        <w:br/>
        <w:t xml:space="preserve">magnetic rail guns, and high-energy lasers. The third </w:t>
        <w:br/>
        <w:t xml:space="preserve">offset, as Work described it, was a “combination of </w:t>
        <w:br/>
        <w:t xml:space="preserve">technology, operational concepts, and organizational </w:t>
        <w:br/>
        <w:t xml:space="preserve">constructs—different ways of organizing our forces—to </w:t>
        <w:br/>
        <w:t xml:space="preserve">maintain our ability to project combat power into any </w:t>
        <w:br/>
        <w:t>area at the time and place of our own choosing.”19</w:t>
        <w:br/>
        <w:t xml:space="preserve">Despite these efforts, however, there was no actual </w:t>
        <w:br/>
        <w:t>offset. Neither China nor Russia possessed a signifi­</w:t>
        <w:br/>
        <w:t xml:space="preserve">cant military advantage over the United States—at least </w:t>
        <w:br/>
        <w:t xml:space="preserve">not yet. The United States enjoyed a preponderance </w:t>
        <w:br/>
        <w:t xml:space="preserve">of military power. It spent $647.8 billion on defense </w:t>
        <w:br/>
        <w:t xml:space="preserve">in 2014, compared to $182.1 billion for China and a </w:t>
        <w:br/>
        <w:t xml:space="preserve">measly $84.7 billion for Russia.20 This reality made the </w:t>
        <w:br/>
        <w:t xml:space="preserve">situation fundamentally different from the first and </w:t>
        <w:br/>
        <w:t>second offsets, when the Soviet Union had consider­</w:t>
        <w:br/>
        <w:t xml:space="preserve">able advantages that the United States needed to offset </w:t>
        <w:br/>
        <w:t xml:space="preserve">or risk losing deterrence. In many ways, Work’s third </w:t>
        <w:br/>
        <w:t>offset was a decade ahead of its time.</w:t>
        <w:br/>
        <w:t>The China Challenge</w:t>
        <w:br/>
        <w:t xml:space="preserve">But the situation is different today. China has become </w:t>
        <w:br/>
        <w:t xml:space="preserve">a formidable military challenger of the United States. </w:t>
        <w:br/>
        <w:t xml:space="preserve">Its defense industrial base is on a wartime footing </w:t>
        <w:br/>
        <w:t>and is producing a growing number of highly capa­</w:t>
        <w:br/>
        <w:t xml:space="preserve">ble surface and subsurface vessels, aircraft, missiles </w:t>
        <w:br/>
        <w:t>(including those capable of carrying nuclear war­</w:t>
        <w:br/>
        <w:t xml:space="preserve">heads), space-based and offensive cyber capabilities, </w:t>
        <w:br/>
        <w:t>and land systems. China’s long-range missile capabil­</w:t>
        <w:br/>
        <w:t xml:space="preserve">ities have significantly expanded over the past two </w:t>
        <w:br/>
        <w:t xml:space="preserve">decades, creating a major challenge for the United </w:t>
        <w:br/>
        <w:t xml:space="preserve">States in parts of the Indo-Pacific. Commensurate </w:t>
        <w:br/>
        <w:t xml:space="preserve">with its burgeoning land attack capacity, China has </w:t>
        <w:br/>
        <w:t xml:space="preserve">grown its inventory of ballistic and cruise missiles </w:t>
        <w:br/>
        <w:t>that can engage surface ships. As a result, U.S. for­</w:t>
        <w:br/>
        <w:t>ward-based forces on land and at sea are now vulner­</w:t>
        <w:br/>
        <w:t xml:space="preserve">able to being damaged or destroyed before they even </w:t>
        <w:br/>
        <w:t xml:space="preserve">get to the fight. The PLA’s ballistic and cruise missiles </w:t>
        <w:br/>
        <w:t xml:space="preserve">can be launched from a broad spectrum of air, land, </w:t>
        <w:br/>
        <w:t xml:space="preserve">and maritime platforms. The concepts that emerged </w:t>
        <w:br/>
        <w:t xml:space="preserve">from the third offset envisioned China as a potential </w:t>
        <w:br/>
        <w:t>1980s, and the aerospace workforce grew by 15 per­</w:t>
        <w:br/>
        <w:t>cent from 1983 to 1986.17</w:t>
        <w:br/>
        <w:t xml:space="preserve">Moscow viewed Assault Breaker and the U.S. </w:t>
        <w:br/>
        <w:t>development of sensors, stealth, and precision weap­</w:t>
        <w:br/>
        <w:t xml:space="preserve">ons with alarm. General Nikolai Ogarkov and other </w:t>
        <w:br/>
        <w:t xml:space="preserve">Soviet leaders conducted a massive exercise in 1981, </w:t>
        <w:br/>
        <w:t xml:space="preserve">called Zapad-81, to respond to Assault Breaker and </w:t>
        <w:br/>
        <w:t xml:space="preserve">became increasingly concerned that the Soviet Union </w:t>
        <w:br/>
        <w:t>was falling behind. Minister of Defense Dmitri Usti­</w:t>
        <w:br/>
        <w:t xml:space="preserve">nov told a meeting of the Warsaw Pact Committee of </w:t>
        <w:br/>
        <w:t xml:space="preserve">Defense Ministers that the military balance between </w:t>
        <w:br/>
        <w:t xml:space="preserve">NATO and the Warsaw Pact was “at the moment not </w:t>
        <w:br/>
        <w:t xml:space="preserve">in our favor” because of Assault Breaker and other </w:t>
        <w:br/>
        <w:t xml:space="preserve">U.S. defense efforts.18 Yet again, U.S. defense leaders </w:t>
        <w:br/>
        <w:t>combined concepts of operation with advanced tech­</w:t>
        <w:br/>
        <w:t xml:space="preserve">nologies to defeat (and ultimately deter) Soviet forces </w:t>
        <w:br/>
        <w:t>in Europe.</w:t>
        <w:br/>
        <w:t>Third Offset</w:t>
        <w:br/>
        <w:t xml:space="preserve">By the mid-2010s, Pentagon officials led by Deputy </w:t>
        <w:br/>
        <w:t xml:space="preserve">Secretary of Defense Bob Work developed the “third </w:t>
        <w:br/>
        <w:t xml:space="preserve">offset.” One of Work’s most significant concerns </w:t>
        <w:br/>
        <w:t xml:space="preserve">was that China and Russia had made progress in </w:t>
        <w:br/>
        <w:t xml:space="preserve">achieving parity with the United States in such areas </w:t>
        <w:br/>
        <w:t xml:space="preserve">as theater-level battle networks, precision-guided </w:t>
        <w:br/>
        <w:t xml:space="preserve">munitions, and long-range, ground-based fires. Work </w:t>
        <w:br/>
        <w:t xml:space="preserve">was particularly concerned about China, which he </w:t>
        <w:br/>
        <w:t xml:space="preserve">assessed was trying to achieve military technical </w:t>
        <w:br/>
        <w:t xml:space="preserve">parity with the United States. China had developed </w:t>
        <w:br/>
        <w:t xml:space="preserve">the DF-21D, an antiship ballistic missile with a range of </w:t>
        <w:br/>
        <w:t xml:space="preserve">nearly 1,000 miles, dubbed the “carrier killer,” which </w:t>
        <w:br/>
        <w:t xml:space="preserve">posed a serious threat to U.S. surface ships—including </w:t>
        <w:br/>
        <w:t xml:space="preserve">aircraft carriers—in the Pacific. China and Russia were </w:t>
        <w:br/>
        <w:t xml:space="preserve">also investing in cyber, space and counterspace, and </w:t>
        <w:br/>
        <w:t>electronic warfare capabilities.</w:t>
        <w:br/>
        <w:t xml:space="preserve">The solution for Work and others, including </w:t>
        <w:br/>
        <w:t xml:space="preserve">Secretary of Defense Ashton Carter, was to identify </w:t>
        <w:br/>
        <w:t xml:space="preserve">and develop operational concepts and technology to </w:t>
        <w:br/>
        <w:t xml:space="preserve">ensure that the United States could win a war. One </w:t>
        <w:br/>
        <w:t xml:space="preserve">critical component was the development of new </w:t>
        <w:br/>
        <w:t xml:space="preserve">warfighting operational concepts, such as the U.S. </w:t>
        <w:br/>
        <w:t xml:space="preserve">Navy’s Distributed Maritime Operations, U.S. Marine </w:t>
        <w:br/>
        <w:t xml:space="preserve">Corps’ Expeditionary Advanced Base Operations, U.S. </w:t>
        <w:br/>
        <w:t xml:space="preserve">Army’s Multi-Domain Operations, and U.S. Air Force’s </w:t>
        <w:br/>
        <w:t>Agile Combat Employment. In addition, the United</w:t>
      </w:r>
    </w:p>
    <w:p>
      <w:r>
        <w:rPr>
          <w:b/>
        </w:rPr>
        <w:t>Page 156</w:t>
      </w:r>
    </w:p>
    <w:p>
      <w:r>
        <w:t>150</w:t>
        <w:br/>
        <w:t>The Next Offset</w:t>
        <w:br/>
        <w:t xml:space="preserve">chain due to logistical constraints, corruption, and </w:t>
        <w:br/>
        <w:t xml:space="preserve">inexperience in blue-water operations. More broadly, </w:t>
        <w:br/>
        <w:t xml:space="preserve">the PLA suffers from “peace disease” (和平病), a lack </w:t>
        <w:br/>
        <w:t xml:space="preserve">of combat experience since the 1979 Sino-Vietnamese </w:t>
        <w:br/>
        <w:t xml:space="preserve">War.21 With no serious combat experience for over 50 </w:t>
        <w:br/>
        <w:t xml:space="preserve">years, PLA soldiers, equipment, and doctrine are not </w:t>
        <w:br/>
        <w:t>battle-tested.</w:t>
        <w:br/>
        <w:t xml:space="preserve">These weaknesses suggest opportunities for the </w:t>
        <w:br/>
        <w:t>United States.</w:t>
        <w:br/>
        <w:t xml:space="preserve">A New Offset </w:t>
        <w:br/>
        <w:t xml:space="preserve">A U.S. offset needs to be based on solving a specific </w:t>
        <w:br/>
        <w:t xml:space="preserve">operational problem.22 A PLA amphibious invasion </w:t>
        <w:br/>
        <w:t xml:space="preserve">of Taiwan offers a useful test case since reuniting the </w:t>
        <w:br/>
        <w:t xml:space="preserve">island nation is a major priority for Xi Jinping and </w:t>
        <w:br/>
        <w:t xml:space="preserve">a war so close to the Chinese mainland would be a </w:t>
        <w:br/>
        <w:t xml:space="preserve">major challenge for the U.S. military. The primary </w:t>
        <w:br/>
        <w:t xml:space="preserve">goal of a U.S. operational concept should be stopping </w:t>
        <w:br/>
        <w:t xml:space="preserve">such an invasion. </w:t>
        <w:br/>
        <w:t xml:space="preserve">An operational concept to defeat the PLA in the </w:t>
        <w:br/>
        <w:t xml:space="preserve">Taiwan Strait would also be relevant to conflicts in </w:t>
        <w:br/>
        <w:t xml:space="preserve">other areas, including in the South China Sea, East </w:t>
        <w:br/>
        <w:t xml:space="preserve">China Sea, and Yellow Sea. An offset that focuses on </w:t>
        <w:br/>
        <w:t xml:space="preserve">China does not exclude preparing for contingencies </w:t>
        <w:br/>
        <w:t xml:space="preserve">elsewhere, such as against Russia in Eastern Europe, </w:t>
        <w:br/>
        <w:t xml:space="preserve">Iran in the Middle East, or North Korea on the Korean </w:t>
        <w:br/>
        <w:t xml:space="preserve">Peninsula. But it does mean that the United States </w:t>
        <w:br/>
        <w:t xml:space="preserve">needs to prioritize defeating and deterring China, </w:t>
        <w:br/>
        <w:t xml:space="preserve">much like the United States focused primarily on the </w:t>
        <w:br/>
        <w:t>Soviet Union during the Cold War.</w:t>
        <w:br/>
        <w:t xml:space="preserve">A successful PLA invasion would require quickly </w:t>
        <w:br/>
        <w:t xml:space="preserve">moving massive amounts of troops, weapons, and </w:t>
        <w:br/>
        <w:t xml:space="preserve">materiel onto Taiwan or another territory through </w:t>
        <w:br/>
        <w:t>an amphibious landing, air assault, or airborne land­</w:t>
        <w:br/>
        <w:t xml:space="preserve">ings, or most likely a combination of these means, </w:t>
        <w:br/>
        <w:t xml:space="preserve">in the shortest time possible. The PLA would likely </w:t>
        <w:br/>
        <w:t xml:space="preserve">need hundreds of thousands of soldiers—from the </w:t>
        <w:br/>
        <w:t xml:space="preserve">PLA Army (PLAA), PLAN Marine Corps, and PLAAF </w:t>
        <w:br/>
        <w:t xml:space="preserve">Airborne Corps—and vast amounts of materiel.23 </w:t>
        <w:br/>
        <w:t xml:space="preserve">It would then need to bring those forces to Taiwan </w:t>
        <w:br/>
        <w:t xml:space="preserve">using amphibious assault ships, landing craft, civilian </w:t>
        <w:br/>
        <w:t xml:space="preserve">roll-on/roll-off (Ro-Ro) ferries, air assault helicopters, </w:t>
        <w:br/>
        <w:t>and transport aircraft.24 These platforms would trans­</w:t>
        <w:br/>
        <w:t xml:space="preserve">port first echelon troops to seize and hold a lodgment, </w:t>
        <w:br/>
        <w:t xml:space="preserve">future challenge, but now China presents a near-term </w:t>
        <w:br/>
        <w:t>challenge with some advantages in mass and scale.</w:t>
        <w:br/>
        <w:t xml:space="preserve">China has also invested in advanced surface-to-air </w:t>
        <w:br/>
        <w:t xml:space="preserve">missile systems with powerful tracking and guidance </w:t>
        <w:br/>
        <w:t xml:space="preserve">radars equipped with electronic countermeasures and </w:t>
        <w:br/>
        <w:t xml:space="preserve">missiles able to engage fighter aircraft at long ranges. </w:t>
        <w:br/>
        <w:t xml:space="preserve">The radars and missile launchers can be mounted </w:t>
        <w:br/>
        <w:t xml:space="preserve">on vehicles, making them challenging to locate, </w:t>
        <w:br/>
        <w:t xml:space="preserve">target, and destroy. Suppressing China’s integrated </w:t>
        <w:br/>
        <w:t>air defense systems would be difficult and time con­</w:t>
        <w:br/>
        <w:t xml:space="preserve">suming for U.S. pilots, especially if deployed in dense </w:t>
        <w:br/>
        <w:t xml:space="preserve">arrays and aided by survivable C2 facilities. China </w:t>
        <w:br/>
        <w:t>complements its surface-based air defenses with sub­</w:t>
        <w:br/>
        <w:t xml:space="preserve">stantial numbers of fourth- and fifth-generation fighter </w:t>
        <w:br/>
        <w:t xml:space="preserve">aircraft, such as the J-20 and J-35 fighters, along with </w:t>
        <w:br/>
        <w:t xml:space="preserve">H-6J, H-6K, and H-6N bombers. China has also fielded </w:t>
        <w:br/>
        <w:t xml:space="preserve">the KJ-500, the country’s most advance airborne early </w:t>
        <w:br/>
        <w:t xml:space="preserve">warning and control aircraft, which enables the PLA </w:t>
        <w:br/>
        <w:t xml:space="preserve">Air Force (PLAAF) to detect, track, and target U.S. and </w:t>
        <w:br/>
        <w:t>partner capabilities at greater ranges.</w:t>
        <w:br/>
        <w:t xml:space="preserve">The PLA Navy (PLAN) has made major strides in </w:t>
        <w:br/>
        <w:t xml:space="preserve">modernizing its surface and subsurface fleets. As a </w:t>
        <w:br/>
        <w:t>result of these investments, China’s surface fleet fea­</w:t>
        <w:br/>
        <w:t xml:space="preserve">tures growing numbers of destroyers and frigates with </w:t>
        <w:br/>
        <w:t xml:space="preserve">modern combat management systems and sensors, as </w:t>
        <w:br/>
        <w:t>well as long-range SAMs and surface-to-surface mis­</w:t>
        <w:br/>
        <w:t xml:space="preserve">siles. Similarly, the PLAN is modernizing its submarine </w:t>
        <w:br/>
        <w:t xml:space="preserve">fleet with growing numbers of nuclear-powered vessels </w:t>
        <w:br/>
        <w:t>and more capable antiship cruise missiles. Further­</w:t>
        <w:br/>
        <w:t xml:space="preserve">more, the PLAN has embarked on a long-term effort </w:t>
        <w:br/>
        <w:t>to develop and deploy several aircraft carriers, includ­</w:t>
        <w:br/>
        <w:t xml:space="preserve">ing the Type 003 carrier Fujian. The result is that the </w:t>
        <w:br/>
        <w:t xml:space="preserve">United States is losing deterrence in the Indo-Pacific, </w:t>
        <w:br/>
        <w:t xml:space="preserve">particularly around such areas as the Taiwan Strait, </w:t>
        <w:br/>
        <w:t xml:space="preserve">where the PLA can gain advantages in mass and scale. </w:t>
        <w:br/>
        <w:t>Like the Soviet Union during the Cold War, how­</w:t>
        <w:br/>
        <w:t xml:space="preserve">ever, China has vulnerabilities that can be exploited </w:t>
        <w:br/>
        <w:t xml:space="preserve">which need to be integrated into an offset strategy. </w:t>
        <w:br/>
        <w:t xml:space="preserve">One major weakness is antisubmarine warfare, where </w:t>
        <w:br/>
        <w:t xml:space="preserve">the PLAN still struggles to detect, identify, and track </w:t>
        <w:br/>
        <w:t xml:space="preserve">U.S. submarines. While China has made significant </w:t>
        <w:br/>
        <w:t xml:space="preserve">improvements in antisubmarine warfare, the United </w:t>
        <w:br/>
        <w:t xml:space="preserve">States remains dominant in the undersea domain. In </w:t>
        <w:br/>
        <w:t>addition, the PLAN and PLAAF would likely face chal­</w:t>
        <w:br/>
        <w:t>lenges extending operations outside the first island</w:t>
      </w:r>
    </w:p>
    <w:p>
      <w:r>
        <w:rPr>
          <w:b/>
        </w:rPr>
        <w:t>Page 157</w:t>
      </w:r>
    </w:p>
    <w:p>
      <w:r>
        <w:t>151</w:t>
        <w:br/>
        <w:t>Seth G. Jones</w:t>
        <w:br/>
        <w:t xml:space="preserve">To quickly target the heart of the PLA’s invasion </w:t>
        <w:br/>
        <w:t xml:space="preserve">force, the United States would need to generate </w:t>
        <w:br/>
        <w:t>combat power that can operate both inside and out­</w:t>
        <w:br/>
        <w:t xml:space="preserve">side the reach of China’s strike systems. As Admiral </w:t>
        <w:br/>
        <w:t>Samuel Paparo, commander of Indo-Pacific Com­</w:t>
        <w:br/>
        <w:t xml:space="preserve">mand, remarked, “I want to turn the Taiwan Strait </w:t>
        <w:br/>
        <w:t>into an unmanned hellscape using a number of clas­</w:t>
        <w:br/>
        <w:t>sified capabilities so I can make their lives utterly mis­</w:t>
        <w:br/>
        <w:t xml:space="preserve">erable for a month, which buys me the time for the </w:t>
        <w:br/>
        <w:t>rest of everything.”30</w:t>
        <w:br/>
        <w:t xml:space="preserve">In the short run, the United States would need </w:t>
        <w:br/>
        <w:t xml:space="preserve">to ensure that U.S. and allied forces could withstand </w:t>
        <w:br/>
        <w:t xml:space="preserve">initial PLA attacks; blind PLA battle networks and </w:t>
        <w:br/>
        <w:t xml:space="preserve">command, control, communications, computers, </w:t>
        <w:br/>
        <w:t xml:space="preserve">cyber, intelligence, surveillance, and reconnaissance </w:t>
        <w:br/>
        <w:t xml:space="preserve">systems (C5ISR); execute a suppression campaign </w:t>
        <w:br/>
        <w:t xml:space="preserve">against PLA long-range missiles; and target PLA air </w:t>
        <w:br/>
        <w:t xml:space="preserve">defense systems. As Admiral Paparo acknowledged, </w:t>
        <w:br/>
        <w:t>the U.S. military badly needs “counter-C5ISR capabil­</w:t>
        <w:br/>
        <w:t xml:space="preserve">ities in cyber, space, counterspace, to ensure that the </w:t>
        <w:br/>
        <w:t xml:space="preserve">United States can see, understand, decide, act, assess, </w:t>
        <w:br/>
        <w:t xml:space="preserve">learn faster than the PRC can, to enhance our ability </w:t>
        <w:br/>
        <w:t xml:space="preserve">to blind, to deceive, and to destroy the adversary’s </w:t>
        <w:br/>
        <w:t>ability to see and sense.”31</w:t>
        <w:br/>
        <w:t xml:space="preserve">In the long run, the United States would need to be </w:t>
        <w:br/>
        <w:t>prepared for a protracted campaign, maintain oper­</w:t>
        <w:br/>
        <w:t>ational logistics, and increase defense industrial pro­</w:t>
        <w:br/>
        <w:t xml:space="preserve">duction for critical munitions and weapons systems, </w:t>
        <w:br/>
        <w:t xml:space="preserve">including air defense and long-range strike. Allies such </w:t>
        <w:br/>
        <w:t xml:space="preserve">as Japan, Australia, South Korea, and the Philippines </w:t>
        <w:br/>
        <w:t>would be helpful, though not necessarily assured.</w:t>
        <w:br/>
        <w:t>A Mix of Capabilities</w:t>
        <w:br/>
        <w:t xml:space="preserve">Several types of capabilities are important to defeat </w:t>
        <w:br/>
        <w:t xml:space="preserve">PLA forces as part of this operational concept—and </w:t>
        <w:br/>
        <w:t xml:space="preserve">should drive research, development, and production </w:t>
        <w:br/>
        <w:t xml:space="preserve">of the U.S. defense industrial base. </w:t>
        <w:br/>
        <w:t xml:space="preserve">The first includes capabilities that allow the </w:t>
        <w:br/>
        <w:t xml:space="preserve">United States to maintain its undersea advantage. Of </w:t>
        <w:br/>
        <w:t>particular value are attack submarines, such as Virgi­</w:t>
        <w:br/>
        <w:t xml:space="preserve">na-class nuclear-powered submarines, and relatively </w:t>
        <w:br/>
        <w:t xml:space="preserve">cheap underwater drones. PLA capabilities are still </w:t>
        <w:br/>
        <w:t xml:space="preserve">relatively weak in antisubmarine warfare, and the </w:t>
        <w:br/>
        <w:t xml:space="preserve">PLA has serious difficulties finding U.S. submarines. </w:t>
        <w:br/>
        <w:t xml:space="preserve">allowing follow-on PLA forces to flow into Taiwan. </w:t>
        <w:br/>
        <w:t xml:space="preserve">The PLAA would likely take the lead in attempting to </w:t>
        <w:br/>
        <w:t xml:space="preserve">break through Taiwan’s coastal defenses, establishing </w:t>
        <w:br/>
        <w:t xml:space="preserve">one or more beachheads, overrunning entrenched </w:t>
        <w:br/>
        <w:t>defenders, and establishing conditions for sec­</w:t>
        <w:br/>
        <w:t xml:space="preserve">ond-echelon PLA forces.25 In addition, the PLA would </w:t>
        <w:br/>
        <w:t xml:space="preserve">likely need thousands of ballistic and cruise missiles, </w:t>
        <w:br/>
        <w:t xml:space="preserve">rockets, drones, and strike aircraft capable of hitting </w:t>
        <w:br/>
        <w:t xml:space="preserve">enemy forces and infrastructure, supported by cyber, </w:t>
        <w:br/>
        <w:t xml:space="preserve">space, and air defense capabilities. The initial phases </w:t>
        <w:br/>
        <w:t>of a PLA campaign would also likely involve a block­</w:t>
        <w:br/>
        <w:t xml:space="preserve">ade and cyber and space operations.26 Throughout </w:t>
        <w:br/>
        <w:t xml:space="preserve">the process, the PLA’s joint logistics and national </w:t>
        <w:br/>
        <w:t>defense mobilization systems would play key roles.27</w:t>
        <w:br/>
        <w:t xml:space="preserve">Consequently, a U.S. operational concept needs </w:t>
        <w:br/>
        <w:t>to include several components.</w:t>
        <w:br/>
        <w:t xml:space="preserve">The first is to preposition equipment to move </w:t>
        <w:br/>
        <w:t xml:space="preserve">with urgency and speed, which is beginning to occur. </w:t>
        <w:br/>
        <w:t xml:space="preserve">The United States would need to act within hours or </w:t>
        <w:br/>
        <w:t xml:space="preserve">days to prevent a territorial fait accompli. There may </w:t>
        <w:br/>
        <w:t xml:space="preserve">not be sufficient time for a slow and steady build-up </w:t>
        <w:br/>
        <w:t>of forces, much like the United States did before Oper­</w:t>
        <w:br/>
        <w:t xml:space="preserve">ation Desert Storm in 1991. Consequently, the United </w:t>
        <w:br/>
        <w:t xml:space="preserve">States needs to posture its forces, munitions, and </w:t>
        <w:br/>
        <w:t xml:space="preserve">equipment today for a rapid engagement. Examples </w:t>
        <w:br/>
        <w:t xml:space="preserve">include deploying sufficient bombers to Australia and </w:t>
        <w:br/>
        <w:t xml:space="preserve">Alaska, hardening shelters for aircraft, establishing </w:t>
        <w:br/>
        <w:t xml:space="preserve">active defenses for missiles, and stockpiling sufficient </w:t>
        <w:br/>
        <w:t xml:space="preserve">quantities of fuel, spare parts, munitions, and other </w:t>
        <w:br/>
        <w:t>materiel that can be used for a fight now.28</w:t>
        <w:br/>
        <w:t xml:space="preserve">Second, U.S. forces would need to rapidly strike </w:t>
        <w:br/>
        <w:t xml:space="preserve">at the center of gravity of the PLA’s invasion force </w:t>
        <w:br/>
        <w:t>and cripple its offensive. This would require identify­</w:t>
        <w:br/>
        <w:t xml:space="preserve">ing high-value targets, including amphibious assault </w:t>
        <w:br/>
        <w:t>ships, landing craft, air assault helicopters, and air­</w:t>
        <w:br/>
        <w:t>borne delivery planes carrying PLA soldiers, weap­</w:t>
        <w:br/>
        <w:t xml:space="preserve">ons systems, and equipment. It would also involve </w:t>
        <w:br/>
        <w:t xml:space="preserve">precisely hitting and destroying PLA air defenses, </w:t>
        <w:br/>
        <w:t xml:space="preserve">air and missile bases, artillery, and operational C2 </w:t>
        <w:br/>
        <w:t xml:space="preserve">centers supporting the invasion force.29 While many </w:t>
        <w:br/>
        <w:t>of these strikes might occur in transit from the main­</w:t>
        <w:br/>
        <w:t xml:space="preserve">land to Taiwan, the United States would also need to </w:t>
        <w:br/>
        <w:t xml:space="preserve">weigh striking targets in ports, airfields, and bases </w:t>
        <w:br/>
        <w:t>on the Chinese mainland, raising important ques­</w:t>
        <w:br/>
        <w:t>tions about escalation.</w:t>
      </w:r>
    </w:p>
    <w:p>
      <w:r>
        <w:rPr>
          <w:b/>
        </w:rPr>
        <w:t>Page 158</w:t>
      </w:r>
    </w:p>
    <w:p>
      <w:r>
        <w:t>152</w:t>
        <w:br/>
        <w:t>The Next Offset</w:t>
        <w:br/>
        <w:t xml:space="preserve">the B-21 Raider presents China with a particularly </w:t>
        <w:br/>
        <w:t xml:space="preserve">daunting challenge. They can be based beyond the </w:t>
        <w:br/>
        <w:t xml:space="preserve">range of Chinese ballistic missiles, and they can carry </w:t>
        <w:br/>
        <w:t xml:space="preserve">substantial bombs to attrit Chinese forces. Some fifth- </w:t>
        <w:br/>
        <w:t xml:space="preserve">and sixth-generation stealth aircraft are also helpful </w:t>
        <w:br/>
        <w:t xml:space="preserve">because their speed, sensor packages, and strike </w:t>
        <w:br/>
        <w:t xml:space="preserve">capabilities will likely allow them to operate inside </w:t>
        <w:br/>
        <w:t>the PLA’s anti-access/area denial (A2/AD) areas for air-</w:t>
        <w:br/>
        <w:t xml:space="preserve">to-air engagements, some air-to-ground missions, and </w:t>
        <w:br/>
        <w:t>overall battle management.</w:t>
        <w:br/>
        <w:t xml:space="preserve">Other capabilities are also important, such as </w:t>
        <w:br/>
        <w:t xml:space="preserve">all-domain C2 capabilities and software that leverages </w:t>
        <w:br/>
        <w:t xml:space="preserve">next-generation AI, which allows the U.S. military to </w:t>
        <w:br/>
        <w:t>operate a battle network. So are space, cyber, elec­</w:t>
        <w:br/>
        <w:t xml:space="preserve">tronic warfare, and some land capabilities, such as </w:t>
        <w:br/>
        <w:t xml:space="preserve">air defense systems and long-range fires. But other </w:t>
        <w:br/>
        <w:t>capabilities are not likely to be as critical for this pri­</w:t>
        <w:br/>
        <w:t xml:space="preserve">oritized operational concept. For example, surface </w:t>
        <w:br/>
        <w:t xml:space="preserve">ships are less likely to be useful in a war because of </w:t>
        <w:br/>
        <w:t xml:space="preserve">their vulnerability. Destroyers are highly exposed in </w:t>
        <w:br/>
        <w:t xml:space="preserve">a war, as are aircraft carriers. Many U.S. land systems, </w:t>
        <w:br/>
        <w:t>such as heavy tanks, are not helpful for this fight.</w:t>
        <w:br/>
        <w:t>Conclusion</w:t>
        <w:br/>
        <w:t xml:space="preserve">There is a growing chorus of voices who argue that </w:t>
        <w:br/>
        <w:t xml:space="preserve">the future of warfare hinges on the production and </w:t>
        <w:br/>
        <w:t xml:space="preserve">use of emerging technology, such as autonomous </w:t>
        <w:br/>
        <w:t xml:space="preserve">systems, cheap precision-guided missiles, and AI. </w:t>
        <w:br/>
        <w:t xml:space="preserve">As one article concludes, “Future wars will no longer </w:t>
        <w:br/>
        <w:t xml:space="preserve">be about who can mass the most people or field the </w:t>
        <w:br/>
        <w:t xml:space="preserve">best jets, ships, and tanks. Instead, they will be </w:t>
        <w:br/>
        <w:t xml:space="preserve">dominated by increasingly autonomous weapons </w:t>
        <w:br/>
        <w:t xml:space="preserve">systems and powerful algorithms.”37 Some contend </w:t>
        <w:br/>
        <w:t xml:space="preserve">that the era of large, expensive platforms is dead. As </w:t>
        <w:br/>
        <w:t>Elon Musk pronounced, the F-35 aircraft is “obso­</w:t>
        <w:br/>
        <w:t xml:space="preserve">lete” and “manned fighter jets are outdated in the </w:t>
        <w:br/>
        <w:t xml:space="preserve">age of drones and only put pilots’ lives at risk.”38 </w:t>
        <w:br/>
        <w:t xml:space="preserve">Another skeptic referred to these large platforms, </w:t>
        <w:br/>
        <w:t xml:space="preserve">such as bombers and fighter aircraft, as “old legacy </w:t>
        <w:br/>
        <w:t>zombie programs.”39</w:t>
        <w:br/>
        <w:t xml:space="preserve">But U.S. military capabilities need to be grounded </w:t>
        <w:br/>
        <w:t>in a viable joint operational concept. Inventing tech­</w:t>
        <w:br/>
        <w:t xml:space="preserve">nologies or being the first country to use a technology </w:t>
        <w:br/>
        <w:t xml:space="preserve">in warfare does not guarantee a significant advantage </w:t>
        <w:br/>
        <w:t xml:space="preserve">on the battlefield—militaries still have to integrate the </w:t>
        <w:br/>
        <w:t>In multiple iterations of CSIS wargames, U.S. subma­</w:t>
        <w:br/>
        <w:t xml:space="preserve">rines wreak havoc against Chinese ships, including </w:t>
        <w:br/>
        <w:t>large amphibious vessels, escorts, and logistics ves­</w:t>
        <w:br/>
        <w:t xml:space="preserve">sels. Submarines are also needed to screen against </w:t>
        <w:br/>
        <w:t>Chinese submarines exiting the first island chain.32</w:t>
        <w:br/>
        <w:t>The United States should also prioritize auton­</w:t>
        <w:br/>
        <w:t>omous underwater drones. There will be substan­</w:t>
        <w:br/>
        <w:t xml:space="preserve">tial U.S. submarine attrition in a fight against China, </w:t>
        <w:br/>
        <w:t xml:space="preserve">such as in the relatively shallow waters of the Taiwan </w:t>
        <w:br/>
        <w:t>Strait.33 Each loss would be tough, since a Virgin­</w:t>
        <w:br/>
        <w:t xml:space="preserve">ia-class submarine has a crew of roughly 132 sailors </w:t>
        <w:br/>
        <w:t xml:space="preserve">and costs approximately $4.5 billion each.34 While </w:t>
        <w:br/>
        <w:t xml:space="preserve">underwater drones are not yet as capable as attack </w:t>
        <w:br/>
        <w:t xml:space="preserve">submarines, they can be programmed to fulfill some </w:t>
        <w:br/>
        <w:t xml:space="preserve">critical missions, such as minelaying and strike </w:t>
        <w:br/>
        <w:t>against PLA submarines and surface vessels.</w:t>
        <w:br/>
        <w:t xml:space="preserve">Second is a major increase in the U.S. inventory </w:t>
        <w:br/>
        <w:t xml:space="preserve">of precision-guided, long-range missiles—including </w:t>
        <w:br/>
        <w:t>antiship missiles—that can strike PLA vessels and air­</w:t>
        <w:br/>
        <w:t xml:space="preserve">craft. Munition usage is likely to be high in a protracted </w:t>
        <w:br/>
        <w:t xml:space="preserve">conflict with the PLA. Long Range Anti-Ship Missiles </w:t>
        <w:br/>
        <w:t xml:space="preserve">(LRASMs) are effective against PLA targets. But they are </w:t>
        <w:br/>
        <w:t xml:space="preserve">expensive at over $3 million per missile, and the United </w:t>
        <w:br/>
        <w:t>States does not have enough of them.35 The Joint Air-</w:t>
        <w:br/>
        <w:t xml:space="preserve">to-Surface Missile-Extended Range (JASSM-ER) is also </w:t>
        <w:br/>
        <w:t xml:space="preserve">effective and comes with a price of roughly $1.5 million </w:t>
        <w:br/>
        <w:t xml:space="preserve">per missile.36 The United States needs to ramp up the </w:t>
        <w:br/>
        <w:t xml:space="preserve">research, development, and production of long-range </w:t>
        <w:br/>
        <w:t>missiles—especially antiship missiles to strike PLA sur­</w:t>
        <w:br/>
        <w:t>face vessels—and do so at a lower cost.</w:t>
        <w:br/>
        <w:t>Large numbers of relatively cheap unmanned air­</w:t>
        <w:br/>
        <w:t xml:space="preserve">craft systems, or drones, are also critical for defeating </w:t>
        <w:br/>
        <w:t>the PLA, particularly drones that do not need run­</w:t>
        <w:br/>
        <w:t xml:space="preserve">ways to launch. They can perform valuable missions </w:t>
        <w:br/>
        <w:t>in a war—such as intelligence, surveillance, reconnais­</w:t>
        <w:br/>
        <w:t xml:space="preserve">sance, battle damage assessment, electronic warfare, </w:t>
        <w:br/>
        <w:t xml:space="preserve">and strike—within range of PLA missiles and drones. </w:t>
        <w:br/>
        <w:t xml:space="preserve">They are also expendable since they are cheaper than </w:t>
        <w:br/>
        <w:t>fourth- and fifth-generation aircraft and do not endan­</w:t>
        <w:br/>
        <w:t>ger a pilot or crew.</w:t>
        <w:br/>
        <w:t xml:space="preserve">Third, manned aircraft are still important in this </w:t>
        <w:br/>
        <w:t xml:space="preserve">operational concept, especially bombers and stealthy </w:t>
        <w:br/>
        <w:t xml:space="preserve">fifth- and sixth-generation fighters. The range and </w:t>
        <w:br/>
        <w:t>high ordnance throughput of stealth bombers like</w:t>
      </w:r>
    </w:p>
    <w:p>
      <w:r>
        <w:rPr>
          <w:b/>
        </w:rPr>
        <w:t>Page 159</w:t>
      </w:r>
    </w:p>
    <w:p>
      <w:r>
        <w:t>153</w:t>
        <w:br/>
        <w:t>Seth G. Jones</w:t>
        <w:br/>
        <w:t>technology into combat.40 British engineers at Wil­</w:t>
        <w:br/>
        <w:t xml:space="preserve">liam Foster &amp; Company developed and produced the </w:t>
        <w:br/>
        <w:t xml:space="preserve">tank, including one dubbed the “Little Willie,” with </w:t>
        <w:br/>
        <w:t xml:space="preserve">the support of senior British officers such as Sir John </w:t>
        <w:br/>
        <w:t>French and Douglas Haig.41 But it was German mili­</w:t>
        <w:br/>
        <w:t xml:space="preserve">tary officers such as Heinz Guderian that effectively </w:t>
        <w:br/>
        <w:t xml:space="preserve">used the tank to devastating effect during blitzkrieg </w:t>
        <w:br/>
        <w:t xml:space="preserve">operations in World War II. </w:t>
        <w:br/>
        <w:t>Bold pronouncements about obsolete and anti­</w:t>
        <w:br/>
        <w:t>quated platforms and systems—such as fifth-genera­</w:t>
        <w:br/>
        <w:t xml:space="preserve">tion aircraft and bombers—are largely meaningless </w:t>
        <w:br/>
        <w:t xml:space="preserve">unless they are connected to a joint operational </w:t>
        <w:br/>
        <w:t xml:space="preserve">concept against a specific adversary. Technology </w:t>
        <w:br/>
        <w:t xml:space="preserve">needs to support the joint concept, not the other </w:t>
        <w:br/>
        <w:t xml:space="preserve">way around. And this is exactly why it is important </w:t>
        <w:br/>
        <w:t>to develop an offset to deter and—if deterrence fails—</w:t>
        <w:br/>
        <w:t>defeat a rising China.</w:t>
      </w:r>
    </w:p>
    <w:p>
      <w:r>
        <w:rPr>
          <w:b/>
        </w:rPr>
        <w:t>Page 160</w:t>
      </w:r>
    </w:p>
    <w:p>
      <w:r>
        <w:t>About the Contributors</w:t>
      </w:r>
    </w:p>
    <w:p>
      <w:r>
        <w:rPr>
          <w:b/>
        </w:rPr>
        <w:t>Page 161</w:t>
      </w:r>
    </w:p>
    <w:p>
      <w:r>
        <w:t>155</w:t>
        <w:br/>
        <w:t>War and the Modern Battlefield</w:t>
        <w:br/>
        <w:t xml:space="preserve">Kari A. Bingen is the director of the Aerospace Security Project and a </w:t>
        <w:br/>
        <w:t xml:space="preserve">senior fellow in the Defense and Security Department at the Center for </w:t>
        <w:br/>
        <w:t xml:space="preserve">Strategic and International Studies (CSIS). She joined CSIS from HawkEye </w:t>
        <w:br/>
        <w:t xml:space="preserve">360, an innovative space technology company creating a new class of </w:t>
        <w:br/>
        <w:t xml:space="preserve">radio frequency (RF) data and analytics, where she was the chief strategy </w:t>
        <w:br/>
        <w:t>officer. Prior to the private sector, Kari served as the deputy undersec­</w:t>
        <w:br/>
        <w:t xml:space="preserve">retary of defense for intelligence and security, overseeing the defense </w:t>
        <w:br/>
        <w:t>intelligence and security enterprises, comprising more than 120,000 per­</w:t>
        <w:br/>
        <w:t xml:space="preserve">sonnel and an annual budget of over $54 billion. Before that, Kari served </w:t>
        <w:br/>
        <w:t xml:space="preserve">as the policy director on the House Armed Services Committee and staff </w:t>
        <w:br/>
        <w:t xml:space="preserve">lead for its Strategic Forces Subcommittee, advising members of Congress </w:t>
        <w:br/>
        <w:t>on defense policy, program, and budget matters. Prior to entering gov­</w:t>
        <w:br/>
        <w:t xml:space="preserve">ernment, Kari specialized in national security space issues, working with </w:t>
        <w:br/>
        <w:t xml:space="preserve">U.S. defense and intelligence community clients, first as a space systems </w:t>
        <w:br/>
        <w:t xml:space="preserve">analyst at SRA International’s Adroit C4ISR Center, and then as a senior </w:t>
        <w:br/>
        <w:t xml:space="preserve">space policy analyst at the Aerospace Corporation. In addition to her work </w:t>
        <w:br/>
        <w:t xml:space="preserve">at CSIS, Kari is an adjunct assistant professor at Georgetown University. </w:t>
        <w:br/>
        <w:t xml:space="preserve">She is a member of the U.S. Strategic Command Strategic Advisory Group, </w:t>
        <w:br/>
        <w:t xml:space="preserve">was a commissioner on the CSIS Technology and Intelligence Task Force, </w:t>
        <w:br/>
        <w:t xml:space="preserve">and serves on a number of corporate and nonprofit advisory boards. She </w:t>
        <w:br/>
        <w:t xml:space="preserve">graduated from the Massachusetts Institute of Technology with a degree </w:t>
        <w:br/>
        <w:t xml:space="preserve">in aeronautics and astronautics and was a 2002 National Reconnaissance </w:t>
        <w:br/>
        <w:t>Office technology fellow.</w:t>
        <w:br/>
        <w:t>Daniel Byman is the director of the Warfare, Irregular Threats, and Ter­</w:t>
        <w:br/>
        <w:t xml:space="preserve">rorism Program at CSIS. He is also a professor at Georgetown University’s </w:t>
        <w:br/>
        <w:t xml:space="preserve">School of Foreign Service and director of the Security Studies Program. He </w:t>
        <w:br/>
        <w:t xml:space="preserve">is the foreign policy editor for Lawfare and has served as a senior adviser </w:t>
        <w:br/>
        <w:t xml:space="preserve">to the Department of State on the International Security Advisory Board. </w:t>
        <w:br/>
        <w:t xml:space="preserve">He has held positions at the Brookings Institution, the RAND Corporation, </w:t>
        <w:br/>
        <w:t xml:space="preserve">the U.S. intelligence community, the 9/11 Commission, and the Joint 9/11 </w:t>
        <w:br/>
        <w:t xml:space="preserve">Inquiry Staff of the House and Senate Intelligence Committees. Dr. Byman </w:t>
        <w:br/>
        <w:t xml:space="preserve">is a leading researcher and has written widely on a range of topics related </w:t>
        <w:br/>
        <w:t xml:space="preserve">to terrorism, insurgency, intelligence, social media, artificial intelligence, </w:t>
        <w:br/>
        <w:t xml:space="preserve">and the Middle East. He is the author of nine books, including Spreading </w:t>
        <w:br/>
        <w:t xml:space="preserve">Hate: The Global Rise of White Supremacist Terrorism (Oxford, 2022); Road </w:t>
        <w:br/>
        <w:t xml:space="preserve">Warriors: Foreign Fighters in the Armies of Jihad (Oxford, 2019); Al Qaeda, </w:t>
        <w:br/>
        <w:t xml:space="preserve">the Islamic State, and the Global Jihadist Movement: What Everyone Needs to </w:t>
        <w:br/>
        <w:t xml:space="preserve">Know (Oxford, 2015); and A High Price: The Triumphs and Failures of Israeli </w:t>
        <w:br/>
        <w:t xml:space="preserve">Counterterrorism (Oxford, 2011). He is the author or coauthor of almost 200 </w:t>
        <w:br/>
        <w:t xml:space="preserve">academic and policy articles, monographs, and book chapters as well as </w:t>
        <w:br/>
        <w:t>numerous opinion pieces in the New York Times, Wall Street Journal, Wash­</w:t>
        <w:br/>
        <w:t xml:space="preserve">ington Post, and other leading journals. Dr. Byman is a graduate of Amherst </w:t>
        <w:br/>
        <w:t xml:space="preserve">College and received his PhD in political science from the Massachusetts </w:t>
        <w:br/>
        <w:t>Institute of Technology.</w:t>
      </w:r>
    </w:p>
    <w:p>
      <w:r>
        <w:rPr>
          <w:b/>
        </w:rPr>
        <w:t>Page 162</w:t>
      </w:r>
    </w:p>
    <w:p>
      <w:r>
        <w:t>156</w:t>
        <w:br/>
        <w:t>A Report of the CSIS Defense and Security Department</w:t>
        <w:br/>
        <w:t xml:space="preserve">Mark Cancian (Colonel, USMCR, ret.) is a senior adviser with the CSIS </w:t>
        <w:br/>
        <w:t xml:space="preserve">Defense and Security Department. He joined CSIS in April 2015 from the </w:t>
        <w:br/>
        <w:t xml:space="preserve">Office of Management and Budget, where he spent more than seven years </w:t>
        <w:br/>
        <w:t xml:space="preserve">as chief of the Force Structure and Investment Division, working on issues </w:t>
        <w:br/>
        <w:t>such as Department of Defense budget strategy, war funding, and procure­</w:t>
        <w:br/>
        <w:t>ment programs, as well as nuclear weapons development and nonprolifer­</w:t>
        <w:br/>
        <w:t xml:space="preserve">ation activities in the Department of Energy. Previously, he worked on force </w:t>
        <w:br/>
        <w:t xml:space="preserve">structure and acquisition issues in the Office of the Secretary of Defense </w:t>
        <w:br/>
        <w:t xml:space="preserve">and ran research and executive programs at Harvard University’s Kennedy </w:t>
        <w:br/>
        <w:t xml:space="preserve">School of Government. In the military, Colonel Cancian spent over three </w:t>
        <w:br/>
        <w:t xml:space="preserve">decades in the U.S. Marine Corps, active and reserve, serving as an infantry, </w:t>
        <w:br/>
        <w:t xml:space="preserve">artillery, and civil affairs officer and on overseas tours in Vietnam, Desert </w:t>
        <w:br/>
        <w:t xml:space="preserve">Storm, and Iraq (twice). Since 2000, he has been an adjunct faculty member </w:t>
        <w:br/>
        <w:t xml:space="preserve">at the Johns Hopkins School of Advanced International Studies, where he </w:t>
        <w:br/>
        <w:t xml:space="preserve">teaches a course on the connection between policy and analysis. A prolific </w:t>
        <w:br/>
        <w:t>author, he has published over 40 articles on military operations, acqui­</w:t>
        <w:br/>
        <w:t xml:space="preserve">sition, budgets, and strategy and received numerous writing awards. He </w:t>
        <w:br/>
        <w:t xml:space="preserve">graduated with high honors (magna cum laude) from Harvard College and </w:t>
        <w:br/>
        <w:t>with highest honors (Baker scholar) from Harvard Business School.</w:t>
        <w:br/>
        <w:t>Eliot A. Cohen is the Arleigh A. Burke Chair in Strategy at CSIS and pro­</w:t>
        <w:br/>
        <w:t xml:space="preserve">fessor emeritus at Johns Hopkins School of Advanced International Studies </w:t>
        <w:br/>
        <w:t xml:space="preserve">(SAIS), where he has taught since 1990. He received his BA and PhD degrees </w:t>
        <w:br/>
        <w:t xml:space="preserve">from Harvard and taught there and at the U.S. Naval War College before </w:t>
        <w:br/>
        <w:t xml:space="preserve">going to SAIS, where he has also served as the school’s ninth dean. His books </w:t>
        <w:br/>
        <w:t xml:space="preserve">include, most recently, The Hollow Crown: Shakespeare on How Leaders Rise, </w:t>
        <w:br/>
        <w:t xml:space="preserve">Rule, and Fall (Basic Books, 2023), as well as The Big Stick: The Limits of </w:t>
        <w:br/>
        <w:t xml:space="preserve">Soft Power and the Necessity of Military Force (Basic Books, 2017), Conquered </w:t>
        <w:br/>
        <w:t xml:space="preserve">into Liberty: Two Centuries of Battle Along the Great Warpath that Made the </w:t>
        <w:br/>
        <w:t xml:space="preserve">American Way of War (FreePress, 2011) and Supreme Command: Soldiers, </w:t>
        <w:br/>
        <w:t xml:space="preserve">Statesmen, and Leadership in Wartime (Anchor, 2002), among others. He </w:t>
        <w:br/>
        <w:t xml:space="preserve">served in the U.S. Army Reserve, was a director in the Defense Department’s </w:t>
        <w:br/>
        <w:t xml:space="preserve">policy planning staff, led the U.S. Air Force’s multivolume study of the first </w:t>
        <w:br/>
        <w:t xml:space="preserve">Gulf War, and has served in various official advisory positions. From 2007 to </w:t>
        <w:br/>
        <w:t>2009 he was counselor of the Department of State, serving as Secretary Con­</w:t>
        <w:br/>
        <w:t xml:space="preserve">doleezza Rice’s senior adviser, focusing chiefly on issues of war and peace, </w:t>
        <w:br/>
        <w:t xml:space="preserve">including Iraq and Afghanistan. He is a contributing writer at The Atlantic, </w:t>
        <w:br/>
        <w:t xml:space="preserve">and his commentary has also appeared in the Washington Post, Wall Street </w:t>
        <w:br/>
        <w:t>Journal, New York Times, and on major television networks.</w:t>
        <w:br/>
        <w:t xml:space="preserve">Cynthia R. Cook is a senior fellow with the Center for the Industrial Base </w:t>
        <w:br/>
        <w:t xml:space="preserve">in the Defense and Security Department at CSIS. She is widely published on </w:t>
        <w:br/>
        <w:t xml:space="preserve">defense acquisition policy and organization, the defense industrial base, </w:t>
        <w:br/>
        <w:t>new technology development, and weapon systems production and sustain­</w:t>
        <w:br/>
        <w:t xml:space="preserve">ment. Dr. Cook is a member of the editorial board for the Defense Acquisition </w:t>
        <w:br/>
        <w:t>Research Journal and is an adjunct professor at the Pardee RAND Graduate</w:t>
      </w:r>
    </w:p>
    <w:p>
      <w:r>
        <w:rPr>
          <w:b/>
        </w:rPr>
        <w:t>Page 163</w:t>
      </w:r>
    </w:p>
    <w:p>
      <w:r>
        <w:t>157</w:t>
        <w:br/>
        <w:t>War and the Modern Battlefield</w:t>
        <w:br/>
        <w:t xml:space="preserve">School. From 1997 to 2021, Dr. Cook worked as a senior management scientist </w:t>
        <w:br/>
        <w:t xml:space="preserve">at RAND, where she served as the director of the Acquisition and Technology </w:t>
        <w:br/>
        <w:t xml:space="preserve">Policy Center and managed a wide range of studies for components across </w:t>
        <w:br/>
        <w:t xml:space="preserve">the U.S. Department of Defense, along with the Australian Department of </w:t>
        <w:br/>
        <w:t xml:space="preserve">Defense and the UK Ministry of Defense. Previously, Dr. Cook was a research </w:t>
        <w:br/>
        <w:t xml:space="preserve">specialist at the Massachusetts Institute of Technology, working on the Lean </w:t>
        <w:br/>
        <w:t xml:space="preserve">Aerospace Initiative. Before her graduate studies, Dr. Cook worked in New </w:t>
        <w:br/>
        <w:t xml:space="preserve">York as an investment banker, specializing in high-yield finance. She holds </w:t>
        <w:br/>
        <w:t xml:space="preserve">a PhD in sociology from Harvard University and a BS in management from </w:t>
        <w:br/>
        <w:t>the Wharton School of the University of Pennsylvania.</w:t>
        <w:br/>
        <w:t xml:space="preserve">Seamus P. Daniels is a fellow for Defense Budget Analysis in the Defense </w:t>
        <w:br/>
        <w:t xml:space="preserve">and Security Department at CSIS, where he researches issues related to </w:t>
        <w:br/>
        <w:t xml:space="preserve">U.S. and global defense funding, force structure, and military readiness. He </w:t>
        <w:br/>
        <w:t xml:space="preserve">has authored publications on trends in the overall U.S. defense budget, the </w:t>
        <w:br/>
        <w:t xml:space="preserve">legislative process surrounding defense appropriations, defense strategy </w:t>
        <w:br/>
        <w:t xml:space="preserve">and force structure, and NATO burden sharing. Prior to joining CSIS, Mr. </w:t>
        <w:br/>
        <w:t xml:space="preserve">Daniels worked for Government Executive Media Group. He holds an MA in </w:t>
        <w:br/>
        <w:t xml:space="preserve">international relations from Johns Hopkins University School of Advanced </w:t>
        <w:br/>
        <w:t xml:space="preserve">International Studies and an AB from Princeton University’s School of </w:t>
        <w:br/>
        <w:t xml:space="preserve">Public and International Affairs with minors in Near Eastern studies and </w:t>
        <w:br/>
        <w:t>Arabic language and culture.</w:t>
        <w:br/>
        <w:t xml:space="preserve">Hannah Freeman is a program coordinator and research assistant with </w:t>
        <w:br/>
        <w:t xml:space="preserve">the Missile Defense Project at CSIS. Before joining CSIS, she worked as a </w:t>
        <w:br/>
        <w:t xml:space="preserve">research assistant at the Freeman Spogli Institute for International Studies </w:t>
        <w:br/>
        <w:t xml:space="preserve">and as an intern with the U.S. House of Representatives and the Department </w:t>
        <w:br/>
        <w:t xml:space="preserve">of State’s Bureau of Arms Control, Deterrence, and Stability. She holds a BA </w:t>
        <w:br/>
        <w:t>in political science from Stanford University.</w:t>
        <w:br/>
        <w:t xml:space="preserve">Emily Harding is director of the Intelligence, National Security, and </w:t>
        <w:br/>
        <w:t>Technology (INT) Program and vice president of the Defense and Secu­</w:t>
        <w:br/>
        <w:t xml:space="preserve">rity Department (DSD) at CSIS. As the head of the INT Program, Harding </w:t>
        <w:br/>
        <w:t xml:space="preserve">provides thought leadership on the most critical issues facing intelligence </w:t>
        <w:br/>
        <w:t xml:space="preserve">professionals and on the future of intelligence work. In her capacity as vice </w:t>
        <w:br/>
        <w:t xml:space="preserve">president of DSD, she is responsible for leading a team of world-renowned </w:t>
        <w:br/>
        <w:t xml:space="preserve">scholars providing policy solutions that shape national security. Drawing </w:t>
        <w:br/>
        <w:t xml:space="preserve">on her decades of experience in national security, Harding has established </w:t>
        <w:br/>
        <w:t>herself as an expert on how technology is revolutionizing national secu­</w:t>
        <w:br/>
        <w:t xml:space="preserve">rity work. She has also served in a series of high-profile national security </w:t>
        <w:br/>
        <w:t xml:space="preserve">positions at critical moments. While serving as deputy staff director on the </w:t>
        <w:br/>
        <w:t>Senate Select Committee on Intelligence, she led the committee’s investiga­</w:t>
        <w:br/>
        <w:t xml:space="preserve">tion into Russian interference in the 2016 elections, which was lauded for </w:t>
        <w:br/>
        <w:t xml:space="preserve">its bipartisanship. At the Central Intelligence Agency, she led analysts and </w:t>
        <w:br/>
        <w:t xml:space="preserve">analytic programs through moments of crisis, including shepherding the </w:t>
        <w:br/>
        <w:t>Iraq Group during the attempted Islamic State takeover. During a tour at the</w:t>
      </w:r>
    </w:p>
    <w:p>
      <w:r>
        <w:rPr>
          <w:b/>
        </w:rPr>
        <w:t>Page 164</w:t>
      </w:r>
    </w:p>
    <w:p>
      <w:r>
        <w:t>158</w:t>
        <w:br/>
        <w:t>A Report of the CSIS Defense and Security Department</w:t>
        <w:br/>
        <w:t xml:space="preserve">National Security Council, she served as director for Iran. After leaving the </w:t>
        <w:br/>
        <w:t>White House, her team ran the first Office of the Director of National Intelli­</w:t>
        <w:br/>
        <w:t xml:space="preserve">gence–led presidential transition, where she was responsible for briefing the </w:t>
        <w:br/>
        <w:t>incoming administration. Harding is an adjunct lecturer at the Johns Hop­</w:t>
        <w:br/>
        <w:t xml:space="preserve">kins School of Advanced International Studies. Her analysis has appeared in </w:t>
        <w:br/>
        <w:t xml:space="preserve">the Wall Street Journal, BBC, NPR, Bloomberg, and other outlets. She holds a </w:t>
        <w:br/>
        <w:t xml:space="preserve">master’s degree from Harvard University’s Kennedy School of Government </w:t>
        <w:br/>
        <w:t>and a bachelor’s degree from the University of Virginia.</w:t>
        <w:br/>
        <w:t xml:space="preserve">Benjamin Jensen is director of the Futures Lab and a senior fellow for the </w:t>
        <w:br/>
        <w:t xml:space="preserve">Defense and Security Department at CSIS. At CSIS, Dr. Jensen leads research </w:t>
        <w:br/>
        <w:t xml:space="preserve">initiatives on applying data science and AI and machine learning to study </w:t>
        <w:br/>
        <w:t xml:space="preserve">the changing character of war and statecraft. Under his leadership, Futures </w:t>
        <w:br/>
        <w:t xml:space="preserve">Lab has pioneered building AI applications into wargames and innovative </w:t>
        <w:br/>
        <w:t xml:space="preserve">scenario exercises. The exercise topics range from major war, competitive </w:t>
        <w:br/>
        <w:t xml:space="preserve">strategy, and national mobilization to economic security, energy politics, </w:t>
        <w:br/>
        <w:t xml:space="preserve">and national resilience. He is also the Frank E. Petersen Chair for Emerging </w:t>
        <w:br/>
        <w:t>Technology and a professor of strategic studies at the Marine Corps Univer­</w:t>
        <w:br/>
        <w:t>sity School of Advanced Warfighting (MCU). At MCU, he leads a research pro­</w:t>
        <w:br/>
        <w:t xml:space="preserve">gram on future war and teaches seminars on modern operational art and </w:t>
        <w:br/>
        <w:t xml:space="preserve">joint-all domain operations. Dr. Jensen has authored five books including </w:t>
        <w:br/>
        <w:t xml:space="preserve">Information at War: Military Innovation, Battle Networks, and the Future of </w:t>
        <w:br/>
        <w:t xml:space="preserve">Artificial Intelligence (Georgetown University Press, 2022), Military Strategy </w:t>
        <w:br/>
        <w:t xml:space="preserve">in the 21st Century: People, Connectivity, and Competition (Cambria, 2018), </w:t>
        <w:br/>
        <w:t>Cyber Strategy: The Evolving Character of Power and Coercion (Oxford Univer­</w:t>
        <w:br/>
        <w:t xml:space="preserve">sity Press, 2018), and Forging the Sword: Doctrinal Change in the U.S. Army </w:t>
        <w:br/>
        <w:t xml:space="preserve">(Stanford University Press 2016). He also served as senior research director </w:t>
        <w:br/>
        <w:t xml:space="preserve">for the U.S. Cyberspace Solarium Commission and is a reserve officer in </w:t>
        <w:br/>
        <w:t xml:space="preserve">the U.S. Army, with command experience from platoon to battalion. Dr. </w:t>
        <w:br/>
        <w:t xml:space="preserve">Jensen graduated from the University of Wisconsin-Madison and earned his </w:t>
        <w:br/>
        <w:t>MA and PhD from the American University School of International Service.</w:t>
        <w:br/>
        <w:t xml:space="preserve">Seth G. Jones is president of the Defense and Security Department and </w:t>
        <w:br/>
        <w:t xml:space="preserve">Harold Brown Chair at the Center for Strategic and International Studies </w:t>
        <w:br/>
        <w:t xml:space="preserve">(CSIS). He focuses on defense strategy, military operations, the defense </w:t>
        <w:br/>
        <w:t xml:space="preserve">industrial base, and irregular warfare. He leads a bipartisan team of over </w:t>
        <w:br/>
        <w:t xml:space="preserve">150 resident and non-resident staff that conduct policy-relevant research </w:t>
        <w:br/>
        <w:t xml:space="preserve">and analysis on defense and national security issues. Dr. Jones currently </w:t>
        <w:br/>
        <w:t xml:space="preserve">serves as a Commissioner on the Congressionally established Afghanistan </w:t>
        <w:br/>
        <w:t xml:space="preserve">War Commission. He also teaches at the Center for Homeland Defense and </w:t>
        <w:br/>
        <w:t>Security (CHDS) at the U.S. Naval Postgraduate School.</w:t>
        <w:br/>
        <w:t xml:space="preserve">Prior to CSIS, Dr. Jones was director of the International Security and </w:t>
        <w:br/>
        <w:t xml:space="preserve">Defense Policy Center at the RAND Corporation. Before that, he served in </w:t>
        <w:br/>
        <w:t xml:space="preserve">several positions in the Office of the Secretary of Defense and U.S. Special </w:t>
        <w:br/>
        <w:t>Operations Command. He served as representative for the commander, U.S.</w:t>
      </w:r>
    </w:p>
    <w:p>
      <w:r>
        <w:rPr>
          <w:b/>
        </w:rPr>
        <w:t>Page 165</w:t>
      </w:r>
    </w:p>
    <w:p>
      <w:r>
        <w:t>159</w:t>
        <w:br/>
        <w:t>War and the Modern Battlefield</w:t>
        <w:br/>
        <w:t>Special Operations Command, to the assistant secretary of defense for spe­</w:t>
        <w:br/>
        <w:t xml:space="preserve">cial operations. He was also a plans officer and adviser to the commanding </w:t>
        <w:br/>
        <w:t xml:space="preserve">general, U.S. Special Operations Forces, in Afghanistan (Combined Forces </w:t>
        <w:br/>
        <w:t xml:space="preserve">Special Operations Component Command–Afghanistan). Dr. Jones served </w:t>
        <w:br/>
        <w:t>on a congressionally mandated panel that reviewed the FBI’s implementa­</w:t>
        <w:br/>
        <w:t>tion of counterterrorism recommendations contained in the 9/11 Commis­</w:t>
        <w:br/>
        <w:t xml:space="preserve">sion Report. He is author of The American Edge: The Military Tech Nexus and </w:t>
        <w:br/>
        <w:t xml:space="preserve">the Sources of Great Power Dominance (Oxford, 2025), Three Dangerous Men: </w:t>
        <w:br/>
        <w:t xml:space="preserve">Russia, China, Iran, and the Rise of Irregular Warfare (W.W. Norton, 2021), </w:t>
        <w:br/>
        <w:t xml:space="preserve">A Covert Action: Reagan, the CIA, and the Cold War Struggle in Poland (W.W. </w:t>
        <w:br/>
        <w:t xml:space="preserve">Norton, 2018), Waging Insurgent Warfare: Lessons from the Vietcong to the </w:t>
        <w:br/>
        <w:t xml:space="preserve">Islamic State (Oxford University Press, 2016), Hunting in the Shadows: The </w:t>
        <w:br/>
        <w:t xml:space="preserve">Pursuit of al Qa’ida since 9/11 (W.W. Norton, 2012), and In the Graveyard of </w:t>
        <w:br/>
        <w:t xml:space="preserve">Empires: America’s War in Afghanistan (W.W. Norton, 2009). Dr. Jones has </w:t>
        <w:br/>
        <w:t xml:space="preserve">published articles in a range of journals, including Foreign Affairs, Foreign </w:t>
        <w:br/>
        <w:t xml:space="preserve">Policy, and International Security, and news outlets like the New York Times, </w:t>
        <w:br/>
        <w:t>Washington Post, and Wall Street Journal. He is a graduate of Bowdoin Col­</w:t>
        <w:br/>
        <w:t>lege and received his MA and PhD from the University of Chicago.</w:t>
        <w:br/>
        <w:t xml:space="preserve">Thomas Karako is the director of the Missile Defense Project and a senior </w:t>
        <w:br/>
        <w:t xml:space="preserve">fellow with the Defense and Security Department at CSIS, where he arrived </w:t>
        <w:br/>
        <w:t xml:space="preserve">in 2014. His research focuses on national security, missile defense, nuclear </w:t>
        <w:br/>
        <w:t>deterrence, and public law. In 2010–2011, he was an American Political Sci­</w:t>
        <w:br/>
        <w:t xml:space="preserve">ence Association congressional fellow, working with the professional staff </w:t>
        <w:br/>
        <w:t>of the House Armed Services Committee and the Subcommittee on Strate­</w:t>
        <w:br/>
        <w:t xml:space="preserve">gic Forces on U.S. strategic forces policy, nonproliferation, and NATO. Dr. </w:t>
        <w:br/>
        <w:t xml:space="preserve">Karako received his PhD from Claremont Graduate University and his BA </w:t>
        <w:br/>
        <w:t>from the University of Dallas.</w:t>
        <w:br/>
        <w:t xml:space="preserve">Elizabeth Kos is a former program manager and research associate with </w:t>
        <w:br/>
        <w:t>the CSIS Project on Nuclear Issues.</w:t>
        <w:br/>
        <w:t xml:space="preserve">Aosheng Pusztaszeri is a research assistant with the Intelligence, National </w:t>
        <w:br/>
        <w:t xml:space="preserve">Security, and Technology Program at CSIS, where he focuses on emerging </w:t>
        <w:br/>
        <w:t xml:space="preserve">technologies and their implications for national security. Before joining </w:t>
        <w:br/>
        <w:t xml:space="preserve">CSIS, he interned in the U.S. Senate and the U.S. House of Representatives </w:t>
        <w:br/>
        <w:t xml:space="preserve">and served as an undergraduate research assistant in Cornell University’s </w:t>
        <w:br/>
        <w:t xml:space="preserve">Department of Government. Aosheng holds a BA in government and history </w:t>
        <w:br/>
        <w:t>from Cornell University.</w:t>
        <w:br/>
        <w:t xml:space="preserve">Joseph Rodgers is deputy director and fellow with the Project on Nuclear </w:t>
        <w:br/>
        <w:t xml:space="preserve">Issues in the International Security Program at CSIS. His research focuses </w:t>
        <w:br/>
        <w:t xml:space="preserve">on the nuclear non-proliferation regime, U.S. nuclear modernization, and </w:t>
        <w:br/>
        <w:t xml:space="preserve">open-source intelligence. Joseph has led research projects on nuclear arms </w:t>
        <w:br/>
        <w:t xml:space="preserve">control, deterrence, and disarmament. He is a PhD student in the biodefense </w:t>
        <w:br/>
        <w:t xml:space="preserve">program at George Mason University. Previously, Joseph worked as a graduate </w:t>
        <w:br/>
        <w:t>research assistant at the James Martin Center for Nonproliferation Studies</w:t>
      </w:r>
    </w:p>
    <w:p>
      <w:r>
        <w:rPr>
          <w:b/>
        </w:rPr>
        <w:t>Page 166</w:t>
      </w:r>
    </w:p>
    <w:p>
      <w:r>
        <w:t>160</w:t>
        <w:br/>
        <w:t>A Report of the CSIS Defense and Security Department</w:t>
        <w:br/>
        <w:t xml:space="preserve">and interned with the United Nations Institute for Disarmament Research. </w:t>
        <w:br/>
        <w:t xml:space="preserve">Joseph holds an MA in nonproliferation and terrorism from the Middlebury </w:t>
        <w:br/>
        <w:t xml:space="preserve">Institute for International Studies and a BA in politics from the University of </w:t>
        <w:br/>
        <w:t>California, Santa Cruz.</w:t>
        <w:br/>
        <w:t>Clayton Swope is the deputy director of the Aerospace Security Proj­</w:t>
        <w:br/>
        <w:t xml:space="preserve">ect and a senior fellow in the Defense and Security Department at CSIS. </w:t>
        <w:br/>
        <w:t xml:space="preserve">Before joining CSIS, Swope led national security and cybersecurity public </w:t>
        <w:br/>
        <w:t>policy for Amazon’s Project Kuiper, an initiative to increase global broad­</w:t>
        <w:br/>
        <w:t xml:space="preserve">band access through a constellation of satellites in low Earth orbit. While at </w:t>
        <w:br/>
        <w:t xml:space="preserve">Amazon, he also worked on cloud policy issues. Prior to his time at Amazon, </w:t>
        <w:br/>
        <w:t xml:space="preserve">Swope served as a senior adviser on national security, space, foreign affairs, </w:t>
        <w:br/>
        <w:t>and technology policy issues for a member of the U.S. House of Represen­</w:t>
        <w:br/>
        <w:t xml:space="preserve">tatives. He also worked for more than 14 years at the Central Intelligence </w:t>
        <w:br/>
        <w:t xml:space="preserve">Agency, serving largely in the Directorate of Science and Technology. He </w:t>
        <w:br/>
        <w:t xml:space="preserve">holds a bachelor of science in mechanical engineering from the University </w:t>
        <w:br/>
        <w:t>of Notre Dame.</w:t>
        <w:br/>
        <w:t xml:space="preserve">Sofia Triana is a program coordinator for the Warfare, Irregular Threats, </w:t>
        <w:br/>
        <w:t xml:space="preserve">and Terrorism Program at CSIS. Before joining CSIS, she worked on U.S. </w:t>
        <w:br/>
        <w:t xml:space="preserve">Department of State public diplomacy programs at World Learning and </w:t>
        <w:br/>
        <w:t>served as an associate at a DC-based political communications and adver­</w:t>
        <w:br/>
        <w:t xml:space="preserve">tising firm. Sofia graduated Phi Beta Kappa from the University of North </w:t>
        <w:br/>
        <w:t xml:space="preserve">Carolina at Chapel Hill, where she earned a BA in U.S. history and peace, </w:t>
        <w:br/>
        <w:t>war, and defense.</w:t>
        <w:br/>
        <w:t xml:space="preserve">Heather Williams is the director of the Project on Nuclear Issues and </w:t>
        <w:br/>
        <w:t xml:space="preserve">a senior fellow in the Defense and Security Department at CSIS. She is a </w:t>
        <w:br/>
        <w:t xml:space="preserve">member of the Defense Science Board, an associate fellow with the Project </w:t>
        <w:br/>
        <w:t xml:space="preserve">on Managing the Atom in the Belfer Center for Science and International </w:t>
        <w:br/>
        <w:t xml:space="preserve">Affairs at the Harvard Kennedy School, and a senior associate with the Royal </w:t>
        <w:br/>
        <w:t xml:space="preserve">United Services Institute in London. Before joining CSIS, Dr. Williams was a </w:t>
        <w:br/>
        <w:t xml:space="preserve">visiting fellow with the Project on Managing the Atom and a Stanton nuclear </w:t>
        <w:br/>
        <w:t xml:space="preserve">security fellow in the Security Studies Program at MIT. Until 2022, she was a </w:t>
        <w:br/>
        <w:t xml:space="preserve">senior lecturer (associate professor) at King’s College London and served as </w:t>
        <w:br/>
        <w:t>a specialist adviser to the House of Lords International Relations Commit­</w:t>
        <w:br/>
        <w:t xml:space="preserve">tee. Dr. Williams has a PhD in war studies from King’s College London, an </w:t>
        <w:br/>
        <w:t xml:space="preserve">MA in security policy studies from the George Washington University, and </w:t>
        <w:br/>
        <w:t>a BA in international relations and Russian studies from Boston University.</w:t>
      </w:r>
    </w:p>
    <w:p>
      <w:r>
        <w:rPr>
          <w:b/>
        </w:rPr>
        <w:t>Page 167</w:t>
      </w:r>
    </w:p>
    <w:p>
      <w:r>
        <w:t>Endnotes</w:t>
      </w:r>
    </w:p>
    <w:p>
      <w:r>
        <w:rPr>
          <w:b/>
        </w:rPr>
        <w:t>Page 168</w:t>
      </w:r>
    </w:p>
    <w:p>
      <w:r>
        <w:t>162</w:t>
        <w:br/>
        <w:t>A Report of the CSIS Defense and Security Department</w:t>
        <w:br/>
        <w:t>INTRODUCTION: HOW TO THINK ABOUT MODERN WARFARE</w:t>
        <w:br/>
        <w:t>1</w:t>
        <w:tab/>
        <w:br/>
        <w:t xml:space="preserve">For more on this theme, see Cyril Falls, One Hundred Years of War, 1850-1950 (New York: </w:t>
        <w:br/>
        <w:t xml:space="preserve">Collier, 1953); Williamson Murray, The Dark Path: The Structure of War and the Rise of the </w:t>
        <w:br/>
        <w:t>West (New Haven, CT: Yale University Press, 2024).</w:t>
        <w:br/>
        <w:t>2</w:t>
        <w:tab/>
        <w:br/>
        <w:t xml:space="preserve">Brent M. Eastwood, “Russia’s Black Sea Fleet Is Now ‘Functionally Inactive’,” </w:t>
        <w:br/>
        <w:t>19FortyFive, February 3, 2025, https://www.19fortyfive.com/2025/02/russias-black-sea-</w:t>
        <w:br/>
        <w:t>fleet-is-now-functionally-inactive/.</w:t>
        <w:br/>
        <w:t>3</w:t>
        <w:tab/>
        <w:br/>
        <w:t xml:space="preserve">U.S. Government Accountability Office, In-Space Servicing, Assembly, and </w:t>
        <w:br/>
        <w:t xml:space="preserve">Manufacturing: Benefits, Challenges, and Policy Options, GAO-25-107555 (Washington, </w:t>
        <w:br/>
        <w:t>DC: U.S. Government Accountability Office, July 2025), https://www.gao.gov/products/</w:t>
        <w:br/>
        <w:t>gao-25-107555.</w:t>
        <w:br/>
        <w:t>ADVERSARIES AND THE FUTURE OF COMPETITION</w:t>
        <w:br/>
        <w:t>1</w:t>
        <w:tab/>
        <w:br/>
        <w:t xml:space="preserve">While this chapter focuses on China, Russia, Iran, and North Korea, it assumes that </w:t>
        <w:br/>
        <w:t>cooperation with other countries could also increase.</w:t>
        <w:br/>
        <w:t>2</w:t>
        <w:tab/>
        <w:br/>
        <w:t xml:space="preserve">Andrew Radin and Clint Reach, Russian Views of the International Order (Santa Monica: </w:t>
        <w:br/>
        <w:t xml:space="preserve">RAND, May 2017), https://www.rand.org/pubs/research_reports/RR1826.html; and </w:t>
        <w:br/>
        <w:t xml:space="preserve">Ruonan Liu and Songpo Yang, “China and the Liberal International Order: A Pragmatic </w:t>
        <w:br/>
        <w:t>and Dynamic Approach,” International Affairs 99, no. 4 (July 2023): 1383–1400, https://</w:t>
        <w:br/>
        <w:t>doi.org/10.1093/ia/iiad169.</w:t>
        <w:br/>
        <w:t>3</w:t>
        <w:tab/>
        <w:br/>
        <w:t xml:space="preserve">Philip Zelikow, “Confronting Another Axis? History, Humility, and Wishful Thinking,” </w:t>
        <w:br/>
        <w:t>Texas National Security Review 7, no. 3 (Summer 2024): 90, https://tnsr.org/2024/05/</w:t>
        <w:br/>
        <w:t xml:space="preserve">confronting-another-axis-history-humility-and-wishful-thinking/. </w:t>
        <w:br/>
        <w:t>4</w:t>
        <w:tab/>
        <w:br/>
        <w:t xml:space="preserve">Xi Jinping, “Speech at ‘The Road to Rejuvenation’,” China Copyright and Media, </w:t>
        <w:br/>
        <w:t>November 29, 2012, https://chinacopyrightandmedia.wordpress.com/2012/11/29/</w:t>
        <w:br/>
        <w:t xml:space="preserve">speech-at-the-road-to-rejuvenation/. </w:t>
        <w:br/>
        <w:t>5</w:t>
        <w:tab/>
        <w:br/>
        <w:t xml:space="preserve">Senior U.S. and European government officials, in discussion with the author, 2025; </w:t>
        <w:br/>
        <w:t xml:space="preserve">and U.S. Department of the Treasury, “Treasury Targets Actors Involved in Drone </w:t>
        <w:br/>
        <w:t>Production for Russia’s War Against Ukraine,” press release, October 17, 2024, https://</w:t>
        <w:br/>
        <w:t>home.treasury.gov/news/press-releases/jy2651.</w:t>
        <w:br/>
        <w:t>6</w:t>
        <w:tab/>
        <w:br/>
        <w:t xml:space="preserve">Steve Holland and Susan Heavey, “US Says China Is Boosting Russia’s War Machine in </w:t>
        <w:br/>
        <w:t>Ukraine,” Reuters, April 15, 2024, https://www.reuters.com/world/us-says-china-is-</w:t>
        <w:br/>
        <w:t xml:space="preserve">boosting-russias-war-machine-ukraine-2024-04-12/. </w:t>
        <w:br/>
        <w:t>7</w:t>
        <w:tab/>
        <w:br/>
        <w:t xml:space="preserve">See, for example, U.S. Department of the Treasury, “U.S. Continues to Degrade Russia’s </w:t>
        <w:br/>
        <w:t xml:space="preserve">Military-Industrial Base and Target Third-Country Support with Nearly 300 New </w:t>
        <w:br/>
        <w:t>Sanctions,” press release, May 1, 2024, https://home.treasury.gov/news/press-releases/</w:t>
        <w:br/>
        <w:t xml:space="preserve">jy2318/. </w:t>
        <w:br/>
        <w:t>8</w:t>
        <w:tab/>
        <w:br/>
        <w:t xml:space="preserve">U.S. government officials, in discussion with the author, 2025; and Office of the Director </w:t>
        <w:br/>
        <w:t xml:space="preserve">of National Intelligence, Support Provided by the People’s Republic of China to Russia </w:t>
        <w:br/>
        <w:t>(Washington, DC: Office of the Director of National Intelligence, July 2023), https://</w:t>
        <w:br/>
        <w:t>democrats-intelligence.house.gov/uploadedfiles/odni_report_on_chinese_support_to_</w:t>
        <w:br/>
        <w:t xml:space="preserve">russia.pdf. </w:t>
        <w:br/>
        <w:t>9</w:t>
        <w:tab/>
        <w:br/>
        <w:t>U.S. Department of the Treasury, “U.S. Continues.”</w:t>
        <w:br/>
        <w:t>10</w:t>
        <w:tab/>
        <w:br/>
        <w:t xml:space="preserve">See, for example, Omar Al-Ghusbi and Conrad Rousseau, Airborne Axis: Inside the </w:t>
        <w:br/>
        <w:t xml:space="preserve">Deal That Brought Iranian Drone Production to Russia (Washington, DC: C4ADS, May </w:t>
        <w:br/>
        <w:t xml:space="preserve">2025), https://c4ads.org/reports/airborne-axis/; U.S. Defense Intelligence Agency, “DIA </w:t>
        <w:br/>
        <w:t xml:space="preserve">Releases Updated Report on Russia’s Use of Lethal Iranian Unmanned Aerial Vehicles </w:t>
        <w:br/>
        <w:t>(UAVs) in Ukraine,” press release, August 25, 2023, https://www.dia.mil/News-Features/</w:t>
        <w:br/>
        <w:t>Articles/Article-View/Article/3504948/dia-releases-updated-report-on-russias-use-</w:t>
        <w:br/>
        <w:t>of-lethal-iranian-unmanned-aerial-ve/; and C. Todd Lopez, “Iran Gives Russia Short-</w:t>
        <w:br/>
        <w:t xml:space="preserve">Range Missiles, While U.S., Partners Expect to Keep Bolstering Ukrainian Air Defense,” </w:t>
        <w:br/>
        <w:t>U.S. Department of Defense, September 10, 2024, https://www.defense.gov/News/</w:t>
        <w:br/>
        <w:t>News-Stories/Article/Article/3901774/iran-gives-russia-short-range-missiles-while-us-</w:t>
      </w:r>
    </w:p>
    <w:p>
      <w:r>
        <w:rPr>
          <w:b/>
        </w:rPr>
        <w:t>Page 169</w:t>
      </w:r>
    </w:p>
    <w:p>
      <w:r>
        <w:t>163</w:t>
        <w:br/>
        <w:t>War and the Modern Battlefield</w:t>
        <w:br/>
        <w:t xml:space="preserve">partners-expect-to-keep-bolster/. </w:t>
        <w:br/>
        <w:t>11</w:t>
        <w:tab/>
        <w:br/>
        <w:t xml:space="preserve">Mary Ilyushina, “Russia’s Deadly Drone Industry Upgraded with Iran’s Help, </w:t>
        <w:br/>
        <w:t>Report Says,” Washington Post, May 29, 2025, https://www.washingtonpost.com/</w:t>
        <w:br/>
        <w:t xml:space="preserve">world/2025/05/29/russia-iran-drone-cooperation-industry/; and Al-Ghusbi and </w:t>
        <w:br/>
        <w:t>Rousseau, Airborne Axis.</w:t>
        <w:br/>
        <w:t>12</w:t>
        <w:tab/>
        <w:br/>
        <w:t xml:space="preserve">“Iran’s Revolutionary Guards Commander Says Iran Purchased Russian-Made Sukhoi </w:t>
        <w:br/>
        <w:t>35 Fighter Jets,” Reuters, January 27, 2025, https://www.reuters.com/business/</w:t>
        <w:br/>
        <w:t>aerospace-defense/irans-revolutionary-guards-commander-says-iran-purchased-</w:t>
        <w:br/>
        <w:t xml:space="preserve">russian-made-sukhoi-35-2025-01-27/; and Maya Carlin, “Iran Finally Admits to Buying </w:t>
        <w:br/>
        <w:t>Russian Su-35 Fighters,” National Interest, January 28, 2025, https://nationalinterest.</w:t>
        <w:br/>
        <w:t xml:space="preserve">org/blog/buzz/iran-finally-admits-to-buying-russian-su-35-fighters. </w:t>
        <w:br/>
        <w:t>13</w:t>
        <w:tab/>
        <w:br/>
        <w:t xml:space="preserve">Justin McCurry, “From Ammunition to Ballistic Missiles: How North Korea Arms Russia </w:t>
        <w:br/>
        <w:t>in the Ukraine War,” The Guardian, April 25, 2025, https://www.theguardian.com/</w:t>
        <w:br/>
        <w:t xml:space="preserve">world/2025/apr/25/how-north-korea-arms-russia-in-ukraine-war; Tom Balmforth </w:t>
        <w:br/>
        <w:t xml:space="preserve">and Mariano Zafra, “Thousands of Troops, Millions of Shells,” Reuters, April 15, </w:t>
        <w:br/>
        <w:t>2025, https://www.reuters.com/graphics/UKRAINE-CRISIS/NORTHKOREA-RUSSIA/</w:t>
        <w:br/>
        <w:t xml:space="preserve">lgvdxqjwbvo/; Dasl Yoon and Matthew Luxmoore, “Satellite Images Show North Korea </w:t>
        <w:br/>
        <w:t>Boosting Arms Flow to Russia,” Wall Street Journal, December 23, 2024, https://www.</w:t>
        <w:br/>
        <w:t xml:space="preserve">wsj.com/world/russia-north-korea-weapons-shipment-676d7f52; and U.S. Defense </w:t>
        <w:br/>
        <w:t xml:space="preserve">Intelligence Agency, North Korea: Enabling Russian Missile Strikes Against Ukraine </w:t>
        <w:br/>
        <w:t>(Washington, DC: Defense Intelligence Agency, May 2024), https://www.dia.mil/</w:t>
        <w:br/>
        <w:t>Portals/110/Documents/News/Military_Power_Publications/DPRK_Russia_NK_Enabling_</w:t>
        <w:br/>
        <w:t xml:space="preserve">Russian_Missile_Strikes_Against_Ukraine.pdf. </w:t>
        <w:br/>
        <w:t>14</w:t>
        <w:tab/>
        <w:br/>
        <w:t xml:space="preserve">See, for example, Brian Spegele, “The Chinese Satellite Firm Washington Accuses of </w:t>
        <w:br/>
        <w:t>Helping U.S. Foes,” Wall Street Journal, April 26, 2025, https://www.wsj.com/world/</w:t>
        <w:br/>
        <w:t xml:space="preserve">china/the-chinese-satellite-firm-washington-accuses-of-helping-u-s-foes-b5e68d2e; and </w:t>
        <w:br/>
        <w:t xml:space="preserve">Sudarsan Raghavan, Saleh al-Batati, and Benoit Faucon, “U.S. Accuses China of Helping </w:t>
        <w:br/>
        <w:t>the Houthis Target Their Attacks,” Wall Street Journal, April 18, 2025, https://www.wsj.</w:t>
        <w:br/>
        <w:t>com/world/middle-east/u-s-accuses-china-of-helping-the-houthis-target-their-attacks-</w:t>
        <w:br/>
        <w:t xml:space="preserve">e56264da. </w:t>
        <w:br/>
        <w:t>15</w:t>
        <w:tab/>
        <w:br/>
        <w:t xml:space="preserve">Christy Lee, “Analysts: Russia–North Korea Military Ties Pose Dilemma for China,” </w:t>
        <w:br/>
        <w:t>Voice of America, February 1, 2024, https://www.voanews.com/a/analysts-russia-north-</w:t>
        <w:br/>
        <w:t xml:space="preserve">korea-military-ties-pose-dilemma-for-china/7467749.html; and Lingling Wei, Ann M. </w:t>
        <w:br/>
        <w:t xml:space="preserve">Simmons, and Timothy W. Martin, “Behind Putin Visit, Unease in Beijing over His </w:t>
        <w:br/>
        <w:t>Potential Next Stop: North Korea,” Wall Street Journal, May 19, 2024, https://www.wsj.</w:t>
        <w:br/>
        <w:t>com/world/behind-putin-visit-unease-in-beijing-over-his-potential-next-stop-north-</w:t>
        <w:br/>
        <w:t xml:space="preserve">korea-28b82cf5. </w:t>
        <w:br/>
        <w:t>16</w:t>
        <w:tab/>
        <w:br/>
        <w:t xml:space="preserve">Bruce W. Bennett, “North Korea and China Aren’t the Allies You Think They </w:t>
        <w:br/>
        <w:t>Are,” RAND, Commentary, September 27, 2023, https://www.rand.org/pubs/</w:t>
        <w:br/>
        <w:t xml:space="preserve">commentary/2023/09/north-korea-and-china-arent-the-allies-you-think-they.html. </w:t>
        <w:br/>
        <w:t>17</w:t>
        <w:tab/>
        <w:br/>
        <w:t xml:space="preserve">Reuters, “China Maintains Stance on Disputed Gulf Islands Despite Iran’s Anger,” </w:t>
        <w:br/>
        <w:t>Reuters, June 3, 2024, https://www.reuters.com/world/china-maintains-stance-</w:t>
        <w:br/>
        <w:t xml:space="preserve">disputed-gulf-islands-despite-irans-anger-2024-06-03/; Associated Press, “Iran </w:t>
        <w:br/>
        <w:t xml:space="preserve">Summons Russian Envoy over Statement on Persian Gulf Disputed Islands,” Reuters, </w:t>
        <w:br/>
        <w:t>December 24, 2023, https://www.voanews.com/a/iran-summons-russian-envoy-over-</w:t>
        <w:br/>
        <w:t xml:space="preserve">statement-on-persian-gulf-disputed-islands-/7410524.html; and Tala Taslimi, “Iran </w:t>
        <w:br/>
        <w:t xml:space="preserve">Grows Wary of Russia amid Moscow’s Support for UAE in Island Spat,” Nikkei Asia, July </w:t>
        <w:br/>
        <w:t>23, 2023, https://asia.nikkei.com/Politics/International-relations/Iran-grows-wary-of-</w:t>
        <w:br/>
        <w:t xml:space="preserve">Russia-amid-Moscow-s-support-for-UAE-in-island-spat. </w:t>
        <w:br/>
        <w:t>18</w:t>
        <w:tab/>
        <w:br/>
        <w:t xml:space="preserve">Stephen M. Walt, The Origins of Alliances (Ithaca: Cornell University Press, 1987), 17–49. </w:t>
        <w:br/>
        <w:t xml:space="preserve">Also see John J. Mearsheimer, The Tragedy of Great Power Politics (New York: W. W. </w:t>
        <w:br/>
        <w:t>Norton, 2001), 48, 156, 269.</w:t>
        <w:br/>
        <w:t>19</w:t>
        <w:tab/>
        <w:br/>
        <w:t xml:space="preserve">As used here, “ideologies” refers to the principles of governance to which </w:t>
        <w:br/>
        <w:t xml:space="preserve">policymakers are dedicated, including the core institutional, economic, or social goals </w:t>
        <w:br/>
        <w:t xml:space="preserve">they attempt to implement in their countries. Examples include whether leaders </w:t>
        <w:br/>
        <w:t>support authoritarian or democratic political institutions, capitalist or socialist</w:t>
      </w:r>
    </w:p>
    <w:p>
      <w:r>
        <w:rPr>
          <w:b/>
        </w:rPr>
        <w:t>Page 170</w:t>
      </w:r>
    </w:p>
    <w:p>
      <w:r>
        <w:t>164</w:t>
        <w:br/>
        <w:t>A Report of the CSIS Defense and Security Department</w:t>
        <w:br/>
        <w:t xml:space="preserve">economic systems, or religious or secular values. See, for example, Mark L. Haas, </w:t>
        <w:br/>
        <w:t xml:space="preserve">“When Do Ideological Enemies Ally?,” International Security 46, no. 1 (Summer 2021): </w:t>
        <w:br/>
        <w:t>104–46, https://doi.org/10.1162/isec_a_00413.</w:t>
        <w:br/>
        <w:t>20</w:t>
        <w:tab/>
        <w:br/>
        <w:t xml:space="preserve">Hans J. Morgenthau, Politics Among Nations: The Struggle for Power and Peace, Fourth </w:t>
        <w:br/>
        <w:t xml:space="preserve">Edition (New York: Alfred A. Knopf, 1967), 177–78. </w:t>
        <w:br/>
        <w:t>21</w:t>
        <w:tab/>
        <w:br/>
        <w:t xml:space="preserve">See, for example, Kenneth N. Waltz, Man, the State, and War: A Theoretical Analysis </w:t>
        <w:br/>
        <w:t>(New York: Columbia University Press, 2001).</w:t>
        <w:br/>
        <w:t>22</w:t>
        <w:tab/>
        <w:br/>
        <w:t>Christopher S. Chivvis and Jack Keating, “How Evil? Deconstructing the New Russia–</w:t>
        <w:br/>
        <w:t>China–Iran–North Korea Axis,” Survival 66, no. 6 (December 2024): 51–66, https://doi.</w:t>
        <w:br/>
        <w:t>org/10.1080/00396338.2024.2432198.</w:t>
        <w:br/>
        <w:t>23</w:t>
        <w:tab/>
        <w:br/>
        <w:t>See, for example, Walt, Origins.</w:t>
        <w:br/>
        <w:t>24</w:t>
        <w:tab/>
        <w:br/>
        <w:t xml:space="preserve">Mathew George et al., Trends in International Arms Transfers, 2024 (Stockholm: SIPRI, </w:t>
        <w:br/>
        <w:t xml:space="preserve">March 2025), 7, https://www.sipri.org/sites/default/files/2025-03/fs_2503_at_2024_0.pdf. </w:t>
        <w:br/>
        <w:t>25</w:t>
        <w:tab/>
        <w:br/>
        <w:t xml:space="preserve">Derek Solen, The Truth About the Sino-Russian Combined Patrols (Tokyo: JASDF Air </w:t>
        <w:br/>
        <w:t>and Space Institute, July 2025), https://www.mod.go.jp/asdf/meguro/center/Eimg/</w:t>
        <w:br/>
        <w:t>EJASIreport20250630.pdf.</w:t>
        <w:br/>
        <w:t>26</w:t>
        <w:tab/>
        <w:br/>
        <w:t xml:space="preserve">“Iran, Russia, China Conduct Joint Naval Drills in Gulf of Oman,” Al Jazeera, March 12, </w:t>
        <w:br/>
        <w:t>2025, https://www.aljazeera.com/news/2025/3/12/iran-russia-china-conduct-joint-</w:t>
        <w:br/>
        <w:t xml:space="preserve">naval-drills-in-gulf-of-oman. </w:t>
        <w:br/>
        <w:t>27</w:t>
        <w:tab/>
        <w:br/>
        <w:t xml:space="preserve">Brian G. Carlson, “The Growing Significance of China-Russia Defense Cooperation,” </w:t>
        <w:br/>
        <w:t>Strategic Studies Institute, U.S. Army War College, September 18, 2024, https://ssi.</w:t>
        <w:br/>
        <w:t>armywarcollege.edu/SSI-Media/Recent-Publications/Display/Article/3908561/the-</w:t>
        <w:br/>
        <w:t xml:space="preserve">growing-significance-of-china-russia-defense-cooperation/. </w:t>
        <w:br/>
        <w:t>28</w:t>
        <w:tab/>
        <w:br/>
        <w:t xml:space="preserve">Antoni Slodkowski and Laurie Chen, “China’s Xi Affirms ‘No Limits’ Partnership with </w:t>
        <w:br/>
        <w:t>Putin in Call on Ukraine War Anniversary,” Reuters, February 24, 2025, https://www.</w:t>
        <w:br/>
        <w:t>reuters.com/world/xi-putin-hold-phone-call-ukraine-war-anniversary-state-media-</w:t>
        <w:br/>
        <w:t xml:space="preserve">says-2025-02-24/. </w:t>
        <w:br/>
        <w:t>29</w:t>
        <w:tab/>
        <w:br/>
        <w:t xml:space="preserve">“Iran and China Sign 25-Year Cooperation Agreement,” Reuters, March 27, 2021, </w:t>
        <w:br/>
        <w:t>https://www.reuters.com/world/china/iran-china-sign-25-year-cooperation-</w:t>
        <w:br/>
        <w:t xml:space="preserve">agreement-2021-03-27/. </w:t>
        <w:br/>
        <w:t>30</w:t>
        <w:tab/>
        <w:br/>
        <w:t xml:space="preserve">Hyonhee Shin, “Key Points of North Korea, Russia Landmark Strategic Partnership </w:t>
        <w:br/>
        <w:t>Treaty,” Reuters, June 20, 2024, https://www.reuters.com/world/asia-pacific/key-</w:t>
        <w:br/>
        <w:t xml:space="preserve">points-north-korea-russia-landmark-strategic-partnership-treaty-2024-06-20/. </w:t>
        <w:br/>
        <w:t>31</w:t>
        <w:tab/>
        <w:br/>
        <w:t xml:space="preserve">“Treaty on the Comprehensive Strategic Partnership between the Islamic Republic of </w:t>
        <w:br/>
        <w:t xml:space="preserve">Iran and the Russian Federation,” President of the Islamic Republic of Iran, January 17, </w:t>
        <w:br/>
        <w:t xml:space="preserve">2025, https://president.ir/en/156874. </w:t>
        <w:br/>
        <w:t>32</w:t>
        <w:tab/>
        <w:br/>
        <w:t xml:space="preserve">Marc Santora, “With Drones and North Korean Troops, Russia Pushes Back Ukraine’s </w:t>
        <w:br/>
        <w:t>Offensive,” New York Times, March 8, 2025, https://www.nytimes.com/2025/03/08/</w:t>
        <w:br/>
        <w:t xml:space="preserve">world/europe/ukraine-russia-north-korea-kursk.html; and Lex Harvey, “North Korea </w:t>
        <w:br/>
        <w:t xml:space="preserve">Has Sent 3,000 More Soldiers to Bolster Russia’s War on Ukraine, South Korea Says,” </w:t>
        <w:br/>
        <w:t>CNN, March 27, 2025, https://www.cnn.com/2025/03/27/europe/north-korea-russia-</w:t>
        <w:br/>
        <w:t xml:space="preserve">ukraine-soldiers-intl-hnk. </w:t>
        <w:br/>
        <w:t>33</w:t>
        <w:tab/>
        <w:br/>
        <w:t xml:space="preserve">Stephen Hadley, “Xi Jinping’s Axis of Losers,” Foreign Affairs, November 1, 2024, </w:t>
        <w:br/>
        <w:t xml:space="preserve">https://www.foreignaffairs.com/china/xi-jinpings-axis-losers. </w:t>
        <w:br/>
        <w:t>34</w:t>
        <w:tab/>
        <w:br/>
        <w:t xml:space="preserve">As used here, an alliance is a formal or informal relationship of security cooperation </w:t>
        <w:br/>
        <w:t xml:space="preserve">between two or more sovereign states. This definition assumes some level of </w:t>
        <w:br/>
        <w:t xml:space="preserve">commitment and an exchange of benefits for the parties; severing the relationship or </w:t>
        <w:br/>
        <w:t>failing to honor the agreement would presumably cost something. Walt, Origins, 1.</w:t>
        <w:br/>
        <w:t>35</w:t>
        <w:tab/>
        <w:br/>
        <w:t xml:space="preserve">Morgenthau, Politics, 177. Another potential example is the Treaty of the Arab League of </w:t>
        <w:br/>
        <w:t>1945.</w:t>
        <w:br/>
        <w:t>36</w:t>
        <w:tab/>
        <w:br/>
        <w:t>See, for example, Director of Central Intelligence, Eastern Europe and the Warsaw</w:t>
      </w:r>
    </w:p>
    <w:p>
      <w:r>
        <w:rPr>
          <w:b/>
        </w:rPr>
        <w:t>Page 171</w:t>
      </w:r>
    </w:p>
    <w:p>
      <w:r>
        <w:t>165</w:t>
        <w:br/>
        <w:t>War and the Modern Battlefield</w:t>
        <w:br/>
        <w:t xml:space="preserve">Pact, National Intelligence Estimate No. 12-65 (Washington, DC: CIA, August 26, 1965), </w:t>
        <w:br/>
        <w:t xml:space="preserve">https://www.cia.gov/readingroom/docs/DOC_0000273191.pdf; and Joan Bird and </w:t>
        <w:br/>
        <w:t xml:space="preserve">John Bird, eds., CIA Analysis of the Warsaw Pact Forces: The Importance of Clandestine </w:t>
        <w:br/>
        <w:t>Reporting (Langley, VA: CIA, 2012), https://www.cia.gov/static/CIA-Analysis-of-the-</w:t>
        <w:br/>
        <w:t xml:space="preserve">Warsaw-Pact-Forces-The-Importance-of-Clandestine-Reporting.pdf. </w:t>
        <w:br/>
        <w:t>37</w:t>
        <w:tab/>
        <w:br/>
        <w:t xml:space="preserve">Fenella McGerty and Karl Dewey, “Global Defense Spending Soars to New High,” </w:t>
        <w:br/>
        <w:t xml:space="preserve">Military Balance Blog, International Institute for Strategic Studies, February 12, </w:t>
        <w:br/>
        <w:t>2025, https://www.iiss.org/online-analysis/military-balance/2025/02/global-defence-</w:t>
        <w:br/>
        <w:t>spending-soars-to-new-high/.</w:t>
        <w:br/>
        <w:t>38</w:t>
        <w:tab/>
        <w:br/>
        <w:t xml:space="preserve">“How Much Will Rising Defense Spending Boost Europe’s Economy?,” Goldman Sachs, </w:t>
        <w:br/>
        <w:t>March 6, 2025, https://www.goldmansachs.com/insights/articles/how-much-will-rising-</w:t>
        <w:br/>
        <w:t>defense-spending-boost-europes-economy.</w:t>
        <w:br/>
        <w:t>39</w:t>
        <w:tab/>
        <w:br/>
        <w:t>Mark Rutte, “Building a Better NATO,” NATO, June 9, 2025, https://www.nato.int/cps/</w:t>
        <w:br/>
        <w:t>en/natohq/opinions_235867.htm.</w:t>
        <w:br/>
        <w:t>40</w:t>
        <w:tab/>
        <w:t xml:space="preserve"> McGerty and Dewey, “Global Defense Spending Soars to New High.”</w:t>
        <w:br/>
        <w:t>41</w:t>
        <w:tab/>
        <w:br/>
        <w:t xml:space="preserve">Andrea Kendall-Taylor and Richard Fontaine, “The Axis of Upheaval: How America’s </w:t>
        <w:br/>
        <w:t>Adversaries Are Uniting to Overturn the Global Order,” Foreign Affairs 103, no. 3 (May/</w:t>
        <w:br/>
        <w:t>June 2024), 50–63, https://www.foreignaffairs.com/china/axis-upheaval-russia-iran-</w:t>
        <w:br/>
        <w:t xml:space="preserve">north-korea-taylor-fontaine. </w:t>
        <w:br/>
        <w:t>42</w:t>
        <w:tab/>
        <w:br/>
        <w:t xml:space="preserve">See, for example, David S. Cloud and Aresu Eqbali, “Iran’s Supreme Leader Ali </w:t>
        <w:br/>
        <w:t xml:space="preserve">Khamenei Emerges in Public amid Health Speculation,” Wall Street Journal, September </w:t>
        <w:br/>
        <w:t>17, 2022, https://www.wsj.com/articles/irans-supreme-leader-ali-khamenei-emerges-in-</w:t>
        <w:br/>
        <w:t xml:space="preserve">public-amid-health-speculation-11663414072. </w:t>
        <w:br/>
        <w:t>43</w:t>
        <w:tab/>
        <w:br/>
        <w:t xml:space="preserve">RAND, Commission on the National Defense Strategy (Santa Monica, CA: RAND, July </w:t>
        <w:br/>
        <w:t xml:space="preserve">2024), vii, https://www.rand.org/nsrd/projects/NDS-commission.html; Raphael S. </w:t>
        <w:br/>
        <w:t xml:space="preserve">Cohen, The History and Politics of Defense Reviews (Santa Monica, CA: RAND, April </w:t>
        <w:br/>
        <w:t>2018), https://www.rand.org/pubs/research_reports/RR2278.html.</w:t>
        <w:br/>
        <w:t>44</w:t>
        <w:tab/>
        <w:br/>
        <w:t xml:space="preserve">U.S. Department of Defense, “Sustaining U.S. Global Leadership: Priorities for 21st </w:t>
        <w:br/>
        <w:t>Century Defense,” January 2012, 4, https://apps.dtic.mil/sti/pdfs/ADA554328.pdf.</w:t>
        <w:br/>
        <w:t>WILL, COHESION, RESILIENCE, AND THE WARS OF THE FUTURE</w:t>
        <w:br/>
        <w:t>1</w:t>
        <w:tab/>
        <w:br/>
        <w:t>Carl von Clausewitz, On War (London: Penguin Group, 2003).</w:t>
        <w:br/>
        <w:t>2</w:t>
        <w:tab/>
        <w:br/>
        <w:t xml:space="preserve">Shelby Butt and Daniel Byman, “Right-wing extremism: the Russian </w:t>
        <w:br/>
        <w:t>connection,=” Survival 62, no. 2 (April-May 2020), 137–151, https://www.tandfonline.</w:t>
        <w:br/>
        <w:t>com/toc/tsur20/62/2.</w:t>
        <w:br/>
        <w:t>3</w:t>
        <w:tab/>
        <w:br/>
        <w:t xml:space="preserve">Dmytro Basmat, “Over 45,000 Ukrainian Soldiers Killed Since Start of War, Zelensky </w:t>
        <w:br/>
        <w:t>Says,” Kyiv Independent, February 5, 2025, https://kyivindependent.com/over-45-</w:t>
        <w:br/>
        <w:t xml:space="preserve">000-ukrainian-soldiers-killed-since-start-of-war-zelensky-says/; Bojan Pancevski, </w:t>
        <w:br/>
        <w:t xml:space="preserve">“One Million Are Now Dead or Injured in the Russia-Ukraine War,” Wall Street Journal, </w:t>
        <w:br/>
        <w:t>September 17, 2024, https://www.wsj.com/world/one-million-are-now-dead-or-injured-</w:t>
        <w:br/>
        <w:t xml:space="preserve">in-the-russia-ukraine-war-b09d04e5; and Anatoly Kurmanaev and Constant Meheut, </w:t>
        <w:br/>
        <w:t xml:space="preserve">“Ukraine Is Losing Fewer Soldiers Than Russia—but It’s Still Losing the War,” New York </w:t>
        <w:br/>
        <w:t>Times, January 23, 2025, https://www.nytimes.com/2025/01/23/world/europe/ukraine-</w:t>
        <w:br/>
        <w:t xml:space="preserve">russia-soldiers-loss.html. </w:t>
        <w:br/>
        <w:t>4</w:t>
        <w:tab/>
        <w:br/>
        <w:t xml:space="preserve">“Number of Civilian Casualties in Ukraine During Russia’s Invasion Verified by OHCHR </w:t>
        <w:br/>
        <w:t>from February 24, 2022 to March 31, 2025,” Statista, April 11, 2025, https://www.statista.</w:t>
        <w:br/>
        <w:t>com/statistics/1293492/ukraine-war-casualties/.</w:t>
        <w:br/>
        <w:t>5</w:t>
        <w:tab/>
        <w:br/>
        <w:t xml:space="preserve">Jyri Raitasalo, “Finnish Defense ‘Left of Bang’,” PRISM 10, no. 2 (March 10, 2023): 86, </w:t>
        <w:br/>
        <w:t>https://ndupress.ndu.edu/Media/News/News-Article-View/Article/3323915/finnish-</w:t>
        <w:br/>
        <w:t xml:space="preserve">defense-left-of-bang/. </w:t>
        <w:br/>
        <w:t>6</w:t>
        <w:tab/>
        <w:br/>
        <w:t xml:space="preserve">Seth G. Jones, “Russia’s Shadow War Against the West,” CSIS, CSIS Briefs, March 18, </w:t>
        <w:br/>
        <w:t>2025, https://www.csis.org/analysis/russias-shadow-war-against-west.</w:t>
      </w:r>
    </w:p>
    <w:p>
      <w:r>
        <w:rPr>
          <w:b/>
        </w:rPr>
        <w:t>Page 172</w:t>
      </w:r>
    </w:p>
    <w:p>
      <w:r>
        <w:t>166</w:t>
        <w:br/>
        <w:t>A Report of the CSIS Defense and Security Department</w:t>
        <w:br/>
        <w:t>7</w:t>
        <w:tab/>
        <w:br/>
        <w:t xml:space="preserve">Jakub Przetacznik and Linda Tothova, Russia’s War on Ukraine: Military Balance of </w:t>
        <w:br/>
        <w:t>Power (Brussels: European Parliamentary Research Service, March 2022), 1, https://</w:t>
        <w:br/>
        <w:t>www.europarl.europa.eu/RegData/etudes/ATAG/2022/729292/EPRS_ATA(2022)729292_</w:t>
        <w:br/>
        <w:t xml:space="preserve">EN.pdf; Constantine Atlamazoglou, “After a Year of Heavy Losses, Ukraine’s Military Is </w:t>
        <w:br/>
        <w:t xml:space="preserve">Juggling a ‘Very Uneven’ Force as It Prepares for Major Fighting, Expert Says,” Business </w:t>
        <w:br/>
        <w:t>Insider, April 28, 2023, https://www.businessinsider.com/ukraines-military-balances-</w:t>
        <w:br/>
        <w:t xml:space="preserve">uneven-training-levels-after-year-of-war-2023-4; and “Ukraine War Latest: Ukraine’s </w:t>
        <w:br/>
        <w:t xml:space="preserve">Military Now Totals 880,000 Soldiers, Facing 600,000 Russian Troops, Kyiv Claims,” </w:t>
        <w:br/>
        <w:t>Kyiv Independent, January 15, 2025, https://kyivindependent.com/ukraine-war-latest-</w:t>
        <w:br/>
        <w:t>ukraines-military-now-totals-880-000-soldiers-facing-600-000-russian-troops-kyiv-</w:t>
        <w:br/>
        <w:t>claims/.</w:t>
        <w:br/>
        <w:t>8</w:t>
        <w:tab/>
        <w:br/>
        <w:t xml:space="preserve">Jennifer Hassan and Adam Taylor, “Israel’s Massive Mobilization of 360,000 Reservists </w:t>
        <w:br/>
        <w:t>Upends Lives,” Washington Post, October 10, 2023, https://www.washingtonpost.</w:t>
        <w:br/>
        <w:t xml:space="preserve">com/world/2023/10/10/israel-military-draft-reservists/; and Joel Gunter, “‘A Lot of </w:t>
        <w:br/>
        <w:t xml:space="preserve">Adrenaline, A Lot of Unknowns’: Reservists Flock to Join Israel’s Fight,” BBC, October </w:t>
        <w:br/>
        <w:t xml:space="preserve">10, 2023, https://www.bbc.com/news/world-middle-east-67067595. </w:t>
        <w:br/>
        <w:t>9</w:t>
        <w:tab/>
        <w:br/>
        <w:t>Hassan and Taylor, “Israel’s Massive Mobilization.”</w:t>
        <w:br/>
        <w:t>10</w:t>
        <w:tab/>
        <w:br/>
        <w:t xml:space="preserve">Gunter, “‘A Lot of Adrenaline’”; and Dan Williams, “Israel to Pull Some Troops from </w:t>
        <w:br/>
        <w:t>Gaza as War Enters New Phase,” Reuters, January 1, 2024, https://www.reuters.com/</w:t>
        <w:br/>
        <w:t xml:space="preserve">world/middle-east/israel-pull-some-troops-gaza-war-enters-new-phase-2024-01-01/. </w:t>
        <w:br/>
        <w:t>11</w:t>
        <w:tab/>
        <w:br/>
        <w:t xml:space="preserve">Bar Peleg, “Third of Israeli Reservists Have Served More Than 150 Days Since War’s </w:t>
        <w:br/>
        <w:t>Start,” Haaretz, November 8, 2024, https://www.haaretz.com/israel-news/2024-11-08/</w:t>
        <w:br/>
        <w:t>ty-article/.premium/third-of-israeli-reservists-have-served-more-than-150-days-since-</w:t>
        <w:br/>
        <w:t xml:space="preserve">wars-start/00000193-0b6d-d599-a7f7-0b7f0a960000. </w:t>
        <w:br/>
        <w:t>12</w:t>
        <w:tab/>
        <w:br/>
        <w:t xml:space="preserve"> “Ukraine Deploys over One Million Drones in Active Support of Its Forces Since 2022,” </w:t>
        <w:br/>
        <w:t>lobal Defense News, December 19, 2024, https://armyrecognition.com/focus-analysis-</w:t>
        <w:br/>
        <w:t>conflicts/army/analysis-defense-and-security-industry/ukraine-deploys-over-one-</w:t>
        <w:br/>
        <w:t xml:space="preserve">million-drones-in-active-support-of-its-forces-since-2022. </w:t>
        <w:br/>
        <w:t>13</w:t>
        <w:tab/>
        <w:br/>
        <w:t xml:space="preserve">“Ukraine Can and Will Create the Best Weapons—President’s Speech at the Second </w:t>
        <w:br/>
        <w:t xml:space="preserve">International Defense Industries Forum,” President of Ukraine, October 1, 2024, </w:t>
        <w:br/>
        <w:t>https://www.president.gov.ua/en/news/ukrayina-mozhe-j-bude-stvoryuvati-najkrashi-</w:t>
        <w:br/>
        <w:t xml:space="preserve">zrazki-zbroyi-vi-93613. </w:t>
        <w:br/>
        <w:t>14</w:t>
        <w:tab/>
        <w:br/>
        <w:t xml:space="preserve">Graeme Baker, “Ukraine Claims Drone Strike on Russian Oil Refinery,” BBC, January 24, </w:t>
        <w:br/>
        <w:t xml:space="preserve">2025, https://www.bbc.com/news/articles/cvg84r5g8d0o. </w:t>
        <w:br/>
        <w:t>15</w:t>
        <w:tab/>
        <w:br/>
        <w:t xml:space="preserve">Emily Rose, “Israeli Startups Make Global Plans After Key Role in War,” Reuters, </w:t>
        <w:br/>
        <w:t>January 31, 2025, https://www.reuters.com/world/middle-east/israeli-startups-make-</w:t>
        <w:br/>
        <w:t xml:space="preserve">global-plans-after-key-role-war-2025-01-31/. </w:t>
        <w:br/>
        <w:t>16</w:t>
        <w:tab/>
        <w:br/>
        <w:t>Ibid.</w:t>
        <w:br/>
        <w:t>17</w:t>
        <w:tab/>
        <w:br/>
        <w:t>Ibid.</w:t>
        <w:br/>
        <w:t>18</w:t>
        <w:tab/>
        <w:br/>
        <w:t xml:space="preserve">Raphael S. Cohen, “Israel’s ‘People’s Army’ at War,” Foreign Policy, January 13, 2024, </w:t>
        <w:br/>
        <w:t xml:space="preserve">https://foreignpolicy.com/2024/01/13/israel-hamas-war-gaza-idf-october-7-military/. </w:t>
        <w:br/>
        <w:t>19</w:t>
        <w:tab/>
        <w:br/>
        <w:t xml:space="preserve">Steven Scheer, “Israeli Tech Sector Resilient but Faces Funding Uncertainty amid </w:t>
        <w:br/>
        <w:t>War with Hamas,” Reuters, September 23, 2024, https://www.reuters.com/world/</w:t>
        <w:br/>
        <w:t>middle-east/israeli-tech-sector-resilient-faces-funding-uncertainty-amid-war-with-</w:t>
        <w:br/>
        <w:t xml:space="preserve">hamas-2024-09-23/. </w:t>
        <w:br/>
        <w:t>20</w:t>
        <w:tab/>
        <w:br/>
        <w:t xml:space="preserve">David E. Sanger, Julian E. Barnes, and Kate Conger, “As Tanks Rolled into Ukraine, So </w:t>
        <w:br/>
        <w:t xml:space="preserve">Did Malware. Then Microsoft Entered the War,” New York Times, February 28, 2022, </w:t>
        <w:br/>
        <w:t xml:space="preserve">https://www.nytimes.com/2022/02/28/us/politics/ukraine-russia-microsoft.html. </w:t>
        <w:br/>
        <w:t>21</w:t>
        <w:tab/>
        <w:br/>
        <w:t xml:space="preserve">Nate Ostiller, “Minister: Microsoft to Provide Free Cloud Services to Ukrainian </w:t>
        <w:br/>
        <w:t>Government for Another Year,” Kyiv Independent, November 29, 2023, https://</w:t>
        <w:br/>
        <w:t>kyivindependent.com/minister-microsoft-to-provide-free-cloud-services-to-ukrainian-</w:t>
        <w:br/>
        <w:t>government-for-another-year/.</w:t>
      </w:r>
    </w:p>
    <w:p>
      <w:r>
        <w:rPr>
          <w:b/>
        </w:rPr>
        <w:t>Page 173</w:t>
      </w:r>
    </w:p>
    <w:p>
      <w:r>
        <w:t>167</w:t>
        <w:br/>
        <w:t>War and the Modern Battlefield</w:t>
        <w:br/>
        <w:t>22</w:t>
        <w:tab/>
        <w:br/>
        <w:t xml:space="preserve">Keren Setton, “Despite Constant Rocket Threat, Many Israelis Remain Without </w:t>
        <w:br/>
        <w:t>Shelters,” Jerusalem Post, May 19, 2023, https://www.jpost.com/israel-news/</w:t>
        <w:br/>
        <w:t xml:space="preserve">article-743572. </w:t>
        <w:br/>
        <w:t>23</w:t>
        <w:tab/>
        <w:br/>
        <w:t xml:space="preserve">Yahya Abou-Ghazala, “In Gaza, Palestinians Have No Safe Place from Israel’s Bombs,” </w:t>
        <w:br/>
        <w:t>CNN, October 12, 2023, https://www.cnn.com/2023/10/12/middleeast/gaza-airstrikes-</w:t>
        <w:br/>
        <w:t xml:space="preserve">warnings-invs/index.html. </w:t>
        <w:br/>
        <w:t>24</w:t>
        <w:tab/>
        <w:br/>
        <w:t xml:space="preserve">International Criminal Court, “Situation in the State of Palestine: ICC Pre-Trial </w:t>
        <w:br/>
        <w:t xml:space="preserve">Chamber I Rejects the State of Israel’s Challenges to Jurisdiction and Issues Warrants of </w:t>
        <w:br/>
        <w:t xml:space="preserve">Arrest for Benjamin Netanyahu and Yoav Gallant,” press release, November 21, 2024, </w:t>
        <w:br/>
        <w:t>https://www.icc-cpi.int/news/situation-state-palestine-icc-pre-trial-chamber-i-rejects-</w:t>
        <w:br/>
        <w:t xml:space="preserve">state-israels-challenges. </w:t>
        <w:br/>
        <w:t>25</w:t>
        <w:tab/>
        <w:br/>
        <w:t xml:space="preserve">Anna Gordon, “New Polling Shows How Much Global Support Israel Has Lost,” Time, </w:t>
        <w:br/>
        <w:t xml:space="preserve">January 17, 2024, https://time.com/6559293/morning-consult-israel-global-opinion/. </w:t>
        <w:br/>
        <w:t>26</w:t>
        <w:tab/>
        <w:br/>
        <w:t xml:space="preserve">Jeffrey M. Jones, “Majority in U.S. Now Disapprove of Israeli Action in Gaza,” Gallup, </w:t>
        <w:br/>
        <w:t>March 27, 2024, https://news.gallup.com/poll/642695/majority-disapprove-israeli-</w:t>
        <w:br/>
        <w:t xml:space="preserve">action-gaza.aspx; and Laura Silver, “Younger Americans Stand Out in Their Views of </w:t>
        <w:br/>
        <w:t>the Israel-Hamas War,” Pew Research Center, April 2, 2024, https://www.pewresearch.</w:t>
        <w:br/>
        <w:t>org/short-reads/2024/04/02/younger-americans-stand-out-in-their-views-of-the-israel-</w:t>
        <w:br/>
        <w:t xml:space="preserve">hamas-war/. </w:t>
        <w:br/>
        <w:t>27</w:t>
        <w:tab/>
        <w:br/>
        <w:t>Silver, “Younger Americans.”</w:t>
        <w:br/>
        <w:t>28</w:t>
        <w:tab/>
        <w:br/>
        <w:t xml:space="preserve">Brandon Boatwright, “How Ukraine’s Savvy Official Social Media Rallied the World and </w:t>
        <w:br/>
        <w:t>Raised the Bar for National Propaganda,” Clemson News, August 18, 2023, https://news.</w:t>
        <w:br/>
        <w:t>clemson.edu/how-ukraines-savvy-official-social-media-rallied-the-world-and-raised-</w:t>
        <w:br/>
        <w:t xml:space="preserve">the-bar-for-national-propaganda/. </w:t>
        <w:br/>
        <w:t>29</w:t>
        <w:tab/>
        <w:br/>
        <w:t xml:space="preserve">“General Assembly Holds Emergency Special Session on Ukraine,” UN News, February </w:t>
        <w:br/>
        <w:t xml:space="preserve">28, 2022, https://news.un.org/en/story/2022/02/1112912; and “General Assembly </w:t>
        <w:br/>
        <w:t xml:space="preserve">Overwhelmingly Adopts Resolution Demanding Russian Federation Immediately End </w:t>
        <w:br/>
        <w:t xml:space="preserve">Illegal Use of Force in Ukraine, Withdraw All Troops,” United Nations, March 2, 2022, </w:t>
        <w:br/>
        <w:t xml:space="preserve">https://press.un.org/en/2022/ga12407.doc.htm. </w:t>
        <w:br/>
        <w:t>30</w:t>
        <w:tab/>
        <w:br/>
        <w:t xml:space="preserve">Mary Blankenship and Aloysius Uche Ordu, “Russia’s Narratives About Its Invasion of </w:t>
        <w:br/>
        <w:t>Ukraine Are Lingering in Africa,” Brookings, June 27, 2022, https://www.brookings.edu/</w:t>
        <w:br/>
        <w:t xml:space="preserve">articles/russias-narratives-about-its-invasion-of-ukraine-are-lingering-in-africa/. </w:t>
        <w:br/>
        <w:t>31</w:t>
        <w:tab/>
        <w:br/>
        <w:t xml:space="preserve">“Mapping a Surge of Disinformation in Africa,” Africa Center for Strategic Studies, </w:t>
        <w:br/>
        <w:t>March 13, 2024, https://africacenter.org/spotlight/mapping-a-surge-of-disinformation-</w:t>
        <w:br/>
        <w:t xml:space="preserve">in-africa/. </w:t>
        <w:br/>
        <w:t>32</w:t>
        <w:tab/>
        <w:br/>
        <w:t xml:space="preserve">Charles Millon, “Russia Will Unleash Chaos in the Sahel,” GIS Reports, March 29, 2024, </w:t>
        <w:br/>
        <w:t xml:space="preserve">https://www.gisreportsonline.com/r/russia-africa-propaganda/. </w:t>
        <w:br/>
        <w:t>33</w:t>
        <w:tab/>
        <w:br/>
        <w:t xml:space="preserve">Mari Saito et al., “Russia-Linked Propaganda Campaign Pushes to Undercut German </w:t>
        <w:br/>
        <w:t>Support for Ukraine,” Reuters, February 18, 2025, https://www.reuters.com/</w:t>
        <w:br/>
        <w:t>investigations/russia-linked-propaganda-campaign-pushes-undercut-german-support-</w:t>
        <w:br/>
        <w:t xml:space="preserve">ukraine-2025-02-18/. </w:t>
        <w:br/>
        <w:t>34</w:t>
        <w:tab/>
        <w:br/>
        <w:t xml:space="preserve">Jamie Dettmer, “Netanyahu Trapped by Clashing Demands from War Cabinet and </w:t>
        <w:br/>
        <w:t>Hawks,” Politico, January 21, 2024, https://www.politico.eu/article/israel-prime-</w:t>
        <w:br/>
        <w:t>minister-benjamin-netanyahu-trapped-clash-demands-war-gaza-palestine-cabinet-</w:t>
        <w:br/>
        <w:t xml:space="preserve">hawks/. </w:t>
        <w:br/>
        <w:t>35</w:t>
        <w:tab/>
        <w:br/>
        <w:t xml:space="preserve">Jaroslav Lukiv, “Israeli Ministers Threaten to Quit over Ceasefire Plan,” BBC, June 2, </w:t>
        <w:br/>
        <w:t xml:space="preserve">2024, https://www.bbc.com/news/articles/cz55y6k0p5go. </w:t>
        <w:br/>
        <w:t>36</w:t>
        <w:tab/>
        <w:br/>
        <w:t xml:space="preserve">Jim Garamone, “Russian Forces Invading Ukraine Suffer Low Morale,” U.S. Department </w:t>
        <w:br/>
        <w:t>of Defense, March 23, 2022, https://www.defense.gov/news/news-stories/article/</w:t>
        <w:br/>
        <w:t xml:space="preserve">article/2975508/russian-forces-invading-ukraine-suffer-low-morale/. </w:t>
        <w:br/>
        <w:t>37</w:t>
        <w:tab/>
        <w:br/>
        <w:t xml:space="preserve">Roberto Foa and Roula Nezi, Piercing the Fog of War: Measuring Russian Public Opinion </w:t>
        <w:br/>
        <w:t>via Online Search Data (Cambridge, UK: Bennett Institute for Public Policy, April 2023),</w:t>
      </w:r>
    </w:p>
    <w:p>
      <w:r>
        <w:rPr>
          <w:b/>
        </w:rPr>
        <w:t>Page 174</w:t>
      </w:r>
    </w:p>
    <w:p>
      <w:r>
        <w:t>168</w:t>
        <w:br/>
        <w:t>A Report of the CSIS Defense and Security Department</w:t>
        <w:br/>
        <w:t xml:space="preserve">3, https://www.bennettinstitute.cam.ac.uk/publications/piercing-the-fog-of-war/. </w:t>
        <w:br/>
        <w:t>38</w:t>
        <w:tab/>
        <w:br/>
        <w:t xml:space="preserve">Adam Rasgon, “Hamas After Cease-Fire: Weakened, Isolated but Still Standing,” New </w:t>
        <w:br/>
        <w:t>York Times, January 17, 2025, https://www.nytimes.com/2025/01/16/world/middleeast/</w:t>
        <w:br/>
        <w:t xml:space="preserve">hamas-gaza-cease-fire-palestinian-future.html. </w:t>
        <w:br/>
        <w:t>RETURNING TO AN ERA OF COMPETITION AND NUCLEAR RISK</w:t>
        <w:br/>
        <w:t>1</w:t>
        <w:tab/>
        <w:br/>
        <w:t xml:space="preserve">Heather Williams et al., “Deter and Divide: Russia’s Nuclear Rhetoric and Escalation </w:t>
        <w:br/>
        <w:t>Risks in Ukraine,” CSIS, January 11, 2024, https://features.csis.org/deter-and-divide-</w:t>
        <w:br/>
        <w:t xml:space="preserve">russia-nuclear-rhetoric/. </w:t>
        <w:br/>
        <w:t>2</w:t>
        <w:tab/>
        <w:br/>
        <w:t xml:space="preserve">U.S. Department of Defense, Military and Security Developments Involving the People’s </w:t>
        <w:br/>
        <w:t>Republic of China 2024 (Washington, DC: Department of Defense, 2024), https://</w:t>
        <w:br/>
        <w:t>media.defense.gov/2024/Dec/18/2003615520/-1/-1/0/MILITARY-AND-SECURITY-</w:t>
        <w:br/>
        <w:t xml:space="preserve">DEVELOPMENTS-INVOLVING-THE-PEOPLES-REPUBLIC-OF-CHINA-2024.PDF; and </w:t>
        <w:br/>
        <w:t xml:space="preserve">Chris Andrews and Justin Anderson, China’s Theater-Range, Dual-Capable Delivery </w:t>
        <w:br/>
        <w:t xml:space="preserve">Systems: Integrated Deterrence and Risk Reduction Approaches to Counter a Growing </w:t>
        <w:br/>
        <w:t>Threat (Washington, DC: NDU INSS Center for the Study of WMD, August 2024), https://</w:t>
        <w:br/>
        <w:t>inss.ndu.edu/Portals/82/HDTRA1344728_NDU%20INSS%20CSWMD_TECREP_unclass_</w:t>
        <w:br/>
        <w:t xml:space="preserve">Final.pdf. </w:t>
        <w:br/>
        <w:t>3</w:t>
        <w:tab/>
        <w:br/>
        <w:t xml:space="preserve">Lolita C. Baldor and Didi Tang, “Chinese and Russian Bombers Patrolling off Alaska </w:t>
        <w:br/>
        <w:t xml:space="preserve">Raise Concerns About Growing Military Cooperation,” Associated Press, July 25, 2024, </w:t>
        <w:br/>
        <w:t>https://apnews.com/article/china-russia-us-military-planes-norad-alaska-4994b489e</w:t>
        <w:br/>
        <w:t xml:space="preserve">75ae636b4a4cd5bb40f91ac; Jonathan Tirone, “China’s Imports of Russian Uranium </w:t>
        <w:br/>
        <w:t>Spark Fear of New Arms Race,” Bloomberg News, February 28, 2023, https://www.</w:t>
        <w:br/>
        <w:t>bloomberg.com/news/articles/2023-03-01/china-nuclear-trade-with-russia-risks-</w:t>
        <w:br/>
        <w:t xml:space="preserve">tipping-military-balance; and “Security Council Fails to Extend Mandate for Expert </w:t>
        <w:br/>
        <w:t xml:space="preserve">Panel Assisting Sanctions Committee on Democratic People’s Republic of Korea,” </w:t>
        <w:br/>
        <w:t xml:space="preserve">United Nations, March 28, 2024, https://press.un.org/en/2024/sc15648.doc.htm. </w:t>
        <w:br/>
        <w:t>4</w:t>
        <w:tab/>
        <w:br/>
        <w:t xml:space="preserve"> Joseph Ataman and Jessie Yeung, “France to Consider Protecting European Allies </w:t>
        <w:br/>
        <w:t>ith Its Nuclear Arsenal, Macron Says,” CNN, March 6, 2025, https://www.cnn.</w:t>
        <w:br/>
        <w:t xml:space="preserve">com/2025/03/05/europe/macron-france-nuclear-arsenal-ukraine-intl-hnk/index.html. </w:t>
        <w:br/>
        <w:t>5</w:t>
        <w:tab/>
        <w:br/>
        <w:t xml:space="preserve">“Poland’s Leader Says His Country Is Ready to Host NATO Members’ Nuclear Weapons </w:t>
        <w:br/>
        <w:t>to Counter Russia,” Associated Press, April 22, 2024, https://apnews.com/article/</w:t>
        <w:br/>
        <w:t xml:space="preserve">poland-nuclear-weapons-nato-russia-ukraine-d92c508d6ff53683a25f1bc62d256f86. </w:t>
        <w:br/>
        <w:t>6</w:t>
        <w:tab/>
        <w:br/>
        <w:t xml:space="preserve">Kyu-Jin Shin, “72.8% of Koreans Support S. Korea’s Nuclear Weapon </w:t>
        <w:br/>
        <w:t>Development,” Dong-A Ilbo, February 6, 2024, https://www.donga.com/en/article/</w:t>
        <w:br/>
        <w:t xml:space="preserve">all/20240206/4731163/1. </w:t>
        <w:br/>
        <w:t>7</w:t>
        <w:tab/>
        <w:br/>
        <w:t xml:space="preserve">William Burr, ed., “Preoccupations with West Germany’s Nuclear Weapons Potential </w:t>
        <w:br/>
        <w:t xml:space="preserve">Shaped Kennedy-Era Diplomacy,” National Security Archive, George Washington </w:t>
        <w:br/>
        <w:t>University, February 2, 2018, https://nsarchive.gwu.edu/briefing-book/nuclear-</w:t>
        <w:br/>
        <w:t xml:space="preserve">vault/2018-02-02/german-nuclear-question-nonproliferation-treaty; and William </w:t>
        <w:br/>
        <w:t xml:space="preserve">Burr, ed., “The U.S. Nuclear Presence in Western Europe, 1954–1962, Part I,” National </w:t>
        <w:br/>
        <w:t>Security Archive, George Washington University, July 21, 2020, https://nsarchive.</w:t>
        <w:br/>
        <w:t>gwu.edu/briefing-book/nuclear-vault/2020-07-21/us-nuclear-presence-western-</w:t>
        <w:br/>
        <w:t xml:space="preserve">europe-1954-1962. </w:t>
        <w:br/>
        <w:t>8</w:t>
        <w:tab/>
        <w:br/>
        <w:t>W. J. Hennigan, “The Price,” New York Times, October 10, 2024, https://www.nytimes.</w:t>
        <w:br/>
        <w:t xml:space="preserve">com/interactive/2024/10/10/opinion/nuclear-weapons-us-price.html. </w:t>
        <w:br/>
        <w:t>9</w:t>
        <w:tab/>
        <w:br/>
        <w:t xml:space="preserve">U.S. Department of Defense, Military and Security Developments Involving the People’s </w:t>
        <w:br/>
        <w:t xml:space="preserve">Republic of China 2024. </w:t>
        <w:br/>
        <w:t>10</w:t>
        <w:tab/>
        <w:br/>
        <w:t>Williams et al., “Deter and Divide.”</w:t>
        <w:br/>
        <w:t>11</w:t>
        <w:tab/>
        <w:br/>
        <w:t xml:space="preserve">Heather Williams, “What Trump’s Submarine Threat and Russia’s INF Exit Really </w:t>
        <w:br/>
        <w:t>Mean,” CSIS, Commentary, August 7, 2025, https://www.csis.org/analysis/what-trumps-</w:t>
        <w:br/>
        <w:t>submarine-threat-and-russias-inf-exit-really-mean.</w:t>
        <w:br/>
        <w:t>12</w:t>
        <w:tab/>
        <w:br/>
        <w:t>Yoonjung Seo and Lex Harvey, “North Korea’s Kim Jong Un Threatens to Destroy the</w:t>
      </w:r>
    </w:p>
    <w:p>
      <w:r>
        <w:rPr>
          <w:b/>
        </w:rPr>
        <w:t>Page 175</w:t>
      </w:r>
    </w:p>
    <w:p>
      <w:r>
        <w:t>169</w:t>
        <w:br/>
        <w:t>War and the Modern Battlefield</w:t>
        <w:br/>
        <w:t>South with Nuclear Weapons If Provoked,” CNN, October 4, 2024, https://www.cnn.</w:t>
        <w:br/>
        <w:t xml:space="preserve">com/2024/10/04/asia/north-korea-kim-jong-un-nuclear-weapons-intl-hnk/index.html. </w:t>
        <w:br/>
        <w:t>13</w:t>
        <w:tab/>
        <w:br/>
        <w:t xml:space="preserve">James H. Anderson, “The Next Taiwan Crisis Will (Almost) Certainly Involve Nuclear </w:t>
        <w:br/>
        <w:t>Threats,” U.S. Naval Institute, Proceedings 150, no. 3 (March 2024), https://www.usni.</w:t>
        <w:br/>
        <w:t>org/magazines/proceedings/2024/march/next-taiwan-crisis-will-almost-certainly-</w:t>
        <w:br/>
        <w:t xml:space="preserve">involve-nuclear-threats. </w:t>
        <w:br/>
        <w:t>14</w:t>
        <w:tab/>
        <w:br/>
        <w:t xml:space="preserve">Office of the Director of National Intelligence, Annual Threat Assessment of the U.S. </w:t>
        <w:br/>
        <w:t xml:space="preserve">Intelligence Community (Washington, DC: Office of the Director of National Intelligence, </w:t>
        <w:br/>
        <w:t>February 2023), 14, https://www.dni.gov/files/ODNI/documents/assessments/ATA-2023-</w:t>
        <w:br/>
        <w:t xml:space="preserve">Unclassified-Report.pdf. </w:t>
        <w:br/>
        <w:t>15</w:t>
        <w:tab/>
        <w:br/>
        <w:t>Andrews and Anderson, China’s Theater-Range, 4.</w:t>
        <w:br/>
        <w:t>16</w:t>
        <w:tab/>
        <w:br/>
        <w:t>ODNI, Annual Threat Assessment, 21.</w:t>
        <w:br/>
        <w:t>17</w:t>
        <w:tab/>
        <w:br/>
        <w:t xml:space="preserve">Björn Hagelin, “Swords into Daggers: The Origins of the SS-20 Missiles,” Bulletin of </w:t>
        <w:br/>
        <w:t xml:space="preserve">Peace Proposals 15, no. 4 (1984): 341–53, https://www.jstor.org/stable/44481156. </w:t>
        <w:br/>
        <w:t>18</w:t>
        <w:tab/>
        <w:br/>
        <w:t xml:space="preserve">“Special Meeting of Foreign and Defence Ministers (The ‘Double-Track’ Decision on </w:t>
        <w:br/>
        <w:t>Theatre Nuclear Forces) Chairman: Mr. J. Luns,” NATO, December 12, 1979, https://</w:t>
        <w:br/>
        <w:t xml:space="preserve">www.nato.int/cps/en/natolive/official_texts_27040.htm. </w:t>
        <w:br/>
        <w:t>19</w:t>
        <w:tab/>
        <w:br/>
        <w:t xml:space="preserve">“Treaty Between the United States of America and the Union of Soviet Socialist </w:t>
        <w:br/>
        <w:t xml:space="preserve">Republics on the Elimination of Their Intermediate-Range and Shorter-Range Missiles </w:t>
        <w:br/>
        <w:t>(INF Treaty),” U.S. Department of State, December 8, 1987, https://2009-2017.state.</w:t>
        <w:br/>
        <w:t xml:space="preserve">gov/t/avc/trty/102360.htm. </w:t>
        <w:br/>
        <w:t>20</w:t>
        <w:tab/>
        <w:br/>
        <w:t xml:space="preserve">U.S. Naval Institute Staff, “Report to Congress on Nuclear-Armed Sea-Launched Cruise </w:t>
        <w:br/>
        <w:t>Missile,” USNI News, October 18, 2024, https://news.usni.org/2024/10/18/report-to-</w:t>
        <w:br/>
        <w:t xml:space="preserve">congress-on-nuclear-armed-sea-launched-cruise-missile. </w:t>
        <w:br/>
        <w:t>21</w:t>
        <w:tab/>
        <w:br/>
        <w:t xml:space="preserve">Office of the Spokesperson, “Russia’s Violation of the Intermediate-Range Nuclear </w:t>
        <w:br/>
        <w:t>Forces (INF) Treaty,” U.S. Department of State, December 4, 2018, https://2017-2021.</w:t>
        <w:br/>
        <w:t xml:space="preserve">state.gov/russias-violation-of-the-intermediate-range-nuclear-forces-inf-treaty/. </w:t>
        <w:br/>
        <w:t>22</w:t>
        <w:tab/>
        <w:br/>
        <w:t xml:space="preserve">Sydney J. Freedberg Jr., “Sub-Launched Nuclear Cruise Missile Will Need ‘An Entirely </w:t>
        <w:br/>
        <w:t xml:space="preserve">New Industrial Base,’ Warns Navy Admiral,” Breaking Defense, November 15, 2024, </w:t>
        <w:br/>
        <w:t>https://breakingdefense.com/2024/11/sub-launched-nuclear-cruise-missile-will-need-</w:t>
        <w:br/>
        <w:t xml:space="preserve">an-entirely-new-industrial-base-warns-navy-admiral/.  </w:t>
        <w:br/>
        <w:t>23</w:t>
        <w:tab/>
        <w:br/>
        <w:t>DOD, Military and Security, 107.</w:t>
        <w:br/>
        <w:t>24</w:t>
        <w:tab/>
        <w:br/>
        <w:t xml:space="preserve">Dzirhan Mahadzir, “Joint Russian, Chinese Pacific Bomber Flight Prompts Japan and </w:t>
        <w:br/>
        <w:t>South Korea to Scramble Fighters,” U.S. Naval Institute, December 1, 2024, https://</w:t>
        <w:br/>
        <w:t>news.usni.org/2024/11/29/joint-russian-chinese-pacific-bomber-flight-prompts-japan-</w:t>
        <w:br/>
        <w:t xml:space="preserve">and-south-korea-to-scramble-fighters. </w:t>
        <w:br/>
        <w:t>25</w:t>
        <w:tab/>
        <w:br/>
        <w:t xml:space="preserve">Helen Regan et al., “Blinken Warns Russia Is Close to Sharing Advanced Satellite </w:t>
        <w:br/>
        <w:t>Technology with North Korea,” CNN, January 6, 2025, https://www.cnn.</w:t>
        <w:br/>
        <w:t xml:space="preserve">com/2025/01/06/asia/blinken-russia-satellite-technology-north-korea-intl-hnk. </w:t>
        <w:br/>
        <w:t>26</w:t>
        <w:tab/>
        <w:br/>
        <w:t xml:space="preserve">Dan Sabbagh, “Alarm in UK and US over Possible Iran-Russia Nuclear Deal,” The </w:t>
        <w:br/>
        <w:t>Guardian, September 14, 2024, https://www.theguardian.com/politics/2024/sep/14/</w:t>
        <w:br/>
        <w:t xml:space="preserve">alarm-in-uk-and-us-over-possible-iran-russia-nuclear-deal. </w:t>
        <w:br/>
        <w:t>27</w:t>
        <w:tab/>
        <w:br/>
        <w:t xml:space="preserve">John Lewis Gaddis, Strategies of Containment: A Critical Appraisal of American National </w:t>
        <w:br/>
        <w:t>Security Policy During the Cold War (New York: Oxford University Press, 2005), 100.</w:t>
        <w:br/>
        <w:t>28</w:t>
        <w:tab/>
        <w:br/>
        <w:t xml:space="preserve">Neal H. Petersen et al., ed., Foreign Relations of the United States, 1950, vol. 1, National </w:t>
        <w:br/>
        <w:t xml:space="preserve">Security Affairs; Foreign Economic Policy (Washington, DC: Government Publishing </w:t>
        <w:br/>
        <w:t xml:space="preserve">Office, 1977), Document 85. </w:t>
        <w:br/>
        <w:t>29</w:t>
        <w:tab/>
        <w:br/>
        <w:t xml:space="preserve">Richard L. Kugler, Laying the Foundations: The Evolution of NATO in the 1950s (Santa </w:t>
        <w:br/>
        <w:t xml:space="preserve">Monica, CA: RAND, 1990), 75, https://www.rand.org/pubs/notes/N3105.html. </w:t>
        <w:br/>
        <w:t>30</w:t>
        <w:tab/>
        <w:br/>
        <w:t>Francis P. Sempa, “Is Kissinger’s Triangular Diplomacy the Answer to Sino-Russian</w:t>
      </w:r>
    </w:p>
    <w:p>
      <w:r>
        <w:rPr>
          <w:b/>
        </w:rPr>
        <w:t>Page 176</w:t>
      </w:r>
    </w:p>
    <w:p>
      <w:r>
        <w:t>170</w:t>
        <w:br/>
        <w:t>A Report of the CSIS Defense and Security Department</w:t>
        <w:br/>
        <w:t>Rapprochement?,” The Diplomat, August 2, 2016, https://thediplomat.com/2016/08/</w:t>
        <w:br/>
        <w:t xml:space="preserve">is-kissingers-triangular-diplomacy-the-answer-to-sino-russian-rapprochement/. </w:t>
        <w:br/>
        <w:t>31</w:t>
        <w:tab/>
        <w:br/>
        <w:t xml:space="preserve">Jaroslaw Adamowski, “Polish President Wants NATO Nukes for Deterring </w:t>
        <w:br/>
        <w:t>Russia,” Defense News, April 22, 2024, https://www.defensenews.com/global/</w:t>
        <w:br/>
        <w:t xml:space="preserve">europe/2024/04/22/polish-president-wants-nato-nukes-for-deterring-russia/. </w:t>
        <w:br/>
        <w:t>32</w:t>
        <w:tab/>
        <w:br/>
        <w:t xml:space="preserve">Choe Sang-Hun, “Doubting America’s ‘Nuclear Umbrella,’ Some South Koreans Want </w:t>
        <w:br/>
        <w:t>their Own,” New York Times, August 19, 2024, https://www.nytimes.com/2024/08/17/</w:t>
        <w:br/>
        <w:t xml:space="preserve">world/asia/south-korea-nuclear-arsenal.html. </w:t>
        <w:br/>
        <w:t>33</w:t>
        <w:tab/>
        <w:br/>
        <w:t xml:space="preserve">Aurelien Breeden, “France Open to Discussing Extension of Nuclear Deterrence, </w:t>
        <w:br/>
        <w:t>Macron Says,” New York Times, March 5, 2025, https://www.nytimes.com/2025/03/05/</w:t>
        <w:br/>
        <w:t xml:space="preserve">world/europe/france-nuclear-europe.html. </w:t>
        <w:br/>
        <w:t>34</w:t>
        <w:tab/>
        <w:br/>
        <w:t xml:space="preserve">In 1957, West German Defense Minister Franz Josef Strauss stated that West Germany </w:t>
        <w:br/>
        <w:t xml:space="preserve">“too must be so equipped” with nuclear weapons to ensure its security. Marc </w:t>
        <w:br/>
        <w:t xml:space="preserve">Trachtenberg, History and Strategy (Princeton, NJ: Princeton University Press, 1991), </w:t>
        <w:br/>
        <w:t xml:space="preserve">182–83. </w:t>
        <w:br/>
        <w:t>35</w:t>
        <w:tab/>
        <w:br/>
        <w:t>Burr, “U.S. Nuclear Presence.”</w:t>
        <w:br/>
        <w:t>36</w:t>
        <w:tab/>
        <w:br/>
        <w:t xml:space="preserve">This solution also reflected a desire, which Eisenhower articulated even before 1957, to </w:t>
        <w:br/>
        <w:t>create “a third great power bloc” in Western Europe. Trachtenberg, History, 186.</w:t>
        <w:br/>
        <w:t>37</w:t>
        <w:tab/>
        <w:br/>
        <w:t xml:space="preserve">Doreen Horschig and Heather Williams, “The Crumbling Nuclear Order: How to Save </w:t>
        <w:br/>
        <w:t xml:space="preserve">the Norms Against Testing, Building, and Using the Ultimate Weapon,” Foreign Affairs, </w:t>
        <w:br/>
        <w:t xml:space="preserve">September 16, 2024, https://www.foreignaffairs.com/china/crumbling-nuclear-order. </w:t>
        <w:br/>
        <w:t>38</w:t>
        <w:tab/>
        <w:br/>
        <w:t>Williams et al., “Deter and Divide.”</w:t>
        <w:br/>
        <w:t>OPERATIONAL ART IN THE AGE OF BATTLE NETWORKS</w:t>
        <w:br/>
        <w:t>1</w:t>
        <w:tab/>
        <w:br/>
        <w:t xml:space="preserve">Hugo Bachega and James Gregory, “‘Massive’ Drone Attack on Black Sea Fleet—Russia,” </w:t>
        <w:br/>
        <w:t xml:space="preserve">BBC News, October 29, 2022, https://www.bbc.com/news/world-europe-63437212; </w:t>
        <w:br/>
        <w:t xml:space="preserve">Mariano Zafra and Jon McClure, “Sea Drones and the Counteroffensive in Crimea,” </w:t>
        <w:br/>
        <w:t>Reuters, July 17, 2023, https://www.reuters.com/graphics/UKRAINE-CRISIS/CRIMEA/</w:t>
        <w:br/>
        <w:t xml:space="preserve">gdvzwrmrlpw/; and H. I. Sutton, “Uncrewed Platforms Have Been Critical to Ukraine’s </w:t>
        <w:br/>
        <w:t>Success in the Black Sea,” Royal United Services Institute, April 20, 2024, https://www.</w:t>
        <w:br/>
        <w:t>rusi.org/explore-our-research/publications/commentary/uncrewed-platforms-have-</w:t>
        <w:br/>
        <w:t xml:space="preserve">been-critical-ukraines-success-black-sea. </w:t>
        <w:br/>
        <w:t>2</w:t>
        <w:tab/>
        <w:br/>
        <w:t xml:space="preserve">Sean J. A. Edwards, Swarming on the Battlefield: Past, Present, and Future (Santa Monica, </w:t>
        <w:br/>
        <w:t xml:space="preserve">CA: RAND, 2000), https://doi.org/10.7249/MR1100; and John Arquilla and David F. </w:t>
        <w:br/>
        <w:t>Ronfeldt, Swarming and the Future of Conflict (Santa Monica, CA: RAND, 2000), https://</w:t>
        <w:br/>
        <w:t xml:space="preserve">www.rand.org/pubs/documented_briefings/DB311.html. </w:t>
        <w:br/>
        <w:t>3</w:t>
        <w:tab/>
        <w:br/>
        <w:t xml:space="preserve">Benjamin Jensen, “Operational Art for the Replicator Initiative: Confessions of a </w:t>
        <w:br/>
        <w:t>Swarming Addict,” War on the Rocks, October 25, 2023, https://warontherocks.</w:t>
        <w:br/>
        <w:t>com/2023/10/operational-art-for-the-replicator-initiative-confessions-of-a-swarming-</w:t>
        <w:br/>
        <w:t xml:space="preserve">addict/; Benjamin Jensen, “Bringing the Swarm to Life: Roles, Missions, and </w:t>
        <w:br/>
        <w:t xml:space="preserve">Campaigns for the Replicator Initiative,” War on the Rocks, February 13, 2024, </w:t>
        <w:br/>
        <w:t>https://warontherocks.com/2024/02/bringing-the-swarm-to-life-roles-missions-and-</w:t>
        <w:br/>
        <w:t xml:space="preserve">campaigns-for-the-replicator-initiative/; Benjamin Jensen and John Paschkewitz, </w:t>
        <w:br/>
        <w:t xml:space="preserve">“Mosaic Warfare: Small and Scalable Are Beautiful,” War on the Rocks, December </w:t>
        <w:br/>
        <w:t>23, 2019, http://warontherocks.com/2019/12/mosaic-warfare-small-and-scalable-</w:t>
        <w:br/>
        <w:t xml:space="preserve">are-beautiful/; and Bryan Clark, Dan Patt, and Harrison Schramm, Mosaic Warfare: </w:t>
        <w:br/>
        <w:t>Exploiting Artificial Intelligence and Autonomous Systems to Implement Decision-</w:t>
        <w:br/>
        <w:t>Centric Operations (Washington, DC: CSBA, 2020), https://csbaonline.org/research/</w:t>
        <w:br/>
        <w:t>publications/mosaic-warfare-exploiting-artificial-intelligence-and-autonomous-</w:t>
        <w:br/>
        <w:t xml:space="preserve">systems-to-implement-decision-centric-operations. </w:t>
        <w:br/>
        <w:t>4</w:t>
        <w:tab/>
        <w:br/>
        <w:t xml:space="preserve">Benjamin M. Jensen, Christopher Whyte, and Scott Cuomo, Information in War: </w:t>
        <w:br/>
        <w:t xml:space="preserve">Military Innovation, Battle Networks, and the Future of Artificial Intelligence (Washington, </w:t>
        <w:br/>
        <w:t>DC: Georgetown University Press, 2022); Todd Harrison, “Battle Networks and the</w:t>
      </w:r>
    </w:p>
    <w:p>
      <w:r>
        <w:rPr>
          <w:b/>
        </w:rPr>
        <w:t>Page 177</w:t>
      </w:r>
    </w:p>
    <w:p>
      <w:r>
        <w:t>171</w:t>
        <w:br/>
        <w:t>War and the Modern Battlefield</w:t>
        <w:br/>
        <w:t>Future Force: Part 1: A Framework for Debate,” CSIS, CSIS Briefs, August 5, 2021, https://</w:t>
        <w:br/>
        <w:t xml:space="preserve">www.csis.org/analysis/battle-networks-and-future-force; and John Stillion and Bryan </w:t>
        <w:br/>
        <w:t xml:space="preserve">Clark, What It Takes to Win: Succeeding in 21st Century Battle Network Competitions </w:t>
        <w:br/>
        <w:t>(Washington, DC: CSBA, 2015), https://csbaonline.org/research/publications/what-it-</w:t>
        <w:br/>
        <w:t>takes-to-win-succeeding-in-21st-century-battle-network-competitions.</w:t>
        <w:br/>
        <w:t>5</w:t>
        <w:tab/>
        <w:br/>
        <w:t xml:space="preserve">Carl von Clausewitz, On War, ed. Michael Howard and Peter Paret (Princeton, NJ: </w:t>
        <w:br/>
        <w:t xml:space="preserve">Princeton University Press, 2008), https://doi.org/10.1515/9781400837403; William </w:t>
        <w:br/>
        <w:t xml:space="preserve">H. McNeill, The Pursuit of Power: Technology, Armed Force, and Society Since A.D. 1000 </w:t>
        <w:br/>
        <w:t xml:space="preserve">(Chicago: University of Chicago Press, 1993), 7; and Azar Gat, A History of Military </w:t>
        <w:br/>
        <w:t xml:space="preserve">Thought: From the Enlightenment to the Cold War (Oxford, UK: Oxford University Press, </w:t>
        <w:br/>
        <w:t>2001).</w:t>
        <w:br/>
        <w:t>6</w:t>
        <w:tab/>
        <w:br/>
        <w:t xml:space="preserve">Paul R. Norwood, Benjamin M. Jensen, and Justin Barnes, “Capturing the Character of </w:t>
        <w:br/>
        <w:t>Future War,” Parameters 46, no. 2 (June 1, 2016): 81–91, https://doi.org/10.55540/0031-</w:t>
        <w:br/>
        <w:t xml:space="preserve">1723.2922. On operational art, see U.S. Department of the Army, ADP 3-0: Operations </w:t>
        <w:br/>
        <w:t>(Washington, DC: Department of the Army, July 2019), https://armypubs.army.mil/</w:t>
        <w:br/>
        <w:t xml:space="preserve">epubs/DR_pubs/DR_a/ARN18010-ADP_3-0-000-WEB-2.pdf; Chairman of the Joint </w:t>
        <w:br/>
        <w:t xml:space="preserve">Chiefs of Staff, Joint Publication 3-0: Joint Campaigns and Operations (Arlington, VA: </w:t>
        <w:br/>
        <w:t>Joint Chiefs of Staff, 2022), https://www.benning.army.mil/mssp/security%20topics/</w:t>
        <w:br/>
        <w:t xml:space="preserve">Potential%20Adversaries/content/pdf/JP%203-0.pdf; Michael D. Krause and R. Cody </w:t>
        <w:br/>
        <w:t xml:space="preserve">Phillips, Historical Perspective of the Operational Art (Washington, DC: U.S. Army </w:t>
        <w:br/>
        <w:t xml:space="preserve">Center of Military History, 2005); Wilson C. Blythe Jr., “A History of Operational Art,” </w:t>
        <w:br/>
        <w:t>Military Review, November–December 2018, 37–49, https://www.armyupress.army.</w:t>
        <w:br/>
        <w:t xml:space="preserve">mil/Portals/7/military-review/Archives/English/ND-18/Blythe-Operational-Art.pdf; </w:t>
        <w:br/>
        <w:t xml:space="preserve">Georgii Samoilovich Isserson, The Evolution of Operational Art (Fort Leavenworth, KS: </w:t>
        <w:br/>
        <w:t>Combat Studies Institute Press, 2013), https://www.armyupress.army.mil/Portals/7/</w:t>
        <w:br/>
        <w:t xml:space="preserve">combat-studies-institute/csi-books/OperationalArt.pdf; Huba Wass de Czege, “Thinking </w:t>
        <w:br/>
        <w:t xml:space="preserve">and Acting Like an Early Explorer: Operational Art Is Not a Level of War,” Small Wars </w:t>
        <w:br/>
        <w:t>Journal, March 14, 2011, 4, http://smallwarsjournal.com/jrnl/art/operational-art-is-not-</w:t>
        <w:br/>
        <w:t xml:space="preserve">a-level-of-war; and Justin Kelly and Mike James Brennan, Alien: How Operational Art </w:t>
        <w:br/>
        <w:t>Devoured Strategy (Carlisle, PA: U.S. Army War College, September 2009), https://press.</w:t>
        <w:br/>
        <w:t xml:space="preserve">armywarcollege.edu/cgi/viewcontent.cgi?article=1619&amp;context=monographs.  </w:t>
        <w:br/>
        <w:t>7</w:t>
        <w:tab/>
        <w:br/>
        <w:t xml:space="preserve">Gordon R. Sullivan and Michael V. Harper, Hope Is Not a Method: What Business Leaders </w:t>
        <w:br/>
        <w:t xml:space="preserve">Can Learn from America’s Army (New York: Broadway Books, 1997); Benjamin M. </w:t>
        <w:br/>
        <w:t xml:space="preserve">Jensen, Forging the Sword: Doctrinal Change in the U.S. Army (Stanford, CA: Stanford </w:t>
        <w:br/>
        <w:t xml:space="preserve">Security Studies, 2016); U.S. Department of the Army, Force XXI Operations: A Concept </w:t>
        <w:br/>
        <w:t xml:space="preserve">for the Evolution of Full-Dimensional Operations for the Strategic Army of the Early </w:t>
        <w:br/>
        <w:t xml:space="preserve">Twenty-First Century, Tradoc Pamphlet 525-5 (Fort Monroe, VA: U.S. Army Training </w:t>
        <w:br/>
        <w:t>and Doctrine Command, August 1, 1994), https://apps.dtic.mil/sti/tr/pdf/ADA314276.</w:t>
        <w:br/>
        <w:t xml:space="preserve">pdf; Milan Vego, Recce-Strike Complexes in Soviet Theory and Practice, AD-A231 900 </w:t>
        <w:br/>
        <w:t>(Fort Leavenworth, KS: Department of the Army, 1990), https://apps.dtic.mil/sti/tr/pdf/</w:t>
        <w:br/>
        <w:t xml:space="preserve">ADA231900.pdf; Andrew F. Krepinevich, The Origins of Victory: How Disruptive Military </w:t>
        <w:br/>
        <w:t xml:space="preserve">Innovation Determines the Fates of Great Powers (New Haven, CT: Yale University Press, </w:t>
        <w:br/>
        <w:t xml:space="preserve">2023); Michael J. Sterling, Soviet Reactions to NATO’s Emerging Technologies for Deep </w:t>
        <w:br/>
        <w:t>Attack, N-2294-AF (Santa Monica, CA: RAND, 1985), https://www.rand.org/pubs/notes/</w:t>
        <w:br/>
        <w:t>N2294.html; and Jensen et al., Information in War.</w:t>
        <w:br/>
        <w:t>8</w:t>
        <w:tab/>
        <w:br/>
        <w:t xml:space="preserve">John Antal, Next War: Reimagining How We Fight (New York: Casemate Publishers, </w:t>
        <w:br/>
        <w:t>2023).</w:t>
        <w:br/>
        <w:t>9</w:t>
        <w:tab/>
        <w:br/>
        <w:t xml:space="preserve">Jensen, Forging the Sword, 25. </w:t>
        <w:br/>
        <w:t>10</w:t>
        <w:tab/>
        <w:br/>
        <w:t xml:space="preserve">Thomas R. Ryan Jr., “Warfighting: A Function of Combat Power,” Military Review, </w:t>
        <w:br/>
        <w:t>September–October 2022, 61–71, https://www.armyupress.army.mil/Journals/Military-</w:t>
        <w:br/>
        <w:t xml:space="preserve">Review/English-Edition-Archives/September-October-2022/Ryan/; Benjamin Jensen </w:t>
        <w:br/>
        <w:t xml:space="preserve">and Matthew Strohmeyer, “The Changing Character of Combined Arms,” War on the </w:t>
        <w:br/>
        <w:t>Rocks, May 23, 2022, https://warontherocks.com/2022/05/the-changing-character-of-</w:t>
        <w:br/>
        <w:t xml:space="preserve">combined-arms/; and Jeffrey R. Cares, An Information Age Combat Model (Newport, RI: </w:t>
        <w:br/>
        <w:t>Alidade, 2004), http://www.dodccrp.org/events/9th_ICCRTS/CD/papers/166.pdf.</w:t>
        <w:br/>
        <w:t>11</w:t>
        <w:tab/>
        <w:br/>
        <w:t xml:space="preserve">Stephen D. Biddle, Military Power: Explaining Victory and Defeat in Modern Battle </w:t>
        <w:br/>
        <w:t>(Princeton, NJ: Princeton University Press, 2006); Clint Reach, Vikram Kilambi, and</w:t>
      </w:r>
    </w:p>
    <w:p>
      <w:r>
        <w:rPr>
          <w:b/>
        </w:rPr>
        <w:t>Page 178</w:t>
      </w:r>
    </w:p>
    <w:p>
      <w:r>
        <w:t>172</w:t>
        <w:br/>
        <w:t>A Report of the CSIS Defense and Security Department</w:t>
        <w:br/>
        <w:t xml:space="preserve">Mark Cozad, Russian Assessments and Applications of the Correlation of Forces and Means </w:t>
        <w:br/>
        <w:t xml:space="preserve">(Santa Monica, CA: RAND, 2020), https://doi.org/10.7249/RR4235; Shawn Woodford, </w:t>
        <w:br/>
        <w:t xml:space="preserve">“How Does the U.S. Army Calculate Combat Power? ¯\_(ツ)_/¯,” The Dupuy Institute, </w:t>
        <w:br/>
        <w:t>December 7, 2017, https://dupuyinstitute.org/2017/12/07/how-does-the-u-s-army-</w:t>
        <w:br/>
        <w:t xml:space="preserve">calculate-combat-power-%c2%af_%e3%83%84_-%c2%af/; Ryan Vest, “Understanding </w:t>
        <w:br/>
        <w:t xml:space="preserve">Relative Combat Power Analysis: How Planners Can Make the Most of a Powerful Tool,” </w:t>
        <w:br/>
        <w:t>MOC Warfighter 1, no. 10 (May 2017): Article 3, https://digital-commons.usnwc.edu/</w:t>
        <w:br/>
        <w:t xml:space="preserve">moc-warfighter/vol1/iss10/3; Joshua M. Epstein, “The 3:1 Rule, the Adaptive Dynamic </w:t>
        <w:br/>
        <w:t xml:space="preserve">Model, and the Future of Security Studies,” International Security 13, no. 4 (Spring </w:t>
        <w:br/>
        <w:t xml:space="preserve">1989): 90–127, https://doi.org/10.2307/2538781; Joshua M. Epstein, The Calculus of </w:t>
        <w:br/>
        <w:t xml:space="preserve">Conventional War: Dynamic Analysis Without Lanchester Theory (Washington, DC: </w:t>
        <w:br/>
        <w:t xml:space="preserve">Brookings Institution Press, 1985); John J. Mearsheimer, “Assessing the Conventional </w:t>
        <w:br/>
        <w:t xml:space="preserve">Balance: The 3:1 Rule and Its Critics,” International Security 13, no. 4 (Spring 1989): </w:t>
        <w:br/>
        <w:t xml:space="preserve">54–89, https://doi.org/10.2307/2538780; John W. R. Lepingwell, “The Laws of Combat? </w:t>
        <w:br/>
        <w:t xml:space="preserve">Lanchester Reexamined,” International Security 12, no. 1 (Summer 1987): 89–134, </w:t>
        <w:br/>
        <w:t xml:space="preserve">https://doi.org/10.2307/2538918; Barry R. Posen, “Is NATO Decisively Outnumbered?,” </w:t>
        <w:br/>
        <w:t xml:space="preserve">International Security 12, no. 4 (Spring 1988): 186–202, https://doi.org/10.2307/2539002; </w:t>
        <w:br/>
        <w:t xml:space="preserve">and Trevor N. Dupuy, Analysis of Factors That Have Influenced Outcomes of Battles and </w:t>
        <w:br/>
        <w:t xml:space="preserve">Wars: A Data Base of Battles and Engagements, vol. 1, Main Report (Bethesda, MD: U.S. </w:t>
        <w:br/>
        <w:t>Army Concepts Analysis Agency, September 1984).</w:t>
        <w:br/>
        <w:t>12</w:t>
        <w:tab/>
        <w:br/>
        <w:t xml:space="preserve">Michael C. Horowitz, “Battles of Precise Mass: Technology Is Remaking War—and </w:t>
        <w:br/>
        <w:t>America Must Adapt,” Foreign Affairs, October 22, 2024, https://www.foreignaffairs.</w:t>
        <w:br/>
        <w:t xml:space="preserve">com/world/battles-precise-mass-technology-war-horowitz. </w:t>
        <w:br/>
        <w:t>13</w:t>
        <w:tab/>
        <w:br/>
        <w:t xml:space="preserve">This process is separate from neorealist theory and Waltz’s conceptualization of </w:t>
        <w:br/>
        <w:t xml:space="preserve">socialization by undifferentiated units in an anarchic system and from the English </w:t>
        <w:br/>
        <w:t xml:space="preserve">School’s definition of anarchical society. Rather, it conforms to the notion of </w:t>
        <w:br/>
        <w:t xml:space="preserve">epistemic communities, definitions of professions from sociology, and work on </w:t>
        <w:br/>
        <w:t xml:space="preserve">programmatic actors. See Kenneth Waltz, Theory of International Politics (Reading, </w:t>
        <w:br/>
        <w:t xml:space="preserve">MA: Addison-Wesley, 1979); João Resende-Santos, Neorealism, States, and the </w:t>
        <w:br/>
        <w:t xml:space="preserve">Modern Mass Army (New York: Cambridge University Press, 2007); Hedley Bull, The </w:t>
        <w:br/>
        <w:t xml:space="preserve">Anarchical Society: A Study of Order in World Politics (New York: Columbia University </w:t>
        <w:br/>
        <w:t xml:space="preserve">Press, 2002); Emanuel Adler, “The Emergence of Cooperation: National Epistemic </w:t>
        <w:br/>
        <w:t xml:space="preserve">Communities and the International Evolution of the Idea of Nuclear Arms Control,” </w:t>
        <w:br/>
        <w:t>International Organization 46, no. 1 (Winter 1992): 101–45, https://doi.org/10.1017/</w:t>
        <w:br/>
        <w:t xml:space="preserve">S0020818300001466; and Peter M. Haas, “Introduction: Epistemic Communities and </w:t>
        <w:br/>
        <w:t xml:space="preserve">International Policy Coordination,” International Organization 46, no. 1 (Winter 1992): </w:t>
        <w:br/>
        <w:t xml:space="preserve">1–35, https://doi.org/10.1017/S0020818300001442. </w:t>
        <w:br/>
        <w:t>14</w:t>
        <w:tab/>
        <w:br/>
        <w:t xml:space="preserve">Harjeet Singh, The Kautilya Arthaśāstra: A Military Perspective (New Delhi: KW </w:t>
        <w:br/>
        <w:t xml:space="preserve">Publishers, 2013); R. Shamasastry, Kautilya’s Arthasastra (Mysore, India: Sri Raghuveer </w:t>
        <w:br/>
        <w:t xml:space="preserve">Printing Press, 1951), http://archive.org/details/in.gov.ignca.900; Sun Tzu, The Art </w:t>
        <w:br/>
        <w:t xml:space="preserve">of War, trans. Ralph Sawyer (New York: Basic Books, 1994); and Derek M. C. Yuen, </w:t>
        <w:br/>
        <w:t xml:space="preserve">Deciphering Sun Tzu: How to Read The Art of War (New York: Oxford University Press, </w:t>
        <w:br/>
        <w:t xml:space="preserve">2022). </w:t>
        <w:br/>
        <w:t>15</w:t>
        <w:tab/>
        <w:br/>
        <w:t>Niccolò Machiavelli, Art of War (Chicago: University of Chicago Press, 2005).</w:t>
        <w:br/>
        <w:t>16</w:t>
        <w:tab/>
        <w:br/>
        <w:t xml:space="preserve">Henri I. Rohan (Duc De), Capitaine (le parfait) ou abrégé des guerres, des commentaires de </w:t>
        <w:br/>
        <w:t xml:space="preserve">César (Paris: Legare Street Press, 2023); Patrick Speelman, Henry Lloyd and the Military </w:t>
        <w:br/>
        <w:t xml:space="preserve">Enlightenment of Eighteenth Century (London: Praeger, 2002); John L. Alger, The Quest </w:t>
        <w:br/>
        <w:t xml:space="preserve">for Victory: The History of the Principles of War (Ann Arbor: University of Michigan </w:t>
        <w:br/>
        <w:t xml:space="preserve">Press, 1982); and Azar Gat, The History of Military Thought: From the Enlightenment to </w:t>
        <w:br/>
        <w:t>the Cold War (New York: Oxford University Press, 2001).</w:t>
        <w:br/>
        <w:t>17</w:t>
        <w:tab/>
        <w:br/>
        <w:t xml:space="preserve">J. F. C. Fuller, The Foundations of the Science of War (London: Hutchinson and Company, </w:t>
        <w:br/>
        <w:t>1926); and Alger, Quest for Victory.</w:t>
        <w:br/>
        <w:t>18</w:t>
        <w:tab/>
        <w:br/>
        <w:t>Department of the Army, ADP 3-0: Operations, A-1–A-5.</w:t>
        <w:br/>
        <w:t>19</w:t>
        <w:tab/>
        <w:br/>
        <w:t xml:space="preserve">Harrison, “Battle Networks”; Stillion and Clark, What It Takes; and Jensen et al., </w:t>
        <w:br/>
        <w:t xml:space="preserve">Information in War. For additional explorations of how information changes warfare, </w:t>
        <w:br/>
        <w:t>see Jon R. Lindsay, Information Technology and Military Power, Cornell Studies in</w:t>
      </w:r>
    </w:p>
    <w:p>
      <w:r>
        <w:rPr>
          <w:b/>
        </w:rPr>
        <w:t>Page 179</w:t>
      </w:r>
    </w:p>
    <w:p>
      <w:r>
        <w:t>173</w:t>
        <w:br/>
        <w:t>War and the Modern Battlefield</w:t>
        <w:br/>
        <w:t xml:space="preserve">Security Affairs (Ithaca: Cornell University Press, 2020), and Jeremy Black, The Power </w:t>
        <w:br/>
        <w:t xml:space="preserve">of Knowledge: How Information and Technology Made the Modern World (New Haven, CT: </w:t>
        <w:br/>
        <w:t>Yale University Press, 2015).</w:t>
        <w:br/>
        <w:t>20</w:t>
        <w:tab/>
        <w:br/>
        <w:t xml:space="preserve">U.S. Government Accountability Office, Defense Command and Control: Further Progress </w:t>
        <w:br/>
        <w:t xml:space="preserve">Hinges on Establishing a Comprehensive Framework, GAO-25-106454 (Washington, </w:t>
        <w:br/>
        <w:t xml:space="preserve">DC: GAO, April 2025), https://www.gao.gov/assets/gao-25-106454.pdf; and U.S. </w:t>
        <w:br/>
        <w:t xml:space="preserve">Department of Defense, Summary of the Joint All-Domain Command and Control </w:t>
        <w:br/>
        <w:t>(JADC2) Strategy (Washington, DC: DOD, March 2022), https://media.defense.gov/2022/</w:t>
        <w:br/>
        <w:t>Mar/17/2002958406/-1/-1/1/SUMMARY-OF-THE-JOINT-ALL-DOMAIN-COMMAND-AND-</w:t>
        <w:br/>
        <w:t xml:space="preserve">CONTROL-STRATEGY.pdf. </w:t>
        <w:br/>
        <w:t>21</w:t>
        <w:tab/>
        <w:br/>
        <w:t xml:space="preserve">Christian Brose, The Kill Chain: Defending America in the Future of High-Tech Warfare </w:t>
        <w:br/>
        <w:t>(New York: Grand Central Publishing, 2022).</w:t>
        <w:br/>
        <w:t>22</w:t>
        <w:tab/>
        <w:br/>
        <w:t xml:space="preserve">Stillion and Clark, What It Takes; ibid.; and Jensen and Paschkewitz, “Mosaic Warfare.” </w:t>
        <w:br/>
        <w:t>23</w:t>
        <w:tab/>
        <w:br/>
        <w:t xml:space="preserve">China Aerospace Studies Institute, In Their Own Words: Science of Military Strategy </w:t>
        <w:br/>
        <w:t>2020 (Montgomery, AL: China Aerospace Studies Institute, January 2022), https://</w:t>
        <w:br/>
        <w:t>www.airuniversity.af.edu/Portals/10/CASI/documents/Translations/2022-01-26%20</w:t>
        <w:br/>
        <w:t xml:space="preserve">2020%20Science%20of%20Military%20Strategy.pdf; Dmitry (Dima) Adamsky, </w:t>
        <w:br/>
        <w:t xml:space="preserve">“Russian Lessons from the Syrian Operation and the Culture of Military Innovation,” </w:t>
        <w:br/>
        <w:t>George C. Marshall European Center for Security Studies, February 2020, https://www.</w:t>
        <w:br/>
        <w:t>marshallcenter.org/en/publications/security-insights/russian-lessons-syrian-operation-</w:t>
        <w:br/>
        <w:t xml:space="preserve">and-culture-military-innovation; and Randy Noorman, “The Russian Way of War in </w:t>
        <w:br/>
        <w:t xml:space="preserve">Ukraine: A Military Approach Nine Decades in the Making,” Modern War Institute, </w:t>
        <w:br/>
        <w:t>June 15, 2023, https://mwi.westpoint.edu/the-russian-way-of-war-in-ukraine-a-military-</w:t>
        <w:br/>
        <w:t xml:space="preserve">approach-nine-decades-in-the-making/. On military diffusion, see Michael Horowitz, </w:t>
        <w:br/>
        <w:t xml:space="preserve">The Diffusion of Military Power: Causes and Consequences for International Politics </w:t>
        <w:br/>
        <w:t>(Princeton, NJ: Princeton University Press, 2010).</w:t>
        <w:br/>
        <w:t>24</w:t>
        <w:tab/>
        <w:br/>
        <w:t xml:space="preserve">Lester W. Grau and Charles K. Bartles, “The Russian Reconnaissance Fire Complex </w:t>
        <w:br/>
        <w:t>Comes of Age,” Changing Character of War Centre, May 30, 2018, https://www.ccw.</w:t>
        <w:br/>
        <w:t xml:space="preserve">ox.ac.uk/blog/2018/5/30/the-russian-reconnaissance-fire-complex-comes-of-age. </w:t>
        <w:br/>
        <w:t>25</w:t>
        <w:tab/>
        <w:br/>
        <w:t xml:space="preserve">Delta COP is Ukraine’s digital command and control platform that integrates battlefield </w:t>
        <w:br/>
        <w:t xml:space="preserve">intelligence from drones, satellites, electronic intercepts, and frontline observers into </w:t>
        <w:br/>
        <w:t xml:space="preserve">a real-time situational awareness tool, enabling rapid targeting and decentralized </w:t>
        <w:br/>
        <w:t xml:space="preserve">decisionmaking across units. On Delta, see Kateryna Bondar, Does Ukraine Already </w:t>
        <w:br/>
        <w:t>Have Functional CJADC2 Technology? (Washington, DC: CSIS, December 2024), https://</w:t>
        <w:br/>
        <w:t xml:space="preserve">www.csis.org/analysis/does-ukraine-already-have-functional-cjadc2-technology. </w:t>
        <w:br/>
        <w:t>26</w:t>
        <w:tab/>
        <w:br/>
        <w:t xml:space="preserve"> Thomas A. Walsh and Alexandra L. Huber, “A Symphony of Capabilities: How the Joint </w:t>
        <w:br/>
        <w:t xml:space="preserve">Warfighting Concept Guides Service Force Design,” Joint Force Quarterly, October 2023, </w:t>
        <w:br/>
        <w:t>4–15, https://ndupress.ndu.edu/Media/News/News-Article-View/Article/3568312/a-</w:t>
        <w:br/>
        <w:t xml:space="preserve">symphony-of-capabilities-how-the-joint-warfighting-concept-guides-service-for/. </w:t>
        <w:br/>
        <w:t>27</w:t>
        <w:tab/>
        <w:br/>
        <w:t xml:space="preserve">Curt Taylor, “Preparing to Win the First Fight of the Next War,” Modern War Institute, </w:t>
        <w:br/>
        <w:t>February 23, 2024, https://mwi.westpoint.edu/preparing-to-win-the-first-fight-of-the-</w:t>
        <w:br/>
        <w:t xml:space="preserve">next-war/; Timothy J. Rizza and Michel Wyss, “Hider-Finder Competition, Deception, </w:t>
        <w:br/>
        <w:t xml:space="preserve">and Ground Manoeuvre on the ‘Transparent Battlefield’,” Defence Horizon Journal, </w:t>
        <w:br/>
        <w:t xml:space="preserve">February 20, 2025, https://tdhj.org/blog/post/deception-transparent-battlefield/; </w:t>
        <w:br/>
        <w:t xml:space="preserve">and David Barno and Nora Bensahel, “The Other Big Lessons That the U.S. Army </w:t>
        <w:br/>
        <w:t>Should Learn from Ukraine,” War on the Rocks, June 27, 2022, https://warontherocks.</w:t>
        <w:br/>
        <w:t xml:space="preserve">com/2022/06/the-other-big-lessons-that-the-u-s-army-should-learn-from-ukraine/. On </w:t>
        <w:br/>
        <w:t xml:space="preserve">diminishing marginal returns as an economic lens to analyze battles, see Jurgen Brauer </w:t>
        <w:br/>
        <w:t xml:space="preserve">and Hubert van Tuyll, Castles, Battles, and Bombs: How Economics Explains Military </w:t>
        <w:br/>
        <w:t>History (Chicago: University of Chicago Press, 2008).</w:t>
        <w:br/>
        <w:t>28</w:t>
        <w:tab/>
        <w:br/>
        <w:t>Antal, Next War, 10.</w:t>
        <w:br/>
        <w:t>29</w:t>
        <w:tab/>
        <w:br/>
        <w:t xml:space="preserve">Matthew Savill and Burcu Ozcelik, “Operation Days of Repentance: The Impact of </w:t>
        <w:br/>
        <w:t>Israel’s Strikes on Iran,” Royal United Services Institute, October 28, 2024, https://www.</w:t>
        <w:br/>
        <w:t>rusi.org/explore-our-research/publications/commentary/operation-days-repentance-</w:t>
        <w:br/>
        <w:t>impact-israels-strikes-iran; and Carrie Keller-Lynn, Rory Jones, and Dov Lieber, “How</w:t>
      </w:r>
    </w:p>
    <w:p>
      <w:r>
        <w:rPr>
          <w:b/>
        </w:rPr>
        <w:t>Page 180</w:t>
      </w:r>
    </w:p>
    <w:p>
      <w:r>
        <w:t>174</w:t>
        <w:br/>
        <w:t>A Report of the CSIS Defense and Security Department</w:t>
        <w:br/>
        <w:t xml:space="preserve">Israel Pulled Off Its Largest-Ever Strike on Iran,” Wall Street Journal, October 26, 2024, </w:t>
        <w:br/>
        <w:t>https://www.wsj.com/world/middle-east/how-israel-pulled-off-its-largest-ever-strike-</w:t>
        <w:br/>
        <w:t xml:space="preserve">on-iran-689022ca. </w:t>
        <w:br/>
        <w:t>30</w:t>
        <w:tab/>
        <w:br/>
        <w:t xml:space="preserve">Thomas Newdick, “Israeli Strikes Knocked Out All of Iran’s S-300 Air Defense Systems: </w:t>
        <w:br/>
        <w:t>Officials,” The War Zone, October 28, 2024, https://www.twz.com/news-features/</w:t>
        <w:br/>
        <w:t xml:space="preserve">israeli-strikes-knocked-out-all-of-irans-s-300-air-defense-systems-officials. </w:t>
        <w:br/>
        <w:t>31</w:t>
        <w:tab/>
        <w:br/>
        <w:t xml:space="preserve">Ronen Bergman, Mark Mazzetti, and Farnaz Fassihi, “Bomb Smuggled into Tehran </w:t>
        <w:br/>
        <w:t>Guesthouse Months Ago Killed Hamas Leader,” New York Times, August 1, 2024, https://</w:t>
        <w:br/>
        <w:t>www.nytimes.com/2024/08/01/world/middleeast/how-hamas-leader-haniyeh-killed-</w:t>
        <w:br/>
        <w:t xml:space="preserve">iran-bomb.html. </w:t>
        <w:br/>
        <w:t>32</w:t>
        <w:tab/>
        <w:br/>
        <w:t xml:space="preserve">Wyatte Grantham-Philips, Michael Biesecker, Sarah El Deeb, and Sarah Parvini, “What </w:t>
        <w:br/>
        <w:t xml:space="preserve">to Know About the Two Waves of Deadly Explosions That Hit Lebanon and Syria,” AP </w:t>
        <w:br/>
        <w:t>News, September 19, 2024, https://apnews.com/article/lebanon-israel-hezbollah-pager-</w:t>
        <w:br/>
        <w:t xml:space="preserve">explosion-e9493409a0648b846fdcadffdb02d71e. </w:t>
        <w:br/>
        <w:t>33</w:t>
        <w:tab/>
        <w:br/>
        <w:t>Newdick, “Israeli Strikes.”</w:t>
        <w:br/>
        <w:t>34</w:t>
        <w:tab/>
        <w:br/>
        <w:t xml:space="preserve">Annika Ganzeveld, The Consequences of the IDF Strikes into Iran (Washington, DC: </w:t>
        <w:br/>
        <w:t>Institute for the Study of War, November 2024), https://www.understandingwar.org/</w:t>
        <w:br/>
        <w:t xml:space="preserve">backgrounder/consequences-idf-strikes-iran.  </w:t>
        <w:br/>
        <w:t>THE EVOLUTION OF LANDPOWER</w:t>
        <w:br/>
        <w:t>1</w:t>
        <w:tab/>
        <w:br/>
        <w:t xml:space="preserve">Oksana Torop and Svyatoslav Khomenko, “The Fight for Hostomel Airfield. How the </w:t>
        <w:br/>
        <w:t xml:space="preserve">Gates to Kyiv Stayed Locked,” The Best of BBC News Russian - in English (blog), February </w:t>
        <w:br/>
        <w:t>29, 2024, https://bbcrussian.substack.com/p/ukraine-war-the-fight-for-hostomel-</w:t>
        <w:br/>
        <w:t>airfield.</w:t>
        <w:br/>
        <w:t>2</w:t>
        <w:tab/>
        <w:br/>
        <w:t xml:space="preserve">CPT Rick Chersicla, “What Free Men Can Do: The Winter War, the Use of Delay, and </w:t>
        <w:br/>
        <w:t>Lessons for the 21st Century,” Infantry Magazine (January–March 2017), https://www.</w:t>
        <w:br/>
        <w:t>benning.army.mil/infantry/magazine/issues/2017/JAN-MAR/pdf/Chersicla_WinterWar.</w:t>
        <w:br/>
        <w:t>pdf.</w:t>
        <w:br/>
        <w:t>3</w:t>
        <w:tab/>
        <w:br/>
        <w:t xml:space="preserve">Georgij S. Isserson, The Evolution of Operational Art, 2nd ed., trans. Bruce W. Menning </w:t>
        <w:br/>
        <w:t>(Fort Leavenworth, KS: Combat Studies Institute Press, 2013), https://www.armyupress.</w:t>
        <w:br/>
        <w:t xml:space="preserve">army.mil/Portals/7/combat-studies-institute/csi-books/OperationalArt.pdf; and Paul R. </w:t>
        <w:br/>
        <w:t xml:space="preserve">Norwood, Benjamin M. Jensen, and Justin Barnes, “Capturing the Character of Future </w:t>
        <w:br/>
        <w:t>War,” Parameters 46, no. 2 (June 2016), https://doi.org/10.55540/0031-1723.2922.</w:t>
        <w:br/>
        <w:t>4</w:t>
        <w:tab/>
        <w:br/>
        <w:t xml:space="preserve">Jack D. Kem, ed., Deep Operations: Theoretical Approaches to Fighting Deep, The US </w:t>
        <w:br/>
        <w:t xml:space="preserve">Army Large-Scale Combat Operations Series (Fort Leavenworth, KS: Army University </w:t>
        <w:br/>
        <w:t>Press, 2021), https://www.armyupress.army.mil/Portals/7/combat-studies-institute/</w:t>
        <w:br/>
        <w:t>images/LSCO%20DeepOps%20book%20interactive%20with%20cover%20spread%20</w:t>
        <w:br/>
        <w:t>12Nov21.pdf.</w:t>
        <w:br/>
        <w:t>5</w:t>
        <w:tab/>
        <w:br/>
        <w:t xml:space="preserve">John F. Schmitt, “Understanding Maneuver as the Basis for a Doctrine,” Marine Corps </w:t>
        <w:br/>
        <w:t>Association, August 1, 1990, https://www.mca-marines.org/gazette/understanding-</w:t>
        <w:br/>
        <w:t xml:space="preserve">maneuver-as-the-basis-for-a-doctrine/; Peter J. Vlakancic, “Marshal Tukhachevsky </w:t>
        <w:br/>
        <w:t xml:space="preserve">and the ‘Deep Battle’: An Analysis of Operational Level Soviet Tank and Mechanized </w:t>
        <w:br/>
        <w:t xml:space="preserve">Doctrine, 1935-1945,” Institute of Land Warfare, Land Warfare Paper no. 14, November </w:t>
        <w:br/>
        <w:t>1992, https://www.ausa.org/sites/default/files/LWP-14-Marshal-Tukhachevsky-and-</w:t>
        <w:br/>
        <w:t>the-Deep-Battle-An-Analysis-of-Operational-Level-Soviet-Tank-and-Mechanized-</w:t>
        <w:br/>
        <w:t xml:space="preserve">Doctrine-1935-1945.pdf; and Alex Danchev, “Liddell Hart and Manoeuvre,” RUSI Journal </w:t>
        <w:br/>
        <w:t>143, no. 6 (December 1998): 33–35, https://doi.org/10.1080/03071849808446325.</w:t>
        <w:br/>
        <w:t>6</w:t>
        <w:tab/>
        <w:br/>
        <w:t xml:space="preserve">Benjamin M. Jensen, Forging the Sword: Doctrinal Change in the U.S. Army (Stanford, </w:t>
        <w:br/>
        <w:t xml:space="preserve">CA: Stanford University Press, 2016); Benjamin M. Jensen, Christopher Whyte, </w:t>
        <w:br/>
        <w:t xml:space="preserve">and Scott Cuomo, Information in War: Military Innovation, Battle Networks, and the </w:t>
        <w:br/>
        <w:t xml:space="preserve">Future of Artificial Intelligence (Washington, DC: Georgetown University Press, 2022); </w:t>
        <w:br/>
        <w:t xml:space="preserve">Department of the Army, “A Concept for the Evolution of Full-Dimensional Operations </w:t>
        <w:br/>
        <w:t xml:space="preserve">for the Strategic Army of the Early Twenty-First Century,” Force Operations: Tradoc </w:t>
        <w:br/>
        <w:t>Pamphlet 525-5, August 1, 1994; and Steven Metz and Raymond Millen, Future War/</w:t>
      </w:r>
    </w:p>
    <w:p>
      <w:r>
        <w:rPr>
          <w:b/>
        </w:rPr>
        <w:t>Page 181</w:t>
      </w:r>
    </w:p>
    <w:p>
      <w:r>
        <w:t>175</w:t>
        <w:br/>
        <w:t>War and the Modern Battlefield</w:t>
        <w:br/>
        <w:t xml:space="preserve">Future Battlespace: The Strategic Role of American Landpower (Carlisle, PA: U.S. Army </w:t>
        <w:br/>
        <w:t>War College Press, March 2003), https://press.armywarcollege.edu/cgi/viewcontent.</w:t>
        <w:br/>
        <w:t>cgi?article=1800&amp;context=monographs.</w:t>
        <w:br/>
        <w:t>7</w:t>
        <w:tab/>
        <w:br/>
        <w:t xml:space="preserve">Alexander Gale, “On Ukraine’s ‘Transparent Battlefield,’ There Are Few Places Left to </w:t>
        <w:br/>
        <w:t>Hide,” 19FortyFive, April 18, 2024, https://www.19fortyfive.com/2024/04/on-ukraines-</w:t>
        <w:br/>
        <w:t xml:space="preserve">transparent-battlefield-there-are-few-places-left-to-hide/; and Timothy J. Rizza and </w:t>
        <w:br/>
        <w:t xml:space="preserve">Michel Wyss, “Hider-Finder Competition, Deception, and Ground Manoeuvre on the </w:t>
        <w:br/>
        <w:t>‘Transparent Battlefield’,” Defence Horizon Journal, February 20, 2025, https://tdhj.org/</w:t>
        <w:br/>
        <w:t>blog/post/deception-transparent-battlefield/.</w:t>
        <w:br/>
        <w:t>8</w:t>
        <w:tab/>
        <w:br/>
        <w:t xml:space="preserve">Marco J. Lyons and David E. Johnson, “People Who Know, Know MDO: Understanding </w:t>
        <w:br/>
        <w:t xml:space="preserve">Army Multi-Domain Operations as a Way to Make It Better,” Association of the United </w:t>
        <w:br/>
        <w:t>States Army, November 14, 2022, https://www.ausa.org/publications/people-who-</w:t>
        <w:br/>
        <w:t xml:space="preserve">know-know-mdo-understanding-army-multi-domain-operations-way-make-it-better; </w:t>
        <w:br/>
        <w:t xml:space="preserve">U.S. Army Futures Command Futures and Concepts Center, The U.S. Army Concept for </w:t>
        <w:br/>
        <w:t xml:space="preserve">Maneuver in Multi-Domain Operations, 2028-2040 (Washington, DC: U.S. Department </w:t>
        <w:br/>
        <w:t xml:space="preserve">of the Army, July 2020), https://apps.dtic.mil/sti/pdfs/AD1118627.pdf; Steven Metz, </w:t>
        <w:br/>
        <w:t xml:space="preserve">Armed Conflict in the 21st Century: The Information Revolution and Post-Modern Warfare </w:t>
        <w:br/>
        <w:t xml:space="preserve">(Carlisle, PA: U.S. Army War College Press, 2000); and U.S. Department of the Army, </w:t>
        <w:br/>
        <w:t xml:space="preserve">Field Manual (FM) 3-0 (Washington, DC: U.S. Department of Defense, October 2022), </w:t>
        <w:br/>
        <w:t xml:space="preserve">https://irp.fas.org/doddir/army/fm3-0.pdf. </w:t>
        <w:br/>
        <w:t>9</w:t>
        <w:tab/>
        <w:br/>
        <w:t xml:space="preserve">Thomas A. Walsh and Alexandra L. Huber, “A Symphony of Capabilities: How the Joint </w:t>
        <w:br/>
        <w:t xml:space="preserve">Warfighting Concept Guides Service Force Design,” Joint Force Quarterly 111, October </w:t>
        <w:br/>
        <w:t>30, 2023, https://ndupress.ndu.edu/Media/News/News-Article-View/Article/3568312/a-</w:t>
        <w:br/>
        <w:t>symphony-of-capabilities-how-the-joint-warfighting-concept-guides-service-for/.</w:t>
        <w:br/>
        <w:t>10</w:t>
        <w:tab/>
        <w:br/>
        <w:t xml:space="preserve">“Strategic Landpower: Winning the Clash of Wills,” Strategic Landpower Task Force, </w:t>
        <w:br/>
        <w:t xml:space="preserve">2014, https://api.army.mil/e2/c/downloads/310007.pdf; and Charles Cleveland et al., </w:t>
        <w:br/>
        <w:t xml:space="preserve">Military Strategy for the 21st Century: People, Connectivity, and Influence, Cambria Rapid </w:t>
        <w:br/>
        <w:t>Communications in Conflict and Security Series (Amherst, NY: Cambria Press, 2018).</w:t>
        <w:br/>
        <w:t>11</w:t>
        <w:tab/>
        <w:br/>
        <w:t xml:space="preserve">Philip Howard, Fen Lin, and Viktor Tuzov, “Computational Propaganda: Concepts, </w:t>
        <w:br/>
        <w:t xml:space="preserve">Methods, and Challenges,” Communication and the Public 8, no. 2 (June 2023): 47–53, </w:t>
        <w:br/>
        <w:t xml:space="preserve">https://doi.org/10.1177/20570473231185996; Grace B. Mueller et al., “Cyber Operations </w:t>
        <w:br/>
        <w:t>during the Russo-Ukrainian War,” CSIS, July 13, 2023, https://www.csis.org/analysis/</w:t>
        <w:br/>
        <w:t xml:space="preserve">cyber-operations-during-russo-ukrainian-war; and Benjamin Jensen, “The Cyber </w:t>
        <w:br/>
        <w:t xml:space="preserve">Character of Political Warfare,” Brown Journal of World Affairs 24, no. 1 (2017): 159–72, </w:t>
        <w:br/>
        <w:t>https://www.jstor.org/stable/27119085.</w:t>
        <w:br/>
        <w:t>12</w:t>
        <w:tab/>
        <w:br/>
        <w:t xml:space="preserve">Michael Allen Hunzeker and Alexander Lanoszka, “Landpower and American </w:t>
        <w:br/>
        <w:t>Credibility,” Parameters 45, no. 4 (December 2015), https://doi.org/10.55540/0031-</w:t>
        <w:br/>
        <w:t xml:space="preserve">1723.2983; Christopher G. Pernin et al., Chasing Multinational Interoperability: Benefits, </w:t>
        <w:br/>
        <w:t>Objectives, and Strategies (Santa Monica, CA: RAND Corporation, April 2020), https://</w:t>
        <w:br/>
        <w:t xml:space="preserve">doi.org/10.7249/RR3068; and Timothy M. Bonds et al., What Role Can Land-Based, </w:t>
        <w:br/>
        <w:t xml:space="preserve">Multi-Domain Anti-Access/Area Denial Forces Play in Deterring or Defeating Aggression? </w:t>
        <w:br/>
        <w:t>(Santa Monica, CA: RAND Corporation, May 2017), https://doi.org/10.7249/RR1820.</w:t>
        <w:br/>
        <w:t>13</w:t>
        <w:tab/>
        <w:br/>
        <w:t xml:space="preserve">Abby Doll et al., The Backbone of U.S. Joint Operations: Army Roles in the Indo-Pacific </w:t>
        <w:br/>
        <w:t>(Santa Monica, CA: RAND Corporation, May 2023), https://doi.org/10.7249/RRA1784-1.</w:t>
        <w:br/>
        <w:t>14</w:t>
        <w:tab/>
        <w:br/>
        <w:t xml:space="preserve">Julian Stafford Corbett, Some Principles of Maritime Strategy (1911; Project Gutenberg, </w:t>
        <w:br/>
        <w:t>2005), https://www.gutenberg.org/files/15076/15076-h/15076-h.htm.</w:t>
        <w:br/>
        <w:t>15</w:t>
        <w:tab/>
        <w:br/>
        <w:t xml:space="preserve">Corbett, Some Principles; Michael Romero and Kevin D. McCranie, “Mahan, Corbett, </w:t>
        <w:br/>
        <w:t xml:space="preserve">and the Foundations of Naval Strategic Thought,” Naval War College Review 76, </w:t>
        <w:br/>
        <w:t xml:space="preserve">no. 1 (May 9, 2023), https://digital-commons.usnwc.edu/nwc-review/vol76/iss1/16; </w:t>
        <w:br/>
        <w:t xml:space="preserve">A. T. Mahan, The Influence of Sea Power Upon History, 1660-1783 (1890; Project </w:t>
        <w:br/>
        <w:t xml:space="preserve">Gutenberg, 2004), https://www.gutenberg.org/files/13529/13529-h/13529-h.htm; </w:t>
        <w:br/>
        <w:t xml:space="preserve">Kevin D. McCranie, Mahan, Corbett, and the Foundations of Naval Strategic Thought, </w:t>
        <w:br/>
        <w:t xml:space="preserve">Studies in Naval History and Sea Power (Annapolis, MD: Naval Institute Press, 2021); </w:t>
        <w:br/>
        <w:t xml:space="preserve">and Barry M. Gough, “Maritime Strategy: The Legacies of Mahan and Corbett as </w:t>
        <w:br/>
        <w:t>Philosophers of Sea Power,” RUSI Journal 133, no. 4 (December 1988): 55–62, https://doi.</w:t>
        <w:br/>
        <w:t>org/10.1080/03071848808445330.</w:t>
      </w:r>
    </w:p>
    <w:p>
      <w:r>
        <w:rPr>
          <w:b/>
        </w:rPr>
        <w:t>Page 182</w:t>
      </w:r>
    </w:p>
    <w:p>
      <w:r>
        <w:t>176</w:t>
        <w:br/>
        <w:t>A Report of the CSIS Defense and Security Department</w:t>
        <w:br/>
        <w:t>16</w:t>
        <w:tab/>
        <w:br/>
        <w:t xml:space="preserve">Jason Rivera, “A Theory of Cyberwarfare: Political and Military Objectives, Lines of </w:t>
        <w:br/>
        <w:t xml:space="preserve">Communication, and Targets,” Georgetown Security Studies Review, June 10, 2014, </w:t>
        <w:br/>
        <w:t>https://georgetownsecuritystudiesreview.org/2014/06/10/a-theory-of-cyberwarfare-</w:t>
        <w:br/>
        <w:t xml:space="preserve">political-and-military-objectives-lines-of-communication-and-targets/; John J. Klein, </w:t>
        <w:br/>
        <w:t xml:space="preserve">“Corbett in Orbit: A Maritime Model for Strategic Space Theory,” Brookings Institution, </w:t>
        <w:br/>
        <w:t>January 1, 2004, https://www.brookings.edu/articles/corbett-in-orbit-a-maritime-</w:t>
        <w:br/>
        <w:t xml:space="preserve">model-for-strategic-space-theory/; and C. Alan Meadows, “A Cyber Fleet In Being: </w:t>
        <w:br/>
        <w:t xml:space="preserve">Considering Maritime Strategy as a Basis for Cyber Strategy,” Air Command and Staff </w:t>
        <w:br/>
        <w:t>College, April 2014, https://apps.dtic.mil/sti/tr/pdf/AD1023608.pdf.</w:t>
        <w:br/>
        <w:t>17</w:t>
        <w:tab/>
        <w:br/>
        <w:t xml:space="preserve">Andrew Dorman, Mike Lawrence Smith, and Matthew R. H. Uttley, eds., The </w:t>
        <w:br/>
        <w:t>Changing Face of Maritime Power (London: Palgrave Macmillan, 1999), https://doi.</w:t>
        <w:br/>
        <w:t>org/10.1057/9780230509610.</w:t>
        <w:br/>
        <w:t>18</w:t>
        <w:tab/>
        <w:br/>
        <w:t xml:space="preserve">Nicholas E. Bixby, “Joint All-Domain Operations (JADO): The Maneuver Concept for </w:t>
        <w:br/>
        <w:t>Future Conflict,” Over The Horizon Journal, November 22, 2024, https://othjournal.</w:t>
        <w:br/>
        <w:t>com/2024/11/22/joint-all-domain-operations-jado-the-maneuver-concept-for-future-</w:t>
        <w:br/>
        <w:t xml:space="preserve">conflict/; and “Understanding a Joint All Domain Operational Concept,” NATO </w:t>
        <w:br/>
        <w:t>Headquarters Rapid Deployable Corps Italy, accessed April 24, 2025, https://www.</w:t>
        <w:br/>
        <w:t>nrdc-ita.nato.int/newsroom/insights/creating-competitive-space-through-a-framework-</w:t>
        <w:br/>
        <w:t>of-joint-all-domain-maneuver.aspx.</w:t>
        <w:br/>
        <w:t>19</w:t>
        <w:tab/>
        <w:br/>
        <w:t xml:space="preserve">Clay Bartels, Tim Tormey, and Jon Hendrickson, “Multidomain Operations and Close </w:t>
        <w:br/>
        <w:t>Air Support,” Military Review (March–April 2017), https://www.armyupress.army.mil/</w:t>
        <w:br/>
        <w:t>Journals/Military-Review/English-Edition-Archives/March-April-2017/ART-011/.</w:t>
        <w:br/>
        <w:t>20</w:t>
        <w:tab/>
        <w:br/>
        <w:t xml:space="preserve">Brian J. Dunn, “The Tyranny of the Shores: Army Planning for the Asia-Pacific Theater,” </w:t>
        <w:br/>
        <w:t>Military Review (March–April 2018), https://www.armyupress.army.mil/Portals/7/</w:t>
        <w:br/>
        <w:t>military-review/Archives/English/Dunn-Tyranny-of-Shores.pdf.</w:t>
        <w:br/>
        <w:t>21</w:t>
        <w:tab/>
        <w:br/>
        <w:t xml:space="preserve">Andrew F. Krepinevich Jr, “How to Deter China,” Foreign Affairs, February 16, 2015, </w:t>
        <w:br/>
        <w:t xml:space="preserve">https://www.foreignaffairs.com/articles/china/2015-02-16/how-deter-china; Benjamin </w:t>
        <w:br/>
        <w:t xml:space="preserve">Jensen, “Distributed Maritime Operations: Back to the Future?,” War on the Rocks, </w:t>
        <w:br/>
        <w:t>April 9, 2015, https://warontherocks.com/2015/04/distributed-maritime-operations-</w:t>
        <w:br/>
        <w:t>an-emerging-paradigm/; Andrew F. Krepinevich, Jr., Archipelagic Defense: The Japan-</w:t>
        <w:br/>
        <w:t xml:space="preserve">U.S. Alliance and Preserving Peace and Stability in the Western Pacific (Washington, </w:t>
        <w:br/>
        <w:t>DC: Sasakawa Peace Foundation, August 2017), https://www.spf.org/global-data/</w:t>
        <w:br/>
        <w:t xml:space="preserve">SPF_20170810_03.pdf; Art Corbett, “Expeditionary Advanced Base Operations (EABO) </w:t>
        <w:br/>
        <w:t xml:space="preserve">Handbook : Considerations for Force Development and Employment,” Marine Corps </w:t>
        <w:br/>
        <w:t>Warfighting Lab, Concepts &amp; Plans Division, June 1, 2018, https://www.mca-marines.</w:t>
        <w:br/>
        <w:t>org/wp-content/uploads/Expeditionary-Advanced-Base-Operations-EABO-handbook-</w:t>
        <w:br/>
        <w:t xml:space="preserve">1.1.pdf; and Andrew F. Krepinevich Jr., “Archipelagic Defense 2.0,” Hudson Institute, </w:t>
        <w:br/>
        <w:t>September 14, 2023, https://www.hudson.org/archipelagic-defense-2-taiwan-china-</w:t>
        <w:br/>
        <w:t>japan-australia-deterrence-us-navy-andrew-krepinevich-jr.</w:t>
        <w:br/>
        <w:t>22</w:t>
        <w:tab/>
        <w:br/>
        <w:t xml:space="preserve">Isaac B. Kardon, “Combating the Gray Zone: Examining Chinese Threats to the </w:t>
        <w:br/>
        <w:t>Maritime Domain,” Carnegie Endowment for International Peace, June 4, 2024, https://</w:t>
        <w:br/>
        <w:t>carnegieendowment.org/posts/2024/06/combating-the-gray-zone-examining-chinese-</w:t>
        <w:br/>
        <w:t xml:space="preserve">threats-to-the-maritime-domain?lang=en; and Brent Sadler and Elizabeth Lapporte, </w:t>
        <w:br/>
        <w:t xml:space="preserve">“China’s Evolving Risk Tolerance and Gray-Zone Operations: From the East China Sea </w:t>
        <w:br/>
        <w:t>to the South Pacific,” Heritage Foundation, September 9, 2024, https://www.heritage.</w:t>
        <w:br/>
        <w:t>org/defense/report/chinas-evolving-risk-tolerance-and-gray-zone-operations-the-east-</w:t>
        <w:br/>
        <w:t>china-sea-the-south.</w:t>
        <w:br/>
        <w:t>23</w:t>
        <w:tab/>
        <w:br/>
        <w:t xml:space="preserve">Office of Naval Intelligence, The PLA Navy: New Capabilities and Missions for the 21st </w:t>
        <w:br/>
        <w:t>Century (Washington, DC: Office of Naval Intelligence, 2015), https://apps.dtic.mil/</w:t>
        <w:br/>
        <w:t xml:space="preserve">sti/pdfs/ADA616040.pdf; and U.S. Department of Defense, Military and Security </w:t>
        <w:br/>
        <w:t xml:space="preserve">Developments Involving the Peoples Republic of China 2024 (Washington, DC: U.S. </w:t>
        <w:br/>
        <w:t>Department of Defense, 2024), https://media.defense.gov/2024/Dec/18/2003615520/-</w:t>
        <w:br/>
        <w:t>1/-1/0/MILITARY-AND-SECURITY-DEVELOPMENTS-INVOLVING-THE-PEOPLES-</w:t>
        <w:br/>
        <w:t xml:space="preserve">REPUBLIC-OF-CHINA-2024.PDF. </w:t>
        <w:br/>
        <w:t>24</w:t>
        <w:tab/>
        <w:br/>
        <w:t xml:space="preserve">Collin Koh, “Beijing’s “Swiss Army Knife” in the South China Sea” in Beijing’s ‘Swiss </w:t>
        <w:br/>
        <w:t>Army Knife’ in the South China Sea, ed. Collin Koh (London: Routledge, 2024), https://</w:t>
      </w:r>
    </w:p>
    <w:p>
      <w:r>
        <w:rPr>
          <w:b/>
        </w:rPr>
        <w:t>Page 183</w:t>
      </w:r>
    </w:p>
    <w:p>
      <w:r>
        <w:t>177</w:t>
        <w:br/>
        <w:t>War and the Modern Battlefield</w:t>
        <w:br/>
        <w:t xml:space="preserve">doi.org/10.4324/9781003307365; and Aybars Oztuna, “Assessing The Chinese Naval </w:t>
        <w:br/>
        <w:t xml:space="preserve">Infrastructure Changes In The South China Sea Using Geospatial Intelligence” (master’s </w:t>
        <w:br/>
        <w:t>capstone, Johns Hopkins University, 2024), https://jscholarship.library.jhu.edu/server/</w:t>
        <w:br/>
        <w:t>api/core/bitstreams/9a61c029-3a11-44c5-bbd4-430b94216319/content.</w:t>
        <w:br/>
        <w:t>25</w:t>
        <w:tab/>
        <w:br/>
        <w:t xml:space="preserve">Wei-Chung Chen et al., “China’s Gray Zone Actions in the East China Sea, Taiwan </w:t>
        <w:br/>
        <w:t xml:space="preserve">Strait, and South China Sea: A Comparative Study and Impact on Fisheries,” Marine </w:t>
        <w:br/>
        <w:t xml:space="preserve">Policy 167 (September 2024): 106246, https://doi.org/10.1016/j.marpol.2024.106246; </w:t>
        <w:br/>
        <w:t xml:space="preserve">Hongzhou Zhang, “The South China Sea Fishing Crisis: The Overlooked Role of </w:t>
        <w:br/>
        <w:t xml:space="preserve">Chinese Subnational Governments,” Pacific Review 37, no. 6 (November 2024): </w:t>
        <w:br/>
        <w:t xml:space="preserve">1090–1119, https://doi.org/10.1080/09512748.2024.2304805; Alison McCook and Donald </w:t>
        <w:br/>
        <w:t xml:space="preserve">R. Rothwell, “Territorial Disputes and Deep-Sea Mining in the South China Sea,” </w:t>
        <w:br/>
        <w:t xml:space="preserve">Melbourne Journal of International Law 25, no. 1 (July 2024): 95–131; Mohd Haris Abdul </w:t>
        <w:br/>
        <w:t xml:space="preserve">Rani, “Energy Dominance in the South China Sea: Legal and Geopolitical Battles over </w:t>
        <w:br/>
        <w:t xml:space="preserve">Strategic Resources,” International Journal of Research and Innovation in Social Science </w:t>
        <w:br/>
        <w:t>VIII, no. XII (2025): 3308–16, https://doi.org/10.47772/IJRISS.2024.8120275.</w:t>
        <w:br/>
        <w:t>26</w:t>
        <w:tab/>
        <w:br/>
        <w:t xml:space="preserve">Shaleen Khanal and Hongzhou Zhang, “Ten Years of China’s Belt and Road Initiative: A </w:t>
        <w:br/>
        <w:t xml:space="preserve">Bibliometric Review,” Journal of Chinese Political Science 29, no. 2 (June 2024): 361–95, </w:t>
        <w:br/>
        <w:t xml:space="preserve">https://doi.org/10.1007/s11366-023-09873-z; Daniel Lindley, “Assessing China’s Motives: </w:t>
        <w:br/>
        <w:t xml:space="preserve">How the Belt and Road Initiative Threatens US Interests,” Air University, August 1, 2022, </w:t>
        <w:br/>
        <w:t>https://www.airuniversity.af.edu/JIPA/Display/Article/3111114/assessing-chinas-motives-</w:t>
        <w:br/>
        <w:t xml:space="preserve">how-the-belt-and-road-initiative-threatens-us-interests/; “Weaponizing the Belt and </w:t>
        <w:br/>
        <w:t>Road Initiative,” Asia Society Policy Institute, September 8, 2020, https://asiasociety.</w:t>
        <w:br/>
        <w:t xml:space="preserve">org/policy-institute/weaponizing-belt-and-road-initiative; and “China’s Belt and Road </w:t>
        <w:br/>
        <w:t>Initiative,” National Bureau of Asian Research, n.d., https://www.nbr.org/program/</w:t>
        <w:br/>
        <w:t>chinas-belt-and-road-initiative-military-and-security-implications/.</w:t>
        <w:br/>
        <w:t>27</w:t>
        <w:tab/>
        <w:br/>
        <w:t xml:space="preserve">Fakhar Hussain et al., “The Digital Rise and Its Economic Implications for </w:t>
        <w:br/>
        <w:t xml:space="preserve">China through the Digital Silk Road under the Belt and Road Initiative,” </w:t>
        <w:br/>
        <w:t>Asian Journal of Comparative Politics 9, no. 2 (June 2024): 238–53, https://doi.</w:t>
        <w:br/>
        <w:t xml:space="preserve">org/10.1177/20578911231174731; and Robert Greene and Paul Triolo, “Will China Control </w:t>
        <w:br/>
        <w:t xml:space="preserve">the Global Internet Via Its Digital Silk Road?,” Carnegie Endowment for International </w:t>
        <w:br/>
        <w:t>Peace, May 8, 2020, https://carnegieendowment.org/posts/2020/05/will-china-control-</w:t>
        <w:br/>
        <w:t>the-global-internet-via-its-digital-silk-road?lang=en.</w:t>
        <w:br/>
        <w:t>28</w:t>
        <w:tab/>
        <w:br/>
        <w:t xml:space="preserve"> Tony Roberts and Marjoke Oosterom, “Digital Authoritarianism: A Systematic iterature </w:t>
        <w:br/>
        <w:t>Review,” Information Technology for Development, November 24, 2024, 1–25, https://doi.</w:t>
        <w:br/>
        <w:t>org/10.1080/02681102.2024.2425352.</w:t>
        <w:br/>
        <w:t>29</w:t>
        <w:tab/>
        <w:br/>
        <w:t xml:space="preserve">“China Regional Snapshot: Space,” House Committee on Foreign Affairs; and Malcolm </w:t>
        <w:br/>
        <w:t xml:space="preserve">Davis, “The Coming of China’s Space Silk Road,” Australian Strategic Policy Institute, </w:t>
        <w:br/>
        <w:t>August 11, 2017, https://www.aspistrategist.org.au/coming-chinas-space-silk-road/.</w:t>
        <w:br/>
        <w:t>30</w:t>
        <w:tab/>
        <w:br/>
        <w:t xml:space="preserve">Gareth Jennings, “Ukraine Reportedly Strikes Russian Airbase,” Janes, February 25, </w:t>
        <w:br/>
        <w:t>2022, https://www.janes.com/osint-insights/defence-news/defence/ukraine-reportedly-</w:t>
        <w:br/>
        <w:t>strikes-russian-airbase.</w:t>
        <w:br/>
        <w:t>31</w:t>
        <w:tab/>
        <w:br/>
        <w:t xml:space="preserve">“Half of Russia’s Black Sea Fleet’s Combat Jets out of Operation, Western Official Says,” </w:t>
        <w:br/>
        <w:t>Reuters, August 19, 2022, https://www.reuters.com/world/europe/half-russias-black-</w:t>
        <w:br/>
        <w:t>sea-fleets-combat-jets-out-operation-western-official-2022-08-19/.</w:t>
        <w:br/>
        <w:t>32</w:t>
        <w:tab/>
        <w:br/>
        <w:t xml:space="preserve">Mark Trevelyan, “Moscow Says Three Killed in Ukrainian Drone Attacks on Air Bases </w:t>
        <w:br/>
        <w:t>Deep Inside Russia,” Reuters, December 5, 2022, https://www.reuters.com/world/</w:t>
        <w:br/>
        <w:t>europe/three-killed-fuel-tanker-explosion-russian-airfield-2022-12-05/.</w:t>
        <w:br/>
        <w:t>33</w:t>
        <w:tab/>
        <w:br/>
        <w:t xml:space="preserve">Andrew Osborn, “UK Says a Supersonic Russian Bomber Likely to Have Been </w:t>
        <w:br/>
        <w:t>Destroyed in Drone Attack,” Reuters, August 22, 2023, https://www.reuters.com/</w:t>
        <w:br/>
        <w:t>world/europe/uk-says-supersonic-russian-bomber-likely-have-been-destroyed-drone-</w:t>
        <w:br/>
        <w:t>attack-2023-08-22/.</w:t>
        <w:br/>
        <w:t>34</w:t>
        <w:tab/>
        <w:br/>
        <w:t xml:space="preserve">Benjamin Jensen, “Relative Superiority in the Drone Age: McRaven’s Playbook Meets </w:t>
        <w:br/>
        <w:t>Ukraine’s Airfield Assaults,” CSIS, Commentary, June 2, 2024, https://www.csis.org/</w:t>
        <w:br/>
        <w:t>analysis/relative-superiority-drone-age-mcravens-playbook-meets-ukraines-airfield-</w:t>
        <w:br/>
        <w:t>assaults; Benjamin Jensen “Ukraine’s Operation Spider Web destroyed more than</w:t>
      </w:r>
    </w:p>
    <w:p>
      <w:r>
        <w:rPr>
          <w:b/>
        </w:rPr>
        <w:t>Page 184</w:t>
      </w:r>
    </w:p>
    <w:p>
      <w:r>
        <w:t>178</w:t>
        <w:br/>
        <w:t>A Report of the CSIS Defense and Security Department</w:t>
        <w:br/>
        <w:t xml:space="preserve">aircraft – it tore apart the old idea that bases far behind the front lines are safe,” The </w:t>
        <w:br/>
        <w:t>Conversation June 5, 2025: https://theconversation.com/ukraines-operation-spider-</w:t>
        <w:br/>
        <w:t>web-destroyed-more-than-aircraft-it-tore-apart-the-old-idea-that-bases-far-behind-the-</w:t>
        <w:br/>
        <w:t>front-lines-are-safe-258056</w:t>
        <w:br/>
        <w:t>35</w:t>
        <w:tab/>
        <w:br/>
        <w:t xml:space="preserve">Andrzej Wilk and Piotr Żochowski, “Ukraine Attacks with ATACMS Missiles. Day 603 of </w:t>
        <w:br/>
        <w:t>War,” OSW Centre for Eastern Studies, October 20, 2023, https://www.osw.waw.pl/en/</w:t>
        <w:br/>
        <w:t xml:space="preserve">publikacje/analyses/2023-10-20/ukraine-attacks-atacms-missiles-day-603-war. </w:t>
        <w:br/>
        <w:t>36</w:t>
        <w:tab/>
        <w:br/>
        <w:t xml:space="preserve">Igor Delanoë, “Russia’s Black Sea Fleet in the ‘Special Military Operation’ in </w:t>
        <w:br/>
        <w:t>Ukraine,” Foreign Policy Research Institute, February 7, 2024, https://www.fpri.org/</w:t>
        <w:br/>
        <w:t>article/2024/02/russias-black-sea-fleet-in-the-special-military-operation-in-ukraine/.</w:t>
        <w:br/>
        <w:t>37</w:t>
        <w:tab/>
        <w:br/>
        <w:t xml:space="preserve">George Allison, “Ukraine Has ‘Significantly Degraded’ Russian Black Sea Fleet,” UK </w:t>
        <w:br/>
        <w:t>Defence Journal, February 28, 2025, https://ukdefencejournal.org.uk/ukraine-has-</w:t>
        <w:br/>
        <w:t>significantly-degraded-russian-black-sea-fleet/.</w:t>
        <w:br/>
        <w:t>38</w:t>
        <w:tab/>
        <w:br/>
        <w:t>Ibid.</w:t>
        <w:br/>
        <w:t>39</w:t>
        <w:tab/>
        <w:br/>
        <w:t xml:space="preserve">“Space Wars Continue: Ukraine Hits Russian Satellite Communication Center in </w:t>
        <w:br/>
        <w:t>Yevpatoria,” Defense Express, June 24, 2024, https://en.defence-ua.com/news/</w:t>
        <w:br/>
        <w:t>space_wars_continue_ukraine_hits_russian_satellite_communication_center_in_</w:t>
        <w:br/>
        <w:t>yevpatoria-10950.html.</w:t>
        <w:br/>
        <w:t>40</w:t>
        <w:tab/>
        <w:t xml:space="preserve"> Andrew Feickert, “The Army’s Multi-Domain Task Force (MDTF),” Congressional </w:t>
        <w:br/>
        <w:t>Research Service, IF 11797, April 14, 2025, https://www.congress.gov/crs-product/</w:t>
        <w:br/>
        <w:t xml:space="preserve">IF11797; U.S. Naval Institute Staff, “Report to Congress on The Army’s Multi-Domain </w:t>
        <w:br/>
        <w:t>Task Force,” USNI News, March 18, 2025, https://news.usni.org/2025/03/18/report-</w:t>
        <w:br/>
        <w:t xml:space="preserve">to-congress-on-the-armys-multi-domain-task-force; “Multi-Domain Task Forces: A </w:t>
        <w:br/>
        <w:t xml:space="preserve">Glimpse at the Army of 2035,” Association of the United States Army, March 2, 2022, </w:t>
        <w:br/>
        <w:t xml:space="preserve">https://www.ausa.org/publications/multi-domain-task-forces-glimpse-army-2035; </w:t>
        <w:br/>
        <w:t xml:space="preserve">Justin Katz, “Marines to Formally Stand up Second of 3 Marine Littoral Regiments in </w:t>
        <w:br/>
        <w:t>November,” Breaking Defense, October 17, 2023, https://breakingdefense.com/2023/10/</w:t>
        <w:br/>
        <w:t xml:space="preserve">marines-to-formally-stand-up-second-of-3-marine-littoral-regiments-in-november/; </w:t>
        <w:br/>
        <w:t xml:space="preserve">“Inside the Marine Corps’ First-Ever Littoral Regiment,” Defense One, October 6, 2024, </w:t>
        <w:br/>
        <w:t>https://www.defenseone.com/threats/2024/10/inside-marine-corps-first-ever-littoral-</w:t>
        <w:br/>
        <w:t xml:space="preserve">regiment/400084/; and Andrew Feickert, “The U.S. Marine Corps Marine Littoral </w:t>
        <w:br/>
        <w:t>Regiment (MLR),” Congressional Research Service, IF 12200, April 23, 2025, https://</w:t>
        <w:br/>
        <w:t>www.congress.gov/crs-product/IF12200.</w:t>
        <w:br/>
        <w:t>41</w:t>
        <w:tab/>
        <w:br/>
        <w:t xml:space="preserve">Andrew Feickert, “The U.S. Army’s Typhon Mid-Range Capability (MRC) System,” </w:t>
        <w:br/>
        <w:t>Congressional Research Service, IF 12145, April 22, 2025, https://www.congress.gov/</w:t>
        <w:br/>
        <w:t>crs-product/IF12135.</w:t>
        <w:br/>
        <w:t>42</w:t>
        <w:tab/>
        <w:br/>
        <w:t xml:space="preserve">Jen Judson, “Here’s How the US Army’s Multidomain Task Force Is Contributing to </w:t>
        <w:br/>
        <w:t>AUKUS,” Defense News, May 17, 2024, https://www.defensenews.com/land/2024/05/17/</w:t>
        <w:br/>
        <w:t>heres-how-the-us-armys-multidomain-task-force-is-contributing-to-aukus/.</w:t>
        <w:br/>
        <w:t>43</w:t>
        <w:tab/>
        <w:br/>
        <w:t xml:space="preserve">Joe Mroszczyk, “Multi-Domain Effects Battalion: Space Integration and Effects in </w:t>
        <w:br/>
        <w:t>Multidomain Operations,” Military Review (Space &amp; Missile Defense 2024), https://www.</w:t>
        <w:br/>
        <w:t>armyupress.army.mil/Journals/Military-Review/English-Edition-Archives/March-2024/</w:t>
        <w:br/>
        <w:t>Multi-Domain-Effects-Battalion/.</w:t>
        <w:br/>
        <w:t>44</w:t>
        <w:tab/>
        <w:br/>
        <w:t xml:space="preserve">Jen Judson, “US Army Buys Long-Flying Solar Drones to Watch over Pacific Units,” </w:t>
        <w:br/>
        <w:t>Defense News, October 30, 2024, https://www.defensenews.com/land/2024/10/30/</w:t>
        <w:br/>
        <w:t xml:space="preserve">us-army-buys-long-flying-solar-drones-to-watch-over-pacific-units/; and “US Army to </w:t>
        <w:br/>
        <w:t>Launch High Altitude Balloons,” U.S. Army Pacific, June 6, 2024, https://www.usarpac.</w:t>
        <w:br/>
        <w:t>army.mil/Our-Story/Our-News/Article-Display/Article/3798814/us-army-to-launch-high-</w:t>
        <w:br/>
        <w:t>altitude-balloons/.</w:t>
        <w:br/>
        <w:t>45</w:t>
        <w:tab/>
        <w:br/>
        <w:t xml:space="preserve">Jensen, “Distributed Maritime Operations”; and United States Marine Corps, Tentative </w:t>
        <w:br/>
        <w:t xml:space="preserve">Manual for Expeditionary Advanced Base Operations, 2nd ed. (Washington, DC: </w:t>
        <w:br/>
        <w:t>Department of the Navy, May 2023), https://www.marines.mil/Portals/1/Docs/230509-</w:t>
        <w:br/>
        <w:t>Tentative-Manual-For-Expeditionary-Advanced-Base-Operations-2nd-Edition.</w:t>
        <w:br/>
        <w:t>pdf?ver=05KvG8wWlhI7uE0amD5uYg%3D%3D.</w:t>
      </w:r>
    </w:p>
    <w:p>
      <w:r>
        <w:rPr>
          <w:b/>
        </w:rPr>
        <w:t>Page 185</w:t>
      </w:r>
    </w:p>
    <w:p>
      <w:r>
        <w:t>179</w:t>
        <w:br/>
        <w:t>War and the Modern Battlefield</w:t>
        <w:br/>
        <w:t>46</w:t>
        <w:tab/>
        <w:br/>
        <w:t xml:space="preserve">Todd South, “US Marines and Japanese Military Put New Radar on Taiwan’s Doorstep,” </w:t>
        <w:br/>
        <w:t>Marine Corps Times, August 8, 2024, https://www.marinecorpstimes.com/news/</w:t>
        <w:br/>
        <w:t>your-marine-corps/2024/08/08/us-marines-and-japanese-military-put-new-radar-on-</w:t>
        <w:br/>
        <w:t>taiwans-doorstep/.</w:t>
        <w:br/>
        <w:t>47</w:t>
        <w:tab/>
        <w:br/>
        <w:t xml:space="preserve">U.S. Marine Corps Training and Education Command, Information in Marine Corps </w:t>
        <w:br/>
        <w:t xml:space="preserve">Operations, MCWP 8-10 (Arlington, VA: United States Marine Corps, February </w:t>
        <w:br/>
        <w:t xml:space="preserve">2024); Mark Pomerleau, “Marines Experimenting with Defensive Cyber Teams for </w:t>
        <w:br/>
        <w:t>Reconnaissance,” DefenseScoop, May 6, 2022, https://defensescoop.com/2022/05/06/</w:t>
        <w:br/>
        <w:t xml:space="preserve">marines-experimenting-with-defensive-cyber-teams-for-reconnaissance/; Mark </w:t>
        <w:br/>
        <w:t xml:space="preserve">Pomerleau, “Here’s What the Marines’ Information Command Centers Will </w:t>
        <w:br/>
        <w:t>Do,” C4ISRNet, December 6, 2019, https://www.c4isrnet.com/information-</w:t>
        <w:br/>
        <w:t xml:space="preserve">warfare/2019/12/06/heres-what-the-marines-information-command-centers-will-do/; </w:t>
        <w:br/>
        <w:t xml:space="preserve">and Mark Pomerleau, “The Navy and Marines Want an Integrated Force for Information </w:t>
        <w:br/>
        <w:t>Warfare,” C4ISRNet, December 5, 2019, https://www.c4isrnet.com/information-</w:t>
        <w:br/>
        <w:t>warfare/2019/12/05/the-navy-and-marines-want-an-integrated-force-for-information-</w:t>
        <w:br/>
        <w:t>warfare/.</w:t>
        <w:br/>
        <w:t>48</w:t>
        <w:tab/>
        <w:br/>
        <w:t xml:space="preserve">Walsh and Huber, “A Symphony of Capabilities”; Bixby, “Joint All-Domain Operations”; </w:t>
        <w:br/>
        <w:t>and U.S. Department of the Army, Field Manual (FM) 3-0.</w:t>
        <w:br/>
        <w:t>THE ENDURING ROLE OF FIRES ON THE MODERN BATTLEFIELD</w:t>
        <w:br/>
        <w:t>1</w:t>
        <w:tab/>
        <w:br/>
        <w:t xml:space="preserve">David Johnson, “The Tank is Dead: Long Live the Javelin, the Switchblade, the . . . ?,” </w:t>
        <w:br/>
        <w:t>War on the Rocks, April 18, 2022, https://warontherocks.com/2022/04/the-tank-is-</w:t>
        <w:br/>
        <w:t xml:space="preserve">dead-long-live-the-javelin-the-switchblade-the/. </w:t>
        <w:br/>
        <w:t>2</w:t>
        <w:tab/>
        <w:br/>
        <w:t xml:space="preserve">Joseph Trevithick and Tyler Rogoway, “How the Houthis’ Rickety Air Defenses </w:t>
        <w:br/>
        <w:t>Threaten Even the F-35,” The War Zone, May 14, 2025, https://www.twz.com/air/how-</w:t>
        <w:br/>
        <w:t xml:space="preserve">the-houthis-rickety-air-defenses-can-threaten-the-stealthy-f-35; John Grady, “Black Sea </w:t>
        <w:br/>
        <w:t xml:space="preserve">Conflict Informing U.S. Navy Unmanned Systems, Says Admiral,” USNI News, February </w:t>
        <w:br/>
        <w:t>28, 2025, https://news.usni.org/2025/02/28/black-sea-conclifct-informing-u-s-navy-</w:t>
        <w:br/>
        <w:t xml:space="preserve">unmanned-systems-says-admiral; Joe Cowen, “The Rise of Uncrewed Surface Vessels: </w:t>
        <w:br/>
        <w:t xml:space="preserve">How Ukraine Is Rewriting the Rules of Naval Warfare,” Forces News, March 10, 2025, </w:t>
        <w:br/>
        <w:t>https://www.forcesnews.com/ukraine/rise-uncrewed-surface-vessels-how-ukraine-</w:t>
        <w:br/>
        <w:t xml:space="preserve">rewriting-rules-naval-warfare; and Brandon Weichert, “The Navy Is Freaked: The </w:t>
        <w:br/>
        <w:t>Age of Big Warships Is Just About Done,” National Interest, October 18, 2024, https://</w:t>
        <w:br/>
        <w:t>nationalinterest.org/feature/navy-freaked-age-big-warships-just-about-done-209999.</w:t>
        <w:br/>
        <w:t>3</w:t>
        <w:tab/>
        <w:br/>
        <w:t xml:space="preserve">Japan Ministry of Defense, National Security Strategy of Japan (Tokyo: Ministry of </w:t>
        <w:br/>
        <w:t>Defense, December 2022), 18–19, https://www.mod.go.jp/j/policy/agenda/guideline/</w:t>
        <w:br/>
        <w:t xml:space="preserve">pdf/security_strategy_en.pdf; and Japan Ministry of Defense, Defense Buildup Program </w:t>
        <w:br/>
        <w:t>(Tokyo: Ministry of Defense, December 2022), 6–7, https://www.mod.go.jp/j/policy/</w:t>
        <w:br/>
        <w:t xml:space="preserve">agenda/guideline/plan/pdf/program_en.pdf; and Australia Department of Defense, </w:t>
        <w:br/>
        <w:t xml:space="preserve">2024 National Defence Strategy (Canberra: Department of Defense, 2024), 38–39, </w:t>
        <w:br/>
        <w:t>https://www.defence.gov.au/about/strategic-planning/2024-national-defence-strategy-</w:t>
        <w:br/>
        <w:t xml:space="preserve">2024-integrated-investment-program. </w:t>
        <w:br/>
        <w:t>4</w:t>
        <w:tab/>
        <w:br/>
        <w:t xml:space="preserve">“mitto,” Wiktionary, Accessed July 28, 2025, https://en.wiktionary.org/wiki/mitto. </w:t>
        <w:br/>
        <w:t>5</w:t>
        <w:tab/>
        <w:br/>
        <w:t>“missilis,” Numen: The Latin Lexicon, https://latinlexicon.org/definition.</w:t>
        <w:br/>
        <w:t xml:space="preserve">php?p1=2036372&amp;p2=m. </w:t>
        <w:br/>
        <w:t>6</w:t>
        <w:tab/>
        <w:br/>
        <w:t xml:space="preserve">Henry Fairlie, “An Ambassador Must Be Free to Lie,” Washington Post, August 18, 1979, </w:t>
        <w:br/>
        <w:t>https://www.washingtonpost.com/archive/opinions/1979/08/19/an-ambassador-must-</w:t>
        <w:br/>
        <w:t xml:space="preserve">be-free-to-lie/596d2de2-da64-49bb-b431-eb775577b32c/. </w:t>
        <w:br/>
        <w:t>7</w:t>
        <w:tab/>
        <w:br/>
        <w:t xml:space="preserve">38th Commandant of the Marine Corps, Commandant’s Planning Guidance </w:t>
        <w:br/>
        <w:t>(Washington, DC: Headquarters Marine Corps, 2019), 14, https://www.hqmc.marines.</w:t>
        <w:br/>
        <w:t>mil/Portals/142/Docs/%2038th%20Commandant%27s%20Planning%20Guidance_2019.</w:t>
        <w:br/>
        <w:t xml:space="preserve">pdf. </w:t>
        <w:br/>
        <w:t>8</w:t>
        <w:tab/>
        <w:br/>
        <w:t xml:space="preserve">Chairman of the Joint Chiefs of Staff, JP 3-30: Joint Air Operations (Arlington, VA: Joint </w:t>
        <w:br/>
        <w:t xml:space="preserve">Chiefs of Staff, July 2019), https://irp.fas.org/doddir/dod/jp3_30.pdf; and “Shahed-136,” </w:t>
        <w:br/>
        <w:t>Army Recognition, March 12, 2025, https://armyrecognition.com/military-products/</w:t>
      </w:r>
    </w:p>
    <w:p>
      <w:r>
        <w:rPr>
          <w:b/>
        </w:rPr>
        <w:t>Page 186</w:t>
      </w:r>
    </w:p>
    <w:p>
      <w:r>
        <w:t>180</w:t>
        <w:br/>
        <w:t>A Report of the CSIS Defense and Security Department</w:t>
        <w:br/>
        <w:t>army/unmanned-systems/unmanned-aerial-vehicles/shahed-136-loitering-munition-</w:t>
        <w:br/>
        <w:t>kamikaze-suicide-drone-technical-data.</w:t>
        <w:br/>
        <w:t>9</w:t>
        <w:tab/>
        <w:br/>
        <w:t xml:space="preserve">U.S. Department of Defense, 2022 National Defense Strategy of the United States of </w:t>
        <w:br/>
        <w:t xml:space="preserve">America Including the 2022 Nuclear Posture Review and the 2022 Missile Defense Review </w:t>
        <w:br/>
        <w:t>(Washington, DC: U.S. Department of Defense, October 2022), https://media.defense.</w:t>
        <w:br/>
        <w:t>gov/2022/Oct/27/2003103845/-1/-1/1/2022-NATIONAL-DEFENSE-STRATEGY-NPR-MDR.</w:t>
        <w:br/>
        <w:t xml:space="preserve">pdf; and Tom Karako, “The 2022 Missile Defense Review: Still Seeking Alignment,” </w:t>
        <w:br/>
        <w:t>CSIS, Commentary, October 27, 2022, https://www.csis.org/analysis/2022-missile-</w:t>
        <w:br/>
        <w:t xml:space="preserve">defense-review-still-seeking-alignment. </w:t>
        <w:br/>
        <w:t>10</w:t>
        <w:tab/>
        <w:br/>
        <w:t xml:space="preserve">Sean Gainey, “Countering Uncrewed Aerial Systems: A Conversation with General </w:t>
        <w:br/>
        <w:t>Sean Gainey,” CSIS, transcript, November 14, 2023, https://www.csis.org/analysis/</w:t>
        <w:br/>
        <w:t xml:space="preserve">countering-uncrewed-aerial-systems-conversation-general-sean-gainey. </w:t>
        <w:br/>
        <w:t>11</w:t>
        <w:tab/>
        <w:br/>
        <w:t xml:space="preserve">Ian Williams, Putin’s Missile War: Russia’s Strike Campaign in Ukraine (Washington, DC: </w:t>
        <w:br/>
        <w:t xml:space="preserve">CSIS, May 2023), 8, https://www.csis.org/analysis/putins-missile-war.  </w:t>
        <w:br/>
        <w:t>12</w:t>
        <w:tab/>
        <w:br/>
        <w:t>Ibid., 2.</w:t>
        <w:br/>
        <w:t>13</w:t>
        <w:tab/>
        <w:br/>
        <w:t xml:space="preserve">Yasir Atalan and Benjamin Jensen, “Breaking Down Russian Missile Salvos: What Drives </w:t>
        <w:br/>
        <w:t>Neutralization?,” CSIS, Commentary, February 24, 2025, https://www.csis.org/analysis/</w:t>
        <w:br/>
        <w:t xml:space="preserve">breaking-down-russian-missile-salvos-what-drives-neutralization. </w:t>
        <w:br/>
        <w:t>14</w:t>
        <w:tab/>
        <w:br/>
        <w:t xml:space="preserve">Ibid. </w:t>
        <w:br/>
        <w:t>15</w:t>
        <w:tab/>
        <w:br/>
        <w:t>Williams, Putin’s Missile War, 15.</w:t>
        <w:br/>
        <w:t>16</w:t>
        <w:tab/>
        <w:br/>
        <w:t xml:space="preserve">Frederik Mertens et al., Lessons from Land Warfare: One Year of War in Ukraine (The </w:t>
        <w:br/>
        <w:t>Hague: Hague Centre for Strategic Studies, February 2023), https://hcss.nl/wp-content/</w:t>
        <w:br/>
        <w:t>uploads/2023/02/Lessons-Learned-Paper-English-Version-Final.pdf.</w:t>
        <w:br/>
        <w:t>17</w:t>
        <w:tab/>
        <w:br/>
        <w:t xml:space="preserve">Wes Rumbaugh, “Cost and Value in Air and Missile Defense Intercepts,” CSIS, </w:t>
        <w:br/>
        <w:t>Commentary, February 13, 2024, https://www.csis.org/analysis/cost-and-value-air-and-</w:t>
        <w:br/>
        <w:t xml:space="preserve">missile-defense-intercepts. </w:t>
        <w:br/>
        <w:t>18</w:t>
        <w:tab/>
        <w:br/>
        <w:t xml:space="preserve">James Holmes, “The U.S. Navy Could Soon Get Patriot Missiles,” National Interest, </w:t>
        <w:br/>
        <w:t>October 28, 2024, https://nationalinterest.org/feature/us-navy-could-soon-get-patriot-</w:t>
        <w:br/>
        <w:t xml:space="preserve">missiles-213419. </w:t>
        <w:br/>
        <w:t>19</w:t>
        <w:tab/>
        <w:br/>
        <w:t xml:space="preserve">Lauren Frias, “See the 2 Anti-Drone Missiles the US Navy Is Using to Defend Aircraft </w:t>
        <w:br/>
        <w:t>Carriers,” Business Insider, May 18, 2025, https://www.businessinsider.com/anduril-</w:t>
        <w:br/>
        <w:t xml:space="preserve">roadrunner-raytheon-coyote-drones-us-navy-carriers-2025-5; and Daniel M. Gettinger, </w:t>
        <w:br/>
        <w:t xml:space="preserve">Department of Defense Counter Unmanned Aircraft Systems: Background and Issues for </w:t>
        <w:br/>
        <w:t xml:space="preserve">Congress, CRS Report No. R48477 (Washington, DC: Congressional Research Service, </w:t>
        <w:br/>
        <w:t xml:space="preserve">March 31, 2025), https://www.congress.gov/crs-product/R48477. </w:t>
        <w:br/>
        <w:t>20</w:t>
        <w:tab/>
        <w:br/>
        <w:t xml:space="preserve">“Operations in the Red Sea: Lessons for Surface Warfare,” CSIS, transcript, May 14, </w:t>
        <w:br/>
        <w:t>2024, https://www.csis.org/analysis/operations-red-sea-lessons-surface-warfare.</w:t>
        <w:br/>
        <w:t>21</w:t>
        <w:tab/>
        <w:br/>
        <w:t>Ibid.</w:t>
        <w:br/>
        <w:t>22</w:t>
        <w:tab/>
        <w:br/>
        <w:t xml:space="preserve">Shaan Shaikh, “The Iran-Israel Air Conflict, One Week In,” CSIS, Critical Questions, </w:t>
        <w:br/>
        <w:t>April 19, 2024, https://www.csis.org/analysis/iran-israel-air-conflict-one-week.</w:t>
        <w:br/>
        <w:t>23</w:t>
        <w:tab/>
        <w:br/>
        <w:t xml:space="preserve">C. Todd Lopez, “U.S. Assets in the Mediterranean Again Helped Defend Israel Against </w:t>
        <w:br/>
        <w:t>Iranian Missiles,” U.S. Department of Defense, October 1, 2024, https://www.defense.</w:t>
        <w:br/>
        <w:t>gov/News/News-Stories/Article/Article/3923123/us-assets-in-mediterranean-again-</w:t>
        <w:br/>
        <w:t xml:space="preserve">helped-defend-israel-against-iranian-missiles/. </w:t>
        <w:br/>
        <w:t>24</w:t>
        <w:tab/>
        <w:br/>
        <w:t xml:space="preserve">Ria Reddy, Ben Rezaei, Johanna Moore, Annika Ganzeveld, and Brian Carter, “Iran </w:t>
        <w:br/>
        <w:t xml:space="preserve">Update Special Report,” Institute for the Study of War and American Enterprise </w:t>
        <w:br/>
        <w:t>Institute Critical Threats Project, June 12, 2025, https://www.understandingwar.org/</w:t>
        <w:br/>
        <w:t>sites/default/files/Iran%20Nuclear%20Strikes%2C%20June%2012%2C%202025%20</w:t>
        <w:br/>
        <w:t>1%20PDF.pdf.</w:t>
        <w:br/>
        <w:t>25</w:t>
        <w:tab/>
        <w:br/>
        <w:t xml:space="preserve">Emanuel Fabian, “The Israel-Iran war by the numbers, after 12 days of fighting,” The </w:t>
        <w:br/>
        <w:t>Times of Israel, June 24, 2025, https://www.timesofisrael.com/the-israel-iran-war-by-</w:t>
      </w:r>
    </w:p>
    <w:p>
      <w:r>
        <w:rPr>
          <w:b/>
        </w:rPr>
        <w:t>Page 187</w:t>
      </w:r>
    </w:p>
    <w:p>
      <w:r>
        <w:t>181</w:t>
        <w:br/>
        <w:t>War and the Modern Battlefield</w:t>
        <w:br/>
        <w:t>the-numbers-after-12-days-of-fighting/.</w:t>
        <w:br/>
        <w:t>26</w:t>
        <w:tab/>
        <w:br/>
        <w:t xml:space="preserve">Bilal Y. Saab and Darren D. White, “Lessons Observed from the War Between Israel </w:t>
        <w:br/>
        <w:t>and Iran,” War on the Rocks, July 16, 2025, https://warontherocks.com/2025/07/</w:t>
        <w:br/>
        <w:t xml:space="preserve">lessons-observed-from-the-war-between-israel-and-iran/; Zvi Smith and Benoit Faucon, </w:t>
        <w:br/>
        <w:t xml:space="preserve">“Through Trial and Error, Iran Found Gaps in Israel’s Storied Air Defenses,” Wall Street </w:t>
        <w:br/>
        <w:t>Journal, July 15, 2025, https://www.wsj.com/world/middle-east/iran-israel-air-defense-</w:t>
        <w:br/>
        <w:t xml:space="preserve">362826e3; and Shelby Holiday, “U.S. Races to Defend Israel as It Burns Through Missile </w:t>
        <w:br/>
        <w:t>Interceptors,” Wall Street Journal, June 20, 2025, https://www.wsj.com/world/middle-</w:t>
        <w:br/>
        <w:t>east/u-s-races-to-defend-israel-as-it-burns-through-missile-interceptors-2909e49d.</w:t>
        <w:br/>
        <w:t>27</w:t>
        <w:tab/>
        <w:br/>
        <w:t xml:space="preserve">Shelby Holliday, Anat Peled, and Drew FitzGerald, “Israel’s 12-Day War Revealed </w:t>
        <w:br/>
        <w:t>Alarming Gap in America’s Missile Stockpile,” Wall Street Journal, July 24, 2025, https://</w:t>
        <w:br/>
        <w:t>www.wsj.com/world/israel-iran-us-missile-stockpile-08a65396?mod=hp_lead_pos9.</w:t>
        <w:br/>
        <w:t>28</w:t>
        <w:tab/>
        <w:br/>
        <w:t xml:space="preserve">Patrick Kingsley et al., “Will Israel’s Interceptors Outlast Iran’s Missiles? The </w:t>
        <w:br/>
        <w:t>Answer May Shape the War,” New York Times, June 19, 2025, https://www.nytimes.</w:t>
        <w:br/>
        <w:t>com/2025/06/19/world/middleeast/israel-interceptors-iran-missiles-war-length.html.</w:t>
        <w:br/>
        <w:t>29</w:t>
        <w:tab/>
        <w:br/>
        <w:t xml:space="preserve">Chris Gordon, “Iranian Ballistic Missile Hit US Air Base in Qatar in June, Pentagon </w:t>
        <w:br/>
        <w:t>Reveals,” Wall Street Journal, July 11, https://www.airandspaceforces.com/iranian-</w:t>
        <w:br/>
        <w:t>ballistic-missile-hit-al-udeid-air-base-qatar/.</w:t>
        <w:br/>
        <w:t>30</w:t>
        <w:tab/>
        <w:br/>
        <w:t>Ibid.</w:t>
        <w:br/>
        <w:t>31</w:t>
        <w:tab/>
        <w:br/>
        <w:t xml:space="preserve">“Israel’s Missile Defense Engagements Since October 7th,” CSIS, Transcript, July 12, </w:t>
        <w:br/>
        <w:t>2024, https://www.csis.org/analysis/israels-missile-defense-engagements-october-7th.</w:t>
        <w:br/>
        <w:t>32</w:t>
        <w:tab/>
        <w:br/>
        <w:t>Ibid.</w:t>
        <w:br/>
        <w:t>33</w:t>
        <w:tab/>
        <w:br/>
        <w:t xml:space="preserve">U.S. Government Accountability Office, Directed Energy Weapons: DOD Should Focus </w:t>
        <w:br/>
        <w:t xml:space="preserve">on Transition Planning, GAO-23-105868 (Washington, DC: Government Accountability </w:t>
        <w:br/>
        <w:t>Office, April 2023), https://www.gao.gov/assets/gao-23-105868.pdf.</w:t>
        <w:br/>
        <w:t>34</w:t>
        <w:tab/>
        <w:br/>
        <w:t xml:space="preserve">James Black, “Directed Energy: The Focus on Laser Weapons Intensifies,” RAND, </w:t>
        <w:br/>
        <w:t>January 25, 2024, https://www.rand.org/pubs/commentary/2024/01/directed-energy-</w:t>
        <w:br/>
        <w:t>the-focus-on-laser-weapons-intensifies.html.</w:t>
        <w:br/>
        <w:t>35</w:t>
        <w:tab/>
        <w:br/>
        <w:t>Ibid.</w:t>
        <w:br/>
        <w:t>36</w:t>
        <w:tab/>
        <w:br/>
        <w:t xml:space="preserve">Thomas Karako, “Deterrence, Air Defense, and Munitions Production in a New Missile </w:t>
        <w:br/>
        <w:t>Age,” Hoover Institution, December 23, 2022, https://www.hoover.org/research/</w:t>
        <w:br/>
        <w:t>deterrence-air-defense-and-munitions-production-new-missile-age.</w:t>
        <w:br/>
        <w:t>37</w:t>
        <w:tab/>
        <w:br/>
        <w:t>Ibid.</w:t>
        <w:br/>
        <w:t>38</w:t>
        <w:tab/>
        <w:br/>
        <w:t xml:space="preserve">Seth G. Jones, Empty Bins in a Wartime Environment: The Challenge to the U.S. Defense </w:t>
        <w:br/>
        <w:t>Industrial Base (Washington, DC: CSIS, January 2023), 1, https://www.csis.org/analysis/</w:t>
        <w:br/>
        <w:t>empty-bins-wartime-environment-challenge-us-defense-industrial-base.</w:t>
        <w:br/>
        <w:t>39</w:t>
        <w:tab/>
        <w:br/>
        <w:t xml:space="preserve">Thomas Karako, “The Missile Defeat Review in Context,” in Missile Defense and Defeat: </w:t>
        <w:br/>
        <w:t xml:space="preserve">Considerations for the New Policy Review, ed. Thomas Karako (Washington, DC: CSIS, </w:t>
        <w:br/>
        <w:t xml:space="preserve">March 2017), 10, https://missilethreat.csis.org/missile-defense-and-defeat/. </w:t>
        <w:br/>
        <w:t>40</w:t>
        <w:tab/>
        <w:t xml:space="preserve"> Kenneth Todorov, “A Vector Check for America’s Missile Defense: Assessing the Course </w:t>
        <w:br/>
        <w:t xml:space="preserve">for the Trump Administration,” in Missile Defense and Defeat: Considerations for the New </w:t>
        <w:br/>
        <w:t>Policy Review, ed. Thomas Karako (Washington, DC: CSIS, March 2017), 60, https://</w:t>
        <w:br/>
        <w:t>missilethreat.csis.org/missile-defense-and-defeat/.</w:t>
        <w:br/>
        <w:t>41</w:t>
        <w:tab/>
        <w:br/>
        <w:t xml:space="preserve">Jon Harper, “U.S. Challenged to Defend Against Chinese Missiles,” National Defense, </w:t>
        <w:br/>
        <w:t>March 7, 2022, https://www.nationaldefensemagazine.org/articles/2022/3/7/</w:t>
        <w:br/>
        <w:t>us-challenged-to-defend-against-chinese-missiles.</w:t>
        <w:br/>
        <w:t>42</w:t>
        <w:tab/>
        <w:br/>
        <w:t>Ian Williams and Masao Dahlgren, “As Missile Threats Grow, Don’t Give Up on Boost-</w:t>
        <w:br/>
        <w:t>Phase Defense,” Defense News, July 22, 2022, https://www.defensenews.com/opinion/</w:t>
        <w:br/>
        <w:t>commentary/2022/07/22/as-missile-threats-grow-dont-give-up-on-boost-phase-</w:t>
        <w:br/>
        <w:t>defense/.</w:t>
      </w:r>
    </w:p>
    <w:p>
      <w:r>
        <w:rPr>
          <w:b/>
        </w:rPr>
        <w:t>Page 188</w:t>
      </w:r>
    </w:p>
    <w:p>
      <w:r>
        <w:t>182</w:t>
        <w:br/>
        <w:t>A Report of the CSIS Defense and Security Department</w:t>
        <w:br/>
        <w:t>43</w:t>
        <w:tab/>
        <w:br/>
        <w:t xml:space="preserve">Clayton Swope and Tom Karako, “Why a Missile Shield in Space Makes Sense,” </w:t>
        <w:br/>
        <w:t>SpaceNews, February 4, 2025, https://spacenews.com/why-a-missile-shield-in-space-</w:t>
        <w:br/>
        <w:t>makes-sense/.</w:t>
        <w:br/>
        <w:t>44</w:t>
        <w:tab/>
        <w:br/>
        <w:t xml:space="preserve">Troy Meink, keynote address at 2024 Space Symposium, April 9, 2024, transcript, </w:t>
        <w:br/>
        <w:t>https://www.nro.gov/Portals/135/Documents/news/speeches/2024/Space_Symposium_</w:t>
        <w:br/>
        <w:t>Remarks_PREPARED_FOR_DELIVERY_04082024.pdf.</w:t>
        <w:br/>
        <w:t>INTELLIGENCE IN AN TRANSPARENT WORLD</w:t>
        <w:br/>
        <w:t>1</w:t>
        <w:tab/>
        <w:br/>
        <w:t xml:space="preserve">Joshua Yaffa, “How Bellingcat Unmasked Putin’s Assassins,” New Yorker, March 31, </w:t>
        <w:br/>
        <w:t>2021, https://www.newyorker.com/news/dispatch/how-bellingcat-unmasked-putins-</w:t>
        <w:br/>
        <w:t>assassins.</w:t>
        <w:br/>
        <w:t>2</w:t>
        <w:tab/>
        <w:br/>
        <w:t xml:space="preserve">U.S. Department of the Treasury, “Treasury Targets Individuals Involved in the </w:t>
        <w:br/>
        <w:t>Poisoning of Aleksey Navalny,” press release, February 8, 2025, https://home.treasury.</w:t>
        <w:br/>
        <w:t>gov/news/press-releases/jy1700.</w:t>
        <w:br/>
        <w:t>3</w:t>
        <w:tab/>
        <w:br/>
        <w:t>Yaffa, “How Bellingcat Unmasked Putin’s Assassins.”</w:t>
        <w:br/>
        <w:t>4</w:t>
        <w:tab/>
        <w:br/>
        <w:t xml:space="preserve">Fabio Duarte, “Amount of Data Created Daily (2025),” Exploding Topics, last updated </w:t>
        <w:br/>
        <w:t>April 24, 2025, https://explodingtopics.com/blog/data-generated-per-day.</w:t>
        <w:br/>
        <w:t>5</w:t>
        <w:tab/>
        <w:br/>
        <w:t xml:space="preserve">The concept of “smart cities” likely began in the late 1990s, but many point to Songdo </w:t>
        <w:br/>
        <w:t xml:space="preserve">in South Korea as the first city intentionally designed to be smart. For more, see </w:t>
        <w:br/>
        <w:t xml:space="preserve">Jeongwha Huh et al., “Who built Songdo, the ‘world’s first smart city?’ questioning </w:t>
        <w:br/>
        <w:t xml:space="preserve">technology firms’ ability to lead smart city development,” Eurasian Geography and </w:t>
        <w:br/>
        <w:t xml:space="preserve">Economics (February 2024): 1–18, https://doi.org/10.1080/15387216.2024.2309879; and </w:t>
        <w:br/>
        <w:t xml:space="preserve">Alberto De Marco and Giulio Mangano, “Evolutionary Trends in Smart City Initiatives,” </w:t>
        <w:br/>
        <w:t>Sustainable Futures 3, no. 100052 (May 2021): 100052, https://doi.org/10.1016/j.</w:t>
        <w:br/>
        <w:t>sftr.2021.100052.</w:t>
        <w:br/>
        <w:t>6</w:t>
        <w:tab/>
        <w:br/>
        <w:t xml:space="preserve">“Ubiquitous Technical Surveillance Has Made Spying More Difficult,” The Economist, </w:t>
        <w:br/>
        <w:t>July 1, 2024, https://www.economist.com/technology-quarterly/2024/07/01/ubiquitous-</w:t>
        <w:br/>
        <w:t>technical-surveillance-has-made-spying-more-difficult.</w:t>
        <w:br/>
        <w:t>7</w:t>
        <w:tab/>
        <w:br/>
        <w:t>Ibid.</w:t>
        <w:br/>
        <w:t>8</w:t>
        <w:tab/>
        <w:br/>
        <w:t>Ibid.</w:t>
        <w:br/>
        <w:t>9</w:t>
        <w:tab/>
        <w:br/>
        <w:t xml:space="preserve">Senior Advisory Group Panel on Commercially Available Information, Report to the </w:t>
        <w:br/>
        <w:t xml:space="preserve">Director of National Intelligence (Washington, DC: Office of the Director of National </w:t>
        <w:br/>
        <w:t>Intelligence, January 2022), 2–3, https://www.dni.gov/files/ODNI/documents/</w:t>
        <w:br/>
        <w:t>assessments/ODNI-Declassified-Report-on-CAI-January2022.pdf.</w:t>
        <w:br/>
        <w:t>10</w:t>
        <w:tab/>
        <w:br/>
        <w:t xml:space="preserve">Souad Mekhennet and Joby Warrick, “Mossad’s Pager Operation: Inside Israel’s </w:t>
        <w:br/>
        <w:t>Penetration of Hezbollah,” Washington Post, October 5, 2024, https://www.</w:t>
        <w:br/>
        <w:t>washingtonpost.com/world/2024/10/05/israel-mossad-hezbollah-pagers-nasrallah/.</w:t>
        <w:br/>
        <w:t>11</w:t>
        <w:tab/>
        <w:br/>
        <w:t xml:space="preserve">Jim Hockenhull, “How open-source intelligence has shaped the Russia-Ukraine war,” </w:t>
        <w:br/>
        <w:t>UK Ministry of Defence, December 9, 2022, https://www.gov.uk/government/speeches/</w:t>
        <w:br/>
        <w:t>how-open-source-intelligence-has-shaped-the-russia-ukraine-war.</w:t>
        <w:br/>
        <w:t>12</w:t>
        <w:tab/>
        <w:br/>
        <w:t xml:space="preserve">“Ukraine, Russia Exploit Dating and Social Media Apps to Extract Military Intel,” </w:t>
        <w:br/>
        <w:t>Defense Mirror, October 19, 2024, https://www.defensemirror.com/news/37954/</w:t>
        <w:br/>
        <w:t>Ukraine__Russia_Exploit_Dating_and_Social_Media_Apps_to_Extract_Military_Intel.</w:t>
        <w:br/>
        <w:t>13</w:t>
        <w:tab/>
        <w:br/>
        <w:t xml:space="preserve">Through the Diia app, Ukrainians can “submit location-tagged photos and videos of </w:t>
        <w:br/>
        <w:t xml:space="preserve">Russian military sightings—as well as tips on ‘suspicious’ people who might be invaders </w:t>
        <w:br/>
        <w:t xml:space="preserve">or saboteurs. The data . . . are aggregated onto a map visible to Ukrainian intelligence </w:t>
        <w:br/>
        <w:t xml:space="preserve">officials working on defense and counterstrikes.” Drew Harwell, “Instead of Consumer </w:t>
        <w:br/>
        <w:t xml:space="preserve">Software, Ukraine’s Tech Workers Build Apps of War,” Washington Post, March 24, </w:t>
        <w:br/>
        <w:t>2022, https://www.washingtonpost.com/technology/2022/03/24/ukraine-war-apps-</w:t>
        <w:br/>
        <w:t xml:space="preserve">russian-invasion/. For more, see “How Smartphones and Social Media Became a Key </w:t>
        <w:br/>
        <w:t xml:space="preserve">Tool for War in Ukraine | WSJ Tech News Briefing,” YouTube video, posted by WSJ </w:t>
        <w:br/>
        <w:t>Podcasts, June 15, 2025, 7:34, https://youtu.be/OF-Wt4BeZE4; and Den Prystai, “From</w:t>
      </w:r>
    </w:p>
    <w:p>
      <w:r>
        <w:rPr>
          <w:b/>
        </w:rPr>
        <w:t>Page 189</w:t>
      </w:r>
    </w:p>
    <w:p>
      <w:r>
        <w:t>183</w:t>
        <w:br/>
        <w:t>War and the Modern Battlefield</w:t>
        <w:br/>
        <w:t>Ukrainians to Ukrainians. 5 Digital Tools Created to Help in Wartime,” war.ukraine.</w:t>
        <w:br/>
        <w:t>ua, October 5, 2022, https://war.ukraine.ua/articles/digital-tools-created-to-help-in-</w:t>
        <w:br/>
        <w:t>wartime/.</w:t>
        <w:br/>
        <w:t>14</w:t>
        <w:tab/>
        <w:br/>
        <w:t xml:space="preserve">“Ukraine, Russia Exploit Dating and Social Media Apps to Extract Military Intel,” </w:t>
        <w:br/>
        <w:t>Defense Mirror, October 19, 2024, https://www.defensemirror.com/news/37954/</w:t>
        <w:br/>
        <w:t xml:space="preserve">Ukraine__Russia_Exploit_Dating_and_Social_Media_Apps_to_Extract_Military_Intel; and </w:t>
        <w:br/>
        <w:t xml:space="preserve">David Kirichenko, Military Lessons for NATO from the Russia-Ukraine War: Preparing </w:t>
        <w:br/>
        <w:t xml:space="preserve">for the Wars of Tomorrow (London: The Henry Jackson Society and Centre for Russia </w:t>
        <w:br/>
        <w:t>and Eurasia Studies, October 2024), 52, https://henryjacksonsociety.org/publications/</w:t>
        <w:br/>
        <w:t>military-lessons-for-nato-from-the-russia-ukraine-war-preparing-for-the-wars-of-</w:t>
        <w:br/>
        <w:t>tomorrow/.</w:t>
        <w:br/>
        <w:t>15</w:t>
        <w:tab/>
        <w:br/>
        <w:t>Harwell, “Instead of Consumer Software.”</w:t>
        <w:br/>
        <w:t>16</w:t>
        <w:tab/>
        <w:br/>
        <w:t xml:space="preserve">Michael Peck, “Ukrainian Troops Used ‘Wedding Drones’ and Google Maps to Batter </w:t>
        <w:br/>
        <w:t xml:space="preserve">Russian Forces during the War’s Chaotic Early Days, Commanders Say,” Business </w:t>
        <w:br/>
        <w:t>Insider, May 16, 2023, https://www.businessinsider.com/ukrainian-artillery-uses-</w:t>
        <w:br/>
        <w:t>drones-google-maps-to-find-russian-targets-2023-5.</w:t>
        <w:br/>
        <w:t>17</w:t>
        <w:tab/>
        <w:br/>
        <w:t xml:space="preserve">“Ukraine, Russia Exploit Dating and Social Media Apps to Extract Military Intel,” </w:t>
        <w:br/>
        <w:t xml:space="preserve">Defense Mirror. Also see Simon Newton, “Tinder Trap: Ukraine and Russia using fake </w:t>
        <w:br/>
        <w:t>profiles to trick soldiers into revealing intel,” Forces News, October 18, 2024,  https://</w:t>
        <w:br/>
        <w:t>www.forcesnews.com/ukraine/tinder-trap-ukraine-and-russia-using-women-glean-</w:t>
        <w:br/>
        <w:t>intel-enemy-soldiers.</w:t>
        <w:br/>
        <w:t>18</w:t>
        <w:tab/>
        <w:br/>
        <w:t xml:space="preserve">“Ukraine, Russia Exploit Dating and Social Media Apps to Extract Military Intel,” </w:t>
        <w:br/>
        <w:t>Defense Mirror.</w:t>
        <w:br/>
        <w:t>19</w:t>
        <w:tab/>
        <w:br/>
        <w:t xml:space="preserve">Brad Smith, “Defending Ukraine: Early Lessons from the Cyber War,” Microsoft On the </w:t>
        <w:br/>
        <w:t>Issues (blog), June 22, 2022, https://blogs.microsoft.com/on-the-issues/2022/06/22/</w:t>
        <w:br/>
        <w:t>defending-ukraine-early-lessons-from-the-cyber-war/.</w:t>
        <w:br/>
        <w:t>20</w:t>
        <w:tab/>
        <w:br/>
        <w:t xml:space="preserve">Ronen Bergman and Adam Goldman, “Israel Knew Hamas’s Attack Plan More Than a </w:t>
        <w:br/>
        <w:t>Year Ago,” New York Times, November 30, 2023, https://www.nytimes.com/2023/11/30/</w:t>
        <w:br/>
        <w:t>world/middleeast/israel-hamas-attack-intelligence.html.</w:t>
        <w:br/>
        <w:t>21</w:t>
        <w:tab/>
        <w:br/>
        <w:t xml:space="preserve">“Head of IDF Devil’s Advocate Unit Tried Repeatedly in September to Warn of Possible </w:t>
        <w:br/>
        <w:t>Hamas Attack,” Times of Israel, January 6, 2024, https://www.timesofisrael.com/</w:t>
        <w:br/>
        <w:t>liveblog_entry/head-of-idf-devils-advocate-unit-tried-repeatedly-in-september-to-warn-</w:t>
        <w:br/>
        <w:t>of-possible-hamas-attack/.</w:t>
        <w:br/>
        <w:t>22</w:t>
        <w:tab/>
        <w:br/>
        <w:t xml:space="preserve">“Egypt Intelligence Official Says Israel Ignored Repeated Warnings of ‘Something Big’,” </w:t>
        <w:br/>
        <w:t>Times of Israel, October 9, 2023, https://www.timesofisrael.com/egypt-intelligence-</w:t>
        <w:br/>
        <w:t>official-says-israel-ignored-repeated-warnings-of-something-big/.</w:t>
        <w:br/>
        <w:t>23</w:t>
        <w:tab/>
        <w:br/>
        <w:t xml:space="preserve">Emanuel Fabian, “Hours Before Hamas Attack, IDF Noticed Dozens of Terrorists </w:t>
        <w:br/>
        <w:t>Activating Israeli SIMs,” Times of Israel, February 26, 2024, https://www.timesofisrael.</w:t>
        <w:br/>
        <w:t>com/hours-before-hamas-attack-idf-noticed-hundreds-of-terrorists-activating-israeli-</w:t>
        <w:br/>
        <w:t>sims/.</w:t>
        <w:br/>
        <w:t>24</w:t>
        <w:tab/>
        <w:br/>
        <w:t xml:space="preserve">Amy B. Zegart, Spies, Lies, and Algorithms: The History and Future of American </w:t>
        <w:br/>
        <w:t xml:space="preserve">Intelligence (Princeton, NJ: Princeton University Press, 2022),  Ch. 5: Why Analysis is so </w:t>
        <w:br/>
        <w:t>Hard: the Seven Deadly Biases.</w:t>
        <w:br/>
        <w:t>25</w:t>
        <w:tab/>
        <w:br/>
        <w:t xml:space="preserve">Emily Harding, Move Over JARVIS, Meet OSCAR (Washington, DC: CSIS, January 2022), </w:t>
        <w:br/>
        <w:t>https://www.csis.org/analysis/move-over-jarvis-meet-oscar.</w:t>
        <w:br/>
        <w:t>26</w:t>
        <w:tab/>
        <w:br/>
        <w:t xml:space="preserve">Sam Trendall, “MI6 and CIA chiefs: ‘We are using generative AI to identify key </w:t>
        <w:br/>
        <w:t>information in a sea of data,’” Public Technology, September 10, 2024, https://www.</w:t>
        <w:br/>
        <w:t>publictechnology.net/2024/09/10/defence-and-security/mi6-and-cia-chiefs-we-are-</w:t>
        <w:br/>
        <w:t xml:space="preserve">using-generative-ai-to-identify-key-information-in-a-sea-of-data/; and Edward Wong et </w:t>
        <w:br/>
        <w:t xml:space="preserve">al., “Chinese Spy Agency Rising to Challenge the C.I.A.,” New York Times, December 27, </w:t>
        <w:br/>
        <w:t>2023, https://www.nytimes.com/2023/12/27/us/politics/china-cia-spy-mss.html.</w:t>
        <w:br/>
        <w:t>27</w:t>
        <w:tab/>
        <w:br/>
        <w:t xml:space="preserve">For more, see the CSIS report No Front Lines, which was pending release at time of </w:t>
        <w:br/>
        <w:t>publication.</w:t>
      </w:r>
    </w:p>
    <w:p>
      <w:r>
        <w:rPr>
          <w:b/>
        </w:rPr>
        <w:t>Page 190</w:t>
      </w:r>
    </w:p>
    <w:p>
      <w:r>
        <w:t>184</w:t>
        <w:br/>
        <w:t>A Report of the CSIS Defense and Security Department</w:t>
        <w:br/>
        <w:t>THE SPACE DIMENSION</w:t>
        <w:br/>
        <w:t>1</w:t>
        <w:tab/>
        <w:br/>
        <w:t xml:space="preserve">Mykhailo Fedorov (@FedorovMykhailo), “@elonmusk, while you try to colonize </w:t>
        <w:br/>
        <w:t>Mars—Russia try to occupy Ukraine!,” X post, Feb 26, 2022, 7:06 a.m., https://x.com/</w:t>
        <w:br/>
        <w:t>FedorovMykhailo/status/1497543633293266944.</w:t>
        <w:br/>
        <w:t>2</w:t>
        <w:tab/>
        <w:br/>
        <w:t xml:space="preserve">Specifically, the target was Viasat’s KA-SAT satellite communications network. See </w:t>
        <w:br/>
        <w:t>“KA-SAT Network Cyber Attack Overview,” Viasat, March 20, 2022, https://www.</w:t>
        <w:br/>
        <w:t xml:space="preserve">viasat.com/perspectives/corporate/2022/ka-sat-network-cyber-attack-overview/; UK </w:t>
        <w:br/>
        <w:t xml:space="preserve">Foreign, Commonwealth and Development Office, “Russia Behind Cyber-Attack with </w:t>
        <w:br/>
        <w:t xml:space="preserve">Europe-Wide Impact an Hour Before Ukraine Invasion,” press release, May 10, 2022, </w:t>
        <w:br/>
        <w:t>https://www.gov.uk/government/news/russia-behind-cyber-attack-with-europe-wide-</w:t>
        <w:br/>
        <w:t xml:space="preserve">impact-an-hour-before-ukraine-invasion; Antony J. Blinken, “Attribution of Russia’s </w:t>
        <w:br/>
        <w:t>Malicious Cyber Activity Against Ukraine,” U.S. Department of State, https://2021-</w:t>
        <w:br/>
        <w:t xml:space="preserve">2025.state.gov/attribution-of-russias-malicious-cyber-activity-against-ukraine/; U.S. </w:t>
        <w:br/>
        <w:t xml:space="preserve">Department of Justice, “Russian National Charged for Conspiring with Russian Military </w:t>
        <w:br/>
        <w:t xml:space="preserve">Intelligence to Destroy Ukrainian Government Computer Systems and Data,” press </w:t>
        <w:br/>
        <w:t>release, June 26, 2024, https://www.justice.gov/archives/opa/pr/russian-national-</w:t>
        <w:br/>
        <w:t xml:space="preserve">charged-conspiring-russia-military-intelligence-destroy-ukrainian; and Patrick Howell </w:t>
        <w:br/>
        <w:t xml:space="preserve">O’Neill, “Russia Hacked an American Satellite Company One Hour Before the Ukraine </w:t>
        <w:br/>
        <w:t>Invasion,” MIT Technology Review, May 10, 2022, https://www.technologyreview.</w:t>
        <w:br/>
        <w:t>com/2022/05/10/1051973/russia-hack-viasat-satellite-ukraine- .</w:t>
        <w:br/>
        <w:t>3</w:t>
        <w:tab/>
        <w:br/>
        <w:t>Fedorov, “@elonmusk, while you try to colonize Mars.”</w:t>
        <w:br/>
        <w:t>4</w:t>
        <w:tab/>
        <w:br/>
        <w:t xml:space="preserve">Google translation of Mykhailo Fedorov, “Ще 5 тисяч терміналів Starlink отримали </w:t>
        <w:br/>
        <w:t xml:space="preserve">від Польщі” [Another 5 thousand Starlink terminals received from Poland], </w:t>
        <w:br/>
        <w:t>Facebook post, April 3, 2025, https://www.facebook.com/mykhailofedorov.com.ua/</w:t>
        <w:br/>
        <w:t>videos/4020061868252926/.</w:t>
        <w:br/>
        <w:t>5</w:t>
        <w:tab/>
        <w:br/>
        <w:t xml:space="preserve">Sandra Erwin, “As Russia Prepared to Invade, U.S. Opened Commercial Imagery </w:t>
        <w:br/>
        <w:t>Pipeline to Ukraine,” SpaceNews, April 6, 2022, https://spacenews.com/as-russia-</w:t>
        <w:br/>
        <w:t>prepared-to-invade-u-s-government-and-satellite-imagery-suppliers-teamed-up-to-</w:t>
        <w:br/>
        <w:t>help-ukraine/.</w:t>
        <w:br/>
        <w:t>6</w:t>
        <w:tab/>
        <w:br/>
        <w:t xml:space="preserve">Alex Horton, Serhii Korolchuk, and Eva Dou, “Russia’s Illicit Starlink Terminals Help </w:t>
        <w:br/>
        <w:t>Power Its Advance in Ukraine,” Washington Post, October 12, 2024, https://www.</w:t>
        <w:br/>
        <w:t>washingtonpost.com/world/2024/10/12/starlink-russia-ukraine-elon-musk/.</w:t>
        <w:br/>
        <w:t>7</w:t>
        <w:tab/>
        <w:br/>
        <w:t xml:space="preserve">Sandra Erwin, “On National Security | Drawing Lessons from the First Commercial </w:t>
        <w:br/>
        <w:t>Space War,” SpaceNews, May 20, 2022, https://spacenews.com/on-national-security-</w:t>
        <w:br/>
        <w:t xml:space="preserve">drawing-lessons-from-the-first-commercial-space-war/; and Kari A. Bingen, Kaitlyn </w:t>
        <w:br/>
        <w:t xml:space="preserve">Johnson, and Makena Young, Space Threat Assessment 2023 (Washington, DC: CSIS, </w:t>
        <w:br/>
        <w:t>April 2023), foreword, https://www.csis.org/analysis/space-threat-assessment-2023.</w:t>
        <w:br/>
        <w:t>8</w:t>
        <w:tab/>
        <w:br/>
        <w:t xml:space="preserve">For example, see global trends in commercial space-based remote sensing in Kari A. </w:t>
        <w:br/>
        <w:t xml:space="preserve">Bingen, David Gauthier, and Madeleine Chang, Gold Rush: The 2024 Commercial Remote </w:t>
        <w:br/>
        <w:t>Sensing Global Rankings (Washington, DC: CSIS, October 2024), https://www.csis.org/</w:t>
        <w:br/>
        <w:t xml:space="preserve">analysis/gold-rush-2024-commercial-remote-sensing-global-rankings. </w:t>
        <w:br/>
        <w:t>9</w:t>
        <w:tab/>
        <w:br/>
        <w:t xml:space="preserve">Vera Bergengruen, “How Tech Giants Turned Ukraine into an AI War Lab,” Time, </w:t>
        <w:br/>
        <w:t>February 8, 2024, https://time.com/6691662/ai-ukraine-war-palantir/.</w:t>
        <w:br/>
        <w:t>10</w:t>
        <w:tab/>
        <w:br/>
        <w:t xml:space="preserve">Those companies include Maxar, Planet Labs, Blacksky, Airbus Space and Defense, </w:t>
        <w:br/>
        <w:t>Capella, ICEYE, Rheinmetall, and others.</w:t>
        <w:br/>
        <w:t>11</w:t>
        <w:tab/>
        <w:br/>
        <w:t xml:space="preserve">“Aviation Week Names Maxar a 2022 Laureate Award Winner,” Maxar Technologies, </w:t>
        <w:br/>
        <w:t>July 25, 2022, https://blog.maxar.com/for-a-better-world/2022/aviation-week-names-</w:t>
        <w:br/>
        <w:t xml:space="preserve">maxar-a-2022-laureate-award-winner; and “The Most Documented Invasion in History,” </w:t>
        <w:br/>
        <w:t>Planet, n.d., https://www.planet.com/ukraine-photo-story/.</w:t>
        <w:br/>
        <w:t>12</w:t>
        <w:tab/>
        <w:br/>
        <w:t xml:space="preserve">“Просто космос — результати використання ‘народного супутника’ ICEYE” [Just </w:t>
        <w:br/>
        <w:t xml:space="preserve">Space — Results of Using the ‘People’s Satellite’ ICEYE], Defence Intelligence Agency of </w:t>
        <w:br/>
        <w:t>the Ministry of Defense of Ukraine, June 26, 2024, https://gur.gov.ua/content/prosto-</w:t>
        <w:br/>
        <w:t xml:space="preserve">kosmos-rezultaty-vykorystannia-narodnoho-suputnyka-iceye.html; and Howard </w:t>
        <w:br/>
        <w:t>Altman, “‘People’s Satellite’ Helped Ukraine Hit Over 1,000 Targets Spy Agency Says,”</w:t>
      </w:r>
    </w:p>
    <w:p>
      <w:r>
        <w:rPr>
          <w:b/>
        </w:rPr>
        <w:t>Page 191</w:t>
      </w:r>
    </w:p>
    <w:p>
      <w:r>
        <w:t>185</w:t>
        <w:br/>
        <w:t>War and the Modern Battlefield</w:t>
        <w:br/>
        <w:t>TWZ, June 26, 2024, https://www.twz.com/news-features/peoples-satellite-helped-</w:t>
        <w:br/>
        <w:t xml:space="preserve">ukraine-hit-over-1000-targets-spy-agency-says. </w:t>
        <w:br/>
        <w:t>13</w:t>
        <w:tab/>
        <w:br/>
        <w:t xml:space="preserve">“Space and Data Domain Lessons from Russia-Ukraine | Conflict in Focus,” CSIS, </w:t>
        <w:br/>
        <w:t>transcript, April 10, 2025, https://www.csis.org/analysis/space-and-data-domain-</w:t>
        <w:br/>
        <w:t xml:space="preserve">lessons-russia-ukraine-conflict-focus. </w:t>
        <w:br/>
        <w:t>14</w:t>
        <w:tab/>
        <w:br/>
        <w:t xml:space="preserve">David Ignatius, “How the Algorithm Tipped the Balance in Ukraine,” Washington Post, </w:t>
        <w:br/>
        <w:t>December 19, 2022, https://www.washingtonpost.com/opinions/2022/12/19/palantir-</w:t>
        <w:br/>
        <w:t>algorithm-data-ukraine-war/; and “GEOINT Lessons Being Learned from the Russian-</w:t>
        <w:br/>
        <w:t>Ukrainian War,” U.S. Geospatial Intelligence Foundation, February 22, 2024, https://</w:t>
        <w:br/>
        <w:t>usgif.org/geoint-lessons-being-learned-from-the-russian-ukrainian-war/.</w:t>
        <w:br/>
        <w:t>15</w:t>
        <w:tab/>
        <w:br/>
        <w:t xml:space="preserve">Lori Hinnant, Mstyslav Chernov, and Vasilisa Stepanenko, “AP Evidence Points to </w:t>
        <w:br/>
        <w:t>600 Dead in Mariupol Theater Airstrike,” AP News, May 4, 2022, https://apnews.com/</w:t>
        <w:br/>
        <w:t>article/russia-ukraine-war-mariupol-theater-c321a196fbd568899841b506afcac7a1.</w:t>
        <w:br/>
        <w:t>16</w:t>
        <w:tab/>
        <w:br/>
        <w:t xml:space="preserve">Oksana Markarova, keynote address, Defense and Intelligence Space Conference 2024, </w:t>
        <w:br/>
        <w:t xml:space="preserve">February 27, 2024, Virginia, https://nssaspace.org/event/disc24/; “Ukraine Conflict </w:t>
        <w:br/>
        <w:t>Observatory,” Yale School of Public Health, accessed July 22, 2025, https://medicine.</w:t>
        <w:br/>
        <w:t>yale.edu/lab/khoshnood/conflict-observatory/ukraine/.</w:t>
        <w:br/>
        <w:t>17</w:t>
        <w:tab/>
        <w:br/>
        <w:t xml:space="preserve">Florian Vidal, Russia’s Space Policy: The Path of Decline? (French Institute of </w:t>
        <w:br/>
        <w:t>International Relations, January 2021), https://www.ifri.org/sites/default/files/migrated_</w:t>
        <w:br/>
        <w:t xml:space="preserve">files/documents/atoms/files/vidal_russia_space_policy_2021_3.pdf.  </w:t>
        <w:br/>
        <w:t>18</w:t>
        <w:tab/>
        <w:br/>
        <w:t xml:space="preserve">Office of the Director of National Intelligence (ODNI), Annual Threat Assessment of the </w:t>
        <w:br/>
        <w:t>U.S. Intelligence Community (Washington, DC: ODNI, March 2025), https://www.dni.</w:t>
        <w:br/>
        <w:t>gov/files/ODNI/documents/assessments/ATA-2025-Unclassified-Report.pdf.</w:t>
        <w:br/>
        <w:t>19</w:t>
        <w:tab/>
        <w:br/>
        <w:t xml:space="preserve">U.S. Department of the Treasury, “Treasury Sanctions Russian Proxy Wagner Group as </w:t>
        <w:br/>
        <w:t>a Transnational Criminal Organization,” press release, January 26, 2023, https://home.</w:t>
        <w:br/>
        <w:t xml:space="preserve">treasury.gov/news/press-releases/jy1220; and “Russia-Related Designations; Issuance of </w:t>
        <w:br/>
        <w:t>Russia-Related General Licenses and Frequently Asked Question; Revocation of Russia-</w:t>
        <w:br/>
        <w:t xml:space="preserve">Related General License,” U.S. Department of the Treasury, Office of Foreign Assets </w:t>
        <w:br/>
        <w:t xml:space="preserve">Control, April 12, 2023, https://ofac.treasury.gov/recent-actions/20230412. </w:t>
        <w:br/>
        <w:t>20</w:t>
        <w:tab/>
        <w:br/>
        <w:t>Horton, Kkorolchuk, and Dou, “Russia’s Illicit Starlink Terminals.”</w:t>
        <w:br/>
        <w:t>21</w:t>
        <w:tab/>
        <w:br/>
        <w:t xml:space="preserve">“KA-SAT Network,” Viasat; “Air and Space Domain Lessons from Russia-Ukraine: </w:t>
        <w:br/>
        <w:t>Part One | Conflict in Focus,” CSIS, transcript, March 20, 2025, https://www.csis.org/</w:t>
        <w:br/>
        <w:t xml:space="preserve">analysis/air-and-space-domain-lessons-russia-ukraine-part-one-conflict-focus; and </w:t>
        <w:br/>
        <w:t xml:space="preserve">O’Neill, “Russia Hacked an American Satellite Company.”  </w:t>
        <w:br/>
        <w:t>22</w:t>
        <w:tab/>
        <w:br/>
        <w:t xml:space="preserve">Space-based systems include three segments: the satellites in-orbit; transmission </w:t>
        <w:br/>
        <w:t xml:space="preserve">uplinks and downlinks between the satellites and ground stations; and ground stations, </w:t>
        <w:br/>
        <w:t xml:space="preserve">infrastructure, and user equipment used to operate the satellites, receive data, and </w:t>
        <w:br/>
        <w:t xml:space="preserve">relay commands. All of these segments can be targeted by counterspace weapons that </w:t>
        <w:br/>
        <w:t xml:space="preserve">degrade satellite performance. </w:t>
        <w:br/>
        <w:t>23</w:t>
        <w:tab/>
        <w:br/>
        <w:t xml:space="preserve">Shira Rubin and Loveday Morris, “How Hamas Broke Through Israel’s Border Defenses </w:t>
        <w:br/>
        <w:t>During Oct. 7 Attack,” Washington Post, October 27, 2023, https://www.washingtonpost.</w:t>
        <w:br/>
        <w:t>com/world/2023/10/27/hamas-attack-israel-october-7-hostages/.</w:t>
        <w:br/>
        <w:t>24</w:t>
        <w:tab/>
        <w:br/>
        <w:t xml:space="preserve">“Watch: Netanyahu says Israel targeted Iran’s nuclear and military sites,” BBC, June </w:t>
        <w:br/>
        <w:t xml:space="preserve">12, 2025, https://www.bbc.com/news/videos/cz70x722zvyo; and Thomas Newdick, </w:t>
        <w:br/>
        <w:t xml:space="preserve">“Israel Strikes Key Iranian Command And Control Sites In Tehran (Updated),” The War </w:t>
        <w:br/>
        <w:t>Zone, June 23, 2025, https://www.twz.com/news-features/israel-strikes-key-iranian-</w:t>
        <w:br/>
        <w:t>command-and-control-sites-in-tehran.</w:t>
        <w:br/>
        <w:t>25</w:t>
        <w:tab/>
        <w:br/>
        <w:t xml:space="preserve">U.S. Department of Defense (DOD), Military and Security Developments Involving the </w:t>
        <w:br/>
        <w:t xml:space="preserve">People’s Republic of China 2024: Annual Report to Congress (Washington, DC: DOD, </w:t>
        <w:br/>
        <w:t>2024), 86, https://media.defense.gov/2024/Dec/18/2003615520/-1/-1/0/MILITARY-AND-</w:t>
        <w:br/>
        <w:t>SECURITY-DEVELOPMENTS-INVOLVING-THE-PEOPLES-REPUBLIC-OF-CHINA-2024.</w:t>
        <w:br/>
        <w:t xml:space="preserve">PDF; and DOD, Military and Security Developments Involving the People’s Republic </w:t>
        <w:br/>
        <w:t>of China 2022: Annual Report to Congress (Washington, DC: DOD, 2022), 86, https://</w:t>
      </w:r>
    </w:p>
    <w:p>
      <w:r>
        <w:rPr>
          <w:b/>
        </w:rPr>
        <w:t>Page 192</w:t>
      </w:r>
    </w:p>
    <w:p>
      <w:r>
        <w:t>186</w:t>
        <w:br/>
        <w:t>A Report of the CSIS Defense and Security Department</w:t>
        <w:br/>
        <w:t>media.defense.gov/2022/Nov/29/2003122279/-1/-1/1/2022-MILITARY-AND-SECURITY-</w:t>
        <w:br/>
        <w:t>DEVELOPMENTS-INVOLVING-THE-PEOPLES-REPUBLIC-OF-CHINA.PDF.</w:t>
        <w:br/>
        <w:t>26</w:t>
        <w:tab/>
        <w:br/>
        <w:t xml:space="preserve">DOD, Military and Security Developments Involving the People’s Republic of China 2023: </w:t>
        <w:br/>
        <w:t>Annual Report to Congress (Washington, DC: DOD, 2023), iv, 95, https://media.defense.</w:t>
        <w:br/>
        <w:t>gov/2023/Oct/19/2003323409/-1/-1/1/2023-MILITARY-AND-SECURITY-DEVELOPMENTS-</w:t>
        <w:br/>
        <w:t xml:space="preserve">INVOLVING-THE-PEOPLES-REPUBLIC-OF-CHINA.PDF. </w:t>
        <w:br/>
        <w:t>27</w:t>
        <w:tab/>
        <w:br/>
        <w:t xml:space="preserve">The 2025 Space Threat Assessment noted: “Many regions of the world, from the Baltic </w:t>
        <w:br/>
        <w:t xml:space="preserve">Sea through Eastern Europe, to the Middle East and parts of South Asia, have been </w:t>
        <w:br/>
        <w:t xml:space="preserve">affected by GPS jamming and spoofing nearly every day since the publication of last </w:t>
        <w:br/>
        <w:t xml:space="preserve">year’s report.” See Clayton Swope et al., Space Threat Assessment 2025 (Washington, </w:t>
        <w:br/>
        <w:t xml:space="preserve">DC: CSIS, April 2025), https://www.csis.org/analysis/space-threat-assessment-2025. </w:t>
        <w:br/>
        <w:t xml:space="preserve">For detailed definitions of jamming and spoofing, refer to past editions of Space Threat </w:t>
        <w:br/>
        <w:t>Assessment.</w:t>
        <w:br/>
        <w:t>28</w:t>
        <w:tab/>
        <w:br/>
        <w:t xml:space="preserve">Courtney Kube, “Russia has figured out how to jam U.S. drones in Syria, officials say,” </w:t>
        <w:br/>
        <w:t>NBC News, April 10, 2018, https://www.nbcnews.com/news/military/russia-has-figured-</w:t>
        <w:br/>
        <w:t xml:space="preserve">out-how-jam-u-s-drones-syria-n863931; and Stephen Losey, “SOCOM boss: Adversaries </w:t>
        <w:br/>
        <w:t>are disabling Air Force gunships in Syria,” Air Force Times, April 27, 2018, https://www.</w:t>
        <w:br/>
        <w:t>airforcetimes.com/flashpoints/2018/04/27/socom-boss-adversaries-are-disabling-air-</w:t>
        <w:br/>
        <w:t>force-gunships-in-syria/.</w:t>
        <w:br/>
        <w:t>29</w:t>
        <w:tab/>
        <w:br/>
        <w:t xml:space="preserve">Mike Eckel, “Ex-US Army Commander Warns of Russian Capabilities in Ukraine,” Radio </w:t>
        <w:br/>
        <w:t>Free Europe/Radio Liberty, January 24, 2018, https://www.rferl.org/a/ukraine-drones-</w:t>
        <w:br/>
        <w:t>artillery-ukrainian-forces/28994516.html.</w:t>
        <w:br/>
        <w:t>30</w:t>
        <w:tab/>
        <w:br/>
        <w:t xml:space="preserve">Debra Werner, “HawkEye 360 Detects GPS Interference in Ukraine,” SpaceNews, March </w:t>
        <w:br/>
        <w:t>4, 2022, https://spacenews.com/hawkeye-360-gps-ukr/.</w:t>
        <w:br/>
        <w:t>31</w:t>
        <w:tab/>
        <w:br/>
        <w:t xml:space="preserve">“OSCE SMM Spot Report 8/2021: Forced Emergency Landing of Long-Range Unmanned </w:t>
        <w:br/>
        <w:t xml:space="preserve">Aerial Vehicle Due to Dual GPS Signal Interference,” Organization for Security and </w:t>
        <w:br/>
        <w:t>Co-operation in Europe, April 9, 2021, https://www.osce.org/special-monitoring-</w:t>
        <w:br/>
        <w:t xml:space="preserve">mission-to-ukraine/483149; “Spot Report 6/2021: SMM Long-Range UAV Unable to Take </w:t>
        <w:br/>
        <w:t xml:space="preserve">Off Due to Dual GPS Signal Interference,” Organization for Security and Co-operation </w:t>
        <w:br/>
        <w:t>in Europe, April 7, 2021, https://www.osce.org/special-monitoring-mission-to-</w:t>
        <w:br/>
        <w:t xml:space="preserve">ukraine/483008; and Dana Goward, “Russia Ramps up GPS Jamming Along with </w:t>
        <w:br/>
        <w:t>Troops at Ukraine Border,” GPS World, April 21, 2021,  https://www.gpsworld.com/</w:t>
        <w:br/>
        <w:t>russia-ramps-up-gps-jamming-along-with-troops-at-ukraine-border/.</w:t>
        <w:br/>
        <w:t>32</w:t>
        <w:tab/>
        <w:br/>
        <w:t xml:space="preserve">Tereza Pultarova, “Ukraine’s Bold Gamble on an Electronic Warfare ‘Wall’,” IEEE </w:t>
        <w:br/>
        <w:t xml:space="preserve">Spectrum, May 19, 2025, https://spectrum.ieee.org/electronic-warfare-ukraine; Jack </w:t>
        <w:br/>
        <w:t>Watling and Nick Reynolds, Tactical Developments During the Third Year of the Russo-</w:t>
        <w:br/>
        <w:t>Ukrainian War (London: Royal United Services Institute, February 2025), https://</w:t>
        <w:br/>
        <w:t>static.rusi.org/tactical-developments-third-year-russo-ukrainian-war-february-2205.</w:t>
        <w:br/>
        <w:t xml:space="preserve">pdf; and “Russia Doubles Production of Key Types of Military Equipment—PM,” TASS, </w:t>
        <w:br/>
        <w:t>September 20, 2023, https://tass.com/defense/1677893.</w:t>
        <w:br/>
        <w:t>33</w:t>
        <w:tab/>
        <w:br/>
        <w:t xml:space="preserve">Bryan Clark, “The Fall and Rise of Russian Electronic Warfare,” IEEE Spectrum, July </w:t>
        <w:br/>
        <w:t xml:space="preserve">20, 2022, https://spectrum.ieee.org/the-fall-and-rise-of-russian-electronic-warfare; and </w:t>
        <w:br/>
        <w:t xml:space="preserve">Carlotta Gall and Vladyslav Golovin, “Some U.S. Weapons Stymied by Russian Jamming </w:t>
        <w:br/>
        <w:t>in Ukraine,” New York Times, May 25, 2024, https://www.nytimes.com/2024/05/25/</w:t>
        <w:br/>
        <w:t>world/europe/us-weapons-russia-jamming-ukraine.html.</w:t>
        <w:br/>
        <w:t>34</w:t>
        <w:tab/>
        <w:br/>
        <w:t>Alex Marquardt, Natasha Bertrand, and Zachary Cohen, “Russia’s Jamming of U.S.-</w:t>
        <w:br/>
        <w:t xml:space="preserve">Provided Rocket Systems Complicates Ukraine’s War Effort,” CNN, May 6, 2023, </w:t>
        <w:br/>
        <w:t xml:space="preserve">https://edition.cnn.com/2023/05/05/politics/russia-jamming-himars-rockets-ukraine; </w:t>
        <w:br/>
        <w:t xml:space="preserve">Isabelle Khurshudyan and Alex Horton, “Russian Jamming Leaves Some High-Tech </w:t>
        <w:br/>
        <w:t>U.S. Weapons Ineffective in Ukraine,” Washington Post, May 24, 2024, https://www.</w:t>
        <w:br/>
        <w:t xml:space="preserve">washingtonpost.com/world/2024/05/24/russia-jamming-us-weapons-ukraine/; and </w:t>
        <w:br/>
        <w:t>Gall and Golovin, “Some U.S. Weapons Stymied.”</w:t>
        <w:br/>
        <w:t>35</w:t>
        <w:tab/>
        <w:br/>
        <w:t xml:space="preserve">Valerii Zaluzhnyi, “Modern Positional Warfare and How to Win in It,” The Economist, </w:t>
        <w:br/>
        <w:t>2023, https://infographics.economist.com/2023/ExternalContent/ZALUZHNYI_FULL_</w:t>
        <w:br/>
        <w:t>VERSION.pdf.</w:t>
      </w:r>
    </w:p>
    <w:p>
      <w:r>
        <w:rPr>
          <w:b/>
        </w:rPr>
        <w:t>Page 193</w:t>
      </w:r>
    </w:p>
    <w:p>
      <w:r>
        <w:t>187</w:t>
        <w:br/>
        <w:t>War and the Modern Battlefield</w:t>
        <w:br/>
        <w:t>36</w:t>
        <w:tab/>
        <w:br/>
        <w:t xml:space="preserve">Thomas Withington, “The Underwhelming Performance of Russian Land Forces </w:t>
        <w:br/>
        <w:t xml:space="preserve">Electronic Warfare—Watt Happened?,” Defence Horizon Journal, August 18, 2022, </w:t>
        <w:br/>
        <w:t>https://tdhj.org/blog/post/watt-happened/.</w:t>
        <w:br/>
        <w:t>37</w:t>
        <w:tab/>
        <w:br/>
        <w:t xml:space="preserve">A jamming signal is broadcast at sufficient strength to overpower legitimate GPS </w:t>
        <w:br/>
        <w:t xml:space="preserve">signals. A spoofing signal is meant to appear like a legitimate GPS signal, but the </w:t>
        <w:br/>
        <w:t xml:space="preserve">spoofing signal transmits incorrect positional information. See Swope et al., Space </w:t>
        <w:br/>
        <w:t>Threat Assessment 2025.</w:t>
        <w:br/>
        <w:t>38</w:t>
        <w:tab/>
        <w:br/>
        <w:t>Ibid.</w:t>
        <w:br/>
        <w:t>39</w:t>
        <w:tab/>
        <w:br/>
        <w:t xml:space="preserve">“Space Threat Fact Sheet,” Headquarters Space Force Intelligence, updated May 16, </w:t>
        <w:br/>
        <w:t>2025, https://nssaspace.org/wp-content/uploads/2025/05/20250516-S2-Space-Threat-</w:t>
        <w:br/>
        <w:t>Fact-Sheet-v8-RELEASE.pdf.</w:t>
        <w:br/>
        <w:t>40</w:t>
        <w:tab/>
        <w:t xml:space="preserve"> Courtney Albon, “New US Space Force Jammers Aim to Disrupt China’s SATCOM </w:t>
        <w:br/>
        <w:t>Signals,” DefenseNews, December 19, 2024, https://www.defensenews.com/</w:t>
        <w:br/>
        <w:t>space/2024/12/19/new-us-space-force-jammers-aim-to-disrupt-chinas-satcom-</w:t>
        <w:br/>
        <w:t xml:space="preserve">signals/; and Colin Demarest, “US Army Set to Test Combined Cyber, Jamming, </w:t>
        <w:br/>
        <w:t>Signal Intelligence Tool,” Army Times, August 15, 2023, https://www.armytimes.com/</w:t>
        <w:br/>
        <w:t>electronic-warfare/2023/08/15/us-army-set-to-test-combined-cyber-jamming-signal-</w:t>
        <w:br/>
        <w:t xml:space="preserve">intelligence-tool/. </w:t>
        <w:br/>
        <w:t>41</w:t>
        <w:tab/>
        <w:br/>
        <w:t xml:space="preserve">Clayton Swope et al., Space Threat Assessment 2024 (Washington, DC: CSIS, April 2024), </w:t>
        <w:br/>
        <w:t xml:space="preserve">https://www.csis.org/analysis/space-threat-assessment-2024; and Swope et al., Space </w:t>
        <w:br/>
        <w:t>Threat Assessment 2025.</w:t>
        <w:br/>
        <w:t>42</w:t>
        <w:tab/>
        <w:br/>
        <w:t xml:space="preserve">“UN agencies warn of satellite navigation jamming and spoofing,” International </w:t>
        <w:br/>
        <w:t>Telecommunication Union, March 26, 2025, https://www.itu.int/hub/2025/03/</w:t>
        <w:br/>
        <w:t>un-agencies-warn-of-satellite-navigation-jamming-and-spoofing/.</w:t>
        <w:br/>
        <w:t>43</w:t>
        <w:tab/>
        <w:br/>
        <w:t xml:space="preserve">Valeria Insinna, “SpaceX Beating Russian Jamming Attack Was ‘Eyewatering’: DoD </w:t>
        <w:br/>
        <w:t>Official,” Breaking Defense, April 20, 2022, https://breakingdefense.com/2022/04/</w:t>
        <w:br/>
        <w:t>spacex-beating-russian-jamming-attack-was-eyewatering-dod-official/.</w:t>
        <w:br/>
        <w:t>44</w:t>
        <w:tab/>
        <w:br/>
        <w:t xml:space="preserve">For example, many drone manufacturers and operators exhibiting at the Drone </w:t>
        <w:br/>
        <w:t xml:space="preserve">Summit 2025 in Riga, Latvia, in May 28, 2025, showcased technical and operational </w:t>
        <w:br/>
        <w:t>solutions aimed at mitigating the battlefield effects of GPS interference, https://</w:t>
        <w:br/>
        <w:t>dronesummit.lv/. Watling and Reynolds, Tactical Developments.</w:t>
        <w:br/>
        <w:t>45</w:t>
        <w:tab/>
        <w:br/>
        <w:t>Ibid.; and Pultarova, “Ukraine’s Bold Gamble.”</w:t>
        <w:br/>
        <w:t>46</w:t>
        <w:tab/>
        <w:br/>
        <w:t xml:space="preserve">Troy Meink, David W. Allvin, and B. Chance Saltzman, “Department of the Air </w:t>
        <w:br/>
        <w:t xml:space="preserve">Force Posture Statement: Fiscal Year 2026,” Presentation to the Committees and </w:t>
        <w:br/>
        <w:t xml:space="preserve">Subcommittees of the U.S. Senate and House of Representatives, 119th Cong., 1st sess., </w:t>
        <w:br/>
        <w:t>https://www.armed-services.senate.gov/imo/media/doc/saltzman_opening_statement.</w:t>
        <w:br/>
        <w:t xml:space="preserve">pdf; U.S. Space Systems Command, “U.S. Space Force Field Commands Announce </w:t>
        <w:br/>
        <w:t xml:space="preserve">Accelerated GPS III Mission to Enhance Warfighter Capabilities,” press release, April 7, </w:t>
        <w:br/>
        <w:t>2025, https://www.ssc.spaceforce.mil/Newsroom/Article/4147205/us-space-force-field-</w:t>
        <w:br/>
        <w:t xml:space="preserve">commands-announce-accelerated-gps-iii-mission-to-enhance-w; and Theresa Hitchens, </w:t>
        <w:br/>
        <w:t xml:space="preserve">“Ensured SATCOM, GPS Alternatives Tops Among Space Force Budget Wishes,” </w:t>
        <w:br/>
        <w:t>Breaking Defense, September 5, 2024, https://breakingdefense.com/2024/09/ensured-</w:t>
        <w:br/>
        <w:t xml:space="preserve">satcom-gps-alternatives-tops-among-space-force-wishes/.  </w:t>
        <w:br/>
        <w:t>47</w:t>
        <w:tab/>
        <w:br/>
        <w:t xml:space="preserve">The two nascent Chinese LEO broadband satellites constellations referenced are </w:t>
        <w:br/>
        <w:t xml:space="preserve">the GuoWang constellation, led by China Satellite Network Group Co., Ltd. (“China </w:t>
        <w:br/>
        <w:t xml:space="preserve">SatNet”), and the Thousand Sails (or “Qianfan”) constellation, led by Shanghai </w:t>
        <w:br/>
        <w:t xml:space="preserve">Spacecom Satellite Technology (SSST); Blaine V. Curcio, testimony submitted to the </w:t>
        <w:br/>
        <w:t xml:space="preserve">U.S.-China Economic and Security Review Commission, Hearing on Hearing on China’s </w:t>
        <w:br/>
        <w:t>Ambitions in Space, April 3, 2025, https://www.uscc.gov/sites/default/files/2025-04/</w:t>
        <w:br/>
        <w:t>Blaine_Curcio_Testimony.pdf; and ODNI, Annual Threat Assessment, 15.</w:t>
        <w:br/>
        <w:t>48</w:t>
        <w:tab/>
        <w:br/>
        <w:t xml:space="preserve">B. Chance Saltzman, testimony submitted to the U.S.-China Economic and Security </w:t>
        <w:br/>
        <w:t>Revision Commission, Hearing on China’s Ambitions in Space, April 3, 2025, https://</w:t>
        <w:br/>
        <w:t>www.uscc.gov/sites/default/files/2025-04/Chance_Saltzman_Testimony.pdf.</w:t>
      </w:r>
    </w:p>
    <w:p>
      <w:r>
        <w:rPr>
          <w:b/>
        </w:rPr>
        <w:t>Page 194</w:t>
      </w:r>
    </w:p>
    <w:p>
      <w:r>
        <w:t>188</w:t>
        <w:br/>
        <w:t>A Report of the CSIS Defense and Security Department</w:t>
        <w:br/>
        <w:t>49</w:t>
        <w:tab/>
        <w:br/>
        <w:t xml:space="preserve">Swope et al., Space Threat Assessment 2025. There are several other good references </w:t>
        <w:br/>
        <w:t xml:space="preserve">on space threats including the Secure World Foundation’s Annual Report, the Defense </w:t>
        <w:br/>
        <w:t xml:space="preserve">Intelligence Agency’s Challenges to Security in Space, and the U.S. Space Force’s </w:t>
        <w:br/>
        <w:t>quarterly space threat update.</w:t>
        <w:br/>
        <w:t>50</w:t>
        <w:tab/>
        <w:br/>
        <w:t xml:space="preserve">Bingen, Johnson, and Young, Space Threat Assessment 2023. In recent years, Russian </w:t>
        <w:br/>
        <w:t xml:space="preserve">officials have showcased the Peresvet ground-based satellite laser and Sokol-Eshelon, </w:t>
        <w:br/>
        <w:t xml:space="preserve">an airborne laser system that is a revival of a Soviet-era program, which has the stated </w:t>
        <w:br/>
        <w:t>capability to attack satellites in LEO.</w:t>
        <w:br/>
        <w:t>51</w:t>
        <w:tab/>
        <w:br/>
        <w:t>Swope et al., Space Threat Assessment 2024.</w:t>
        <w:br/>
        <w:t>52</w:t>
        <w:tab/>
        <w:br/>
        <w:t>ODNI, Annual Threat Assessment, 15.</w:t>
        <w:br/>
        <w:t>53</w:t>
        <w:tab/>
        <w:br/>
        <w:t xml:space="preserve">“SDA Layered Network of Military Satellites Now Known as “Proliferated Warfighter </w:t>
        <w:br/>
        <w:t>Space Architecture,” Space Development Agency, January 23, 2023, https://www.sda.</w:t>
        <w:br/>
        <w:t>mil/sda-layered-network-of-military-satellites-now-known-as-proliferated-warfighter-</w:t>
        <w:br/>
        <w:t>space-architecture/.</w:t>
        <w:br/>
        <w:t>54</w:t>
        <w:tab/>
        <w:br/>
        <w:t xml:space="preserve">Stephen Chen, “Chinese Physicists Simulate Nuclear Blast against Satellites,” South </w:t>
        <w:br/>
        <w:t>China Morning Post, October 20, 2022, https://www.scmp.com/news/china/science/</w:t>
        <w:br/>
        <w:t xml:space="preserve">article/3196629/chinese-physicists-simulate-nuclear-blast-against-satellites. </w:t>
        <w:br/>
        <w:t>55</w:t>
        <w:tab/>
        <w:br/>
        <w:t>Bingen, Johnson, and Young, Space Threat Assessment 2023.</w:t>
        <w:br/>
        <w:t>56</w:t>
        <w:tab/>
        <w:br/>
        <w:t xml:space="preserve">Theresa Hitchens, “‘Space fires’ to enable ‘space superiority’ are top SPACECOM </w:t>
        <w:br/>
        <w:t>priorities for FY27,” Breaking Defense, August 6, 2024, https://breakingdefense.</w:t>
        <w:br/>
        <w:t>com/2024/08/space-fires-to-enable-space-superiority-are-top-spacecom-priorities-</w:t>
        <w:br/>
        <w:t>for-fy27/.</w:t>
        <w:br/>
        <w:t>57</w:t>
        <w:tab/>
        <w:br/>
        <w:t xml:space="preserve">“Space Warfighting: A Framework for Planners,” U.S. Space Force, released April 2025, </w:t>
        <w:br/>
        <w:t>https://www.spaceforce.mil/Portals/2/Documents/SAF_2025/Space_Warfighting_-_A_</w:t>
        <w:br/>
        <w:t>Framework_for_Planners_BLK2_(final_20250410).pdf.</w:t>
        <w:br/>
        <w:t>58</w:t>
        <w:tab/>
        <w:br/>
        <w:t xml:space="preserve">Ministère des Armées [Ministry of the Armed Forces], LPM 2024-2030: Les </w:t>
        <w:br/>
        <w:t xml:space="preserve">grandes orientations [LPM 2024-2030: The Major Directions] (Paris: Government </w:t>
        <w:br/>
        <w:t>of France, 2023), 9–10, https://www.defense.gouv.fr/sites/default/files/ministere-</w:t>
        <w:br/>
        <w:t>armees/Livret%20de%20pr%C3%A9sentation%20de%20la%20Loi%20de%20</w:t>
        <w:br/>
        <w:t xml:space="preserve">programmation%20militaire%202024-2030%20%286%20avril%202023%29.pdf; and </w:t>
        <w:br/>
        <w:t xml:space="preserve">“France to launch 'fearsome' surveillance satellites to bolster space defences,” Reuters, </w:t>
        <w:br/>
        <w:t>July 25, 2019, https://www.reuters.com/article/us-france-space-defence/france-to-</w:t>
        <w:br/>
        <w:t xml:space="preserve">launch-fearsome-surveillance-satellites-to-bolster-space-defenses-idUSKCN1UK1TY/.  </w:t>
        <w:br/>
        <w:t>59</w:t>
        <w:tab/>
        <w:br/>
        <w:t xml:space="preserve">“Jackal for Geosynchronous Orbit and Cislunar Space,” True Anomaly, April 3, 2025, </w:t>
        <w:br/>
        <w:t>https://www.trueanomaly.space/newsroom/jackal-for-geosynchronous-orbit-and-</w:t>
        <w:br/>
        <w:t>cislunar-space.</w:t>
        <w:br/>
        <w:t>60</w:t>
        <w:tab/>
        <w:t xml:space="preserve"> For example, in May 2025, the Polish Ministry of National Defense signed an agreement </w:t>
        <w:br/>
        <w:t xml:space="preserve">with Finland’s ICEYE for the company to deliver three SAR satellites to the Polish </w:t>
        <w:br/>
        <w:t xml:space="preserve">Armed Forces to advance its sovereign reconnaissance systems for ISR activities. </w:t>
        <w:br/>
        <w:t xml:space="preserve">ICEYE, “ICEYE to provide SAR satellites for the Armed Forces of Poland,” press release, </w:t>
        <w:br/>
        <w:t>May 14, 2025, https://www.iceye.com/newsroom/press-releases/iceye-to-provide-sar-</w:t>
        <w:br/>
        <w:t>satellites-for-the-armed-forces-of-poland.</w:t>
        <w:br/>
        <w:t>61</w:t>
        <w:tab/>
        <w:br/>
        <w:t xml:space="preserve">U.S. Geospatial Intelligence Foundation, “GEOINT Lessons Being Learned from the </w:t>
        <w:br/>
        <w:t>Russian-Ukrainian War.”</w:t>
        <w:br/>
        <w:t>62</w:t>
        <w:tab/>
        <w:br/>
        <w:t xml:space="preserve">“Russia warns West: We can target your commercial satellites,” Reuters, October 27, </w:t>
        <w:br/>
        <w:t>2022, https://www.reuters.com/world/russia-says-wests-commercial-satellites-could-</w:t>
        <w:br/>
        <w:t>be-targets-2022-10-27/.</w:t>
        <w:br/>
        <w:t>63</w:t>
        <w:tab/>
        <w:br/>
        <w:t>Swope et al., Space Threat Assessment 2024.</w:t>
        <w:br/>
        <w:t>TECHNOLOGICAL EVOLUTION ON THE BATTLEFIELD</w:t>
        <w:br/>
        <w:t>1</w:t>
        <w:tab/>
        <w:br/>
        <w:t xml:space="preserve">Marc Santora, “Rise of the Dragons: Fire-Breathing Drones Duel in Ukraine,” New York </w:t>
        <w:br/>
        <w:t>Times, October 12, 2024, https://www.nytimes.com/2024/10/12/world/europe/ukraine-</w:t>
      </w:r>
    </w:p>
    <w:p>
      <w:r>
        <w:rPr>
          <w:b/>
        </w:rPr>
        <w:t>Page 195</w:t>
      </w:r>
    </w:p>
    <w:p>
      <w:r>
        <w:t>189</w:t>
        <w:br/>
        <w:t>War and the Modern Battlefield</w:t>
        <w:br/>
        <w:t>russia-dragon-drones.html.</w:t>
        <w:br/>
        <w:t>2</w:t>
        <w:tab/>
        <w:br/>
        <w:t xml:space="preserve">“How Britain Invented The Tank In The First World War,” Imperial War Museums, n.d., </w:t>
        <w:br/>
        <w:t xml:space="preserve">https://www.iwm.org.uk/history/how-britain-invented-the-tank-in-the-first-world-war; </w:t>
        <w:br/>
        <w:t xml:space="preserve">and Stephen Dowling, “The WWI tank that helped change warfare forever,” BBC, May </w:t>
        <w:br/>
        <w:t>31, 2018, https://www.bbc.com/future/article/20180531-the-wwi-tank-that-helped-</w:t>
        <w:br/>
        <w:t>change-warfare-forever.</w:t>
        <w:br/>
        <w:t>3</w:t>
        <w:tab/>
        <w:br/>
        <w:t xml:space="preserve">The Battle of Medina Ridge was fought in February 1991 between U.S.-led coalition </w:t>
        <w:br/>
        <w:t xml:space="preserve">forces and Iraq’s Republican Guard. It involved more than 3,000 tanks and is </w:t>
        <w:br/>
        <w:t xml:space="preserve">considered one of the largest tank battles of the twentieth century. See “The Untold </w:t>
        <w:br/>
        <w:t xml:space="preserve">Story of the World’s Fiercest Tank Battle,” National Geographic, last modified February </w:t>
        <w:br/>
        <w:t>22, 2021, https://www.nationalgeographic.com/history/article/untold-story-worlds-</w:t>
        <w:br/>
        <w:t>fiercest-tank-battle-gulf-war.</w:t>
        <w:br/>
        <w:t>4</w:t>
        <w:tab/>
        <w:br/>
        <w:t xml:space="preserve">Yaroslav Trofimov, “Drones Everywhere: How the Technological Revolution on Ukraine </w:t>
        <w:br/>
        <w:t xml:space="preserve">Battlefields Is Reshaping Modern Warfare,” Wall Street Journal, September 28, 2023, </w:t>
        <w:br/>
        <w:t>https://www.wsj.com/world/drones-everywhere-how-the-technological-revolution-on-</w:t>
        <w:br/>
        <w:t>ukraine-battlefields-is-reshaping-modern-warfare-bf5d531b.</w:t>
        <w:br/>
        <w:t>5</w:t>
        <w:tab/>
        <w:br/>
        <w:t>Ibid.</w:t>
        <w:br/>
        <w:t>6</w:t>
        <w:tab/>
        <w:br/>
        <w:t xml:space="preserve">David Axe, “Bullseye! A Grenade-Tossing Ukrainian Drone Knocked Out One Russian </w:t>
        <w:br/>
        <w:t xml:space="preserve">Tank—And Then Terrorized A Second Tank That Came To The Rescue,” Forbes, </w:t>
        <w:br/>
        <w:t>November 12, 2023, https://www.forbes.com/sites/davidaxe/2023/11/12/bullseye-a-</w:t>
        <w:br/>
        <w:t>grenade-tossing-ukrainian-drone-knocked-out-one-russian-tank-and-then-terrorized-</w:t>
        <w:br/>
        <w:t xml:space="preserve">a-second-tank-that-came-to-the-rescue/; and Jaspreet Gill, “As US Army transforms, </w:t>
        <w:br/>
        <w:t xml:space="preserve">it’s gleaning lessons about high- and low-tech fighting from Ukraine, Israel,” Breaking </w:t>
        <w:br/>
        <w:t>Defense, November 29, 2023, https://breakingdefense.com/2023/11/as-us-army-</w:t>
        <w:br/>
        <w:t>transforms-its-gleaning-lessons-about-high-and-low-tech-fighting-from-ukraine-israel/</w:t>
        <w:br/>
        <w:t>7</w:t>
        <w:tab/>
        <w:br/>
        <w:t xml:space="preserve">Marc Santora, “Rise of the Dragons: Fire-Breathing Drones Duel in Ukraine,” New York </w:t>
        <w:br/>
        <w:t>Times, October 12, 2024, https://www.nytimes.com/2024/10/12/world/europe/ukraine-</w:t>
        <w:br/>
        <w:t>russia-dragon-drones.html.</w:t>
        <w:br/>
        <w:t>8</w:t>
        <w:tab/>
        <w:br/>
        <w:t>Trofimov, “Drones Everywhere.”</w:t>
        <w:br/>
        <w:t>9</w:t>
        <w:tab/>
        <w:br/>
        <w:t>Ibid.</w:t>
        <w:br/>
        <w:t>10</w:t>
        <w:tab/>
        <w:br/>
        <w:t xml:space="preserve">Andrew E. Kramer, “In a Tough Year on Land, Drones Give Ukraine Some Success at </w:t>
        <w:br/>
        <w:t>Sea,” New York Times, December 20, 2023, https://www.nytimes.com/2023/12/20/</w:t>
        <w:br/>
        <w:t>world/europe/ukraine-drones-sea.html.</w:t>
        <w:br/>
        <w:t>11</w:t>
        <w:tab/>
        <w:br/>
        <w:t xml:space="preserve">Brian Glyn Williams, “How the Ukrainians – With No Navy – Defeated Russia’s Black Sea </w:t>
        <w:br/>
        <w:t>Fleet,” MarineLink, July 23, 2024, https://www.marinelink.com/news/ukrainians-navy-</w:t>
        <w:br/>
        <w:t xml:space="preserve">defeated-russias-black-515405; H. I. Sutton, “Uncrewed Platforms Have Been Critical to </w:t>
        <w:br/>
        <w:t xml:space="preserve">Ukraine’s Success in the Black Sea,” Royal United Services Institute, August 20, 2024, </w:t>
        <w:br/>
        <w:t>https://www.rusi.org/explore-our-research/publications/commentary/uncrewed-</w:t>
        <w:br/>
        <w:t xml:space="preserve">platforms-have-been-critical-ukraines-success-black-sea; Michael Ashcroft, “Meet a </w:t>
        <w:br/>
        <w:t xml:space="preserve">Real-Life ‘Q’: Mastermind Behind Ukraine’s Sea Drone Warfare Success,” Kyiv Post, </w:t>
        <w:br/>
        <w:t xml:space="preserve">December 1, 2024, https://www.kyivpost.com/post/42949; and Kramer, “In a Tough </w:t>
        <w:br/>
        <w:t>Year on Land.”</w:t>
        <w:br/>
        <w:t>12</w:t>
        <w:tab/>
        <w:br/>
        <w:t xml:space="preserve">Kateryna Zakharchenko, “Ukraine Naval Drone Shoots Down Two Russian Warplanes </w:t>
        <w:br/>
        <w:t>in 24 Hours: First-Ever USV Fighter Jet Kills (Updated),” Kyiv Post, May 4, 2024, https://</w:t>
        <w:br/>
        <w:t xml:space="preserve">www.kyivpost.com/post/51994; and Howard Altman, “Two Russian Su-30 Flankers </w:t>
        <w:br/>
        <w:t xml:space="preserve">Downed By AIM-9s Fired From Drone Boats: Ukrainian Intel Boss,” The War Zone, May </w:t>
        <w:br/>
        <w:t>3, 2025, https://www.twz.com/news-features/two-russian-su-30-flankers-downed-by-</w:t>
        <w:br/>
        <w:t>aim-9s-fired-from-drone-boats-ukrainian-intel-boss.</w:t>
        <w:br/>
        <w:t>13</w:t>
        <w:tab/>
        <w:br/>
        <w:t xml:space="preserve">Vitalii Hnidyi, “Ukrainian Brigade Pioneers Remote-Controlled Ground Assaults,” </w:t>
        <w:br/>
        <w:t>Reuters, January 16, 2025, https://www.reuters.com/world/europe/ukrainian-brigade-</w:t>
        <w:br/>
        <w:t xml:space="preserve">pioneers-remote-controlled-ground-assaults-2025-01-16/; and Warren Murray, “Ukraine </w:t>
        <w:br/>
        <w:t xml:space="preserve">war briefing: Gravehawk revealed as new air defence system pledged by Starmer,” The </w:t>
        <w:br/>
        <w:t>Guardian, January 16, 2025, https://www.theguardian.com/world/2025/jan/17/ukraine-</w:t>
        <w:br/>
        <w:t>war-briefing-gravehawk-revealed-as-new-air-defence-system-pledged-by-starmer.</w:t>
      </w:r>
    </w:p>
    <w:p>
      <w:r>
        <w:rPr>
          <w:b/>
        </w:rPr>
        <w:t>Page 196</w:t>
      </w:r>
    </w:p>
    <w:p>
      <w:r>
        <w:t>190</w:t>
        <w:br/>
        <w:t>A Report of the CSIS Defense and Security Department</w:t>
        <w:br/>
        <w:t>14</w:t>
        <w:tab/>
        <w:br/>
        <w:t xml:space="preserve">“Basic qualification levels for drone operators approved,” Odessa Journal, January </w:t>
        <w:br/>
        <w:t>14, 2025, https://odessa-journal.com/basic-qualification-levels-for-drone-operators-</w:t>
        <w:br/>
        <w:t xml:space="preserve">approved; Kateryna Bondar, “Why Ukraine is Establishing Unmanned Forces Across </w:t>
        <w:br/>
        <w:t xml:space="preserve">Its Defense Sector and What the United States Can Learn from It,” CSIS, Commentary, </w:t>
        <w:br/>
        <w:t>November 19, 2024, https://www.csis.org/analysis/why-ukraine-establishing-</w:t>
        <w:br/>
        <w:t>unmanned-forces.</w:t>
        <w:br/>
        <w:t>15</w:t>
        <w:tab/>
        <w:br/>
        <w:t>“Basic qualification levels,” Odessa Journal.</w:t>
        <w:br/>
        <w:t>16</w:t>
        <w:tab/>
        <w:br/>
        <w:t xml:space="preserve">Olivia Savage, “Ukraine conflict: Ukraine establishes world’s first unmanned force,” </w:t>
        <w:br/>
        <w:t>Janes, June 14, 2024, https://www.janes.com/osint-insights/defence-news/air/ukraine-</w:t>
        <w:br/>
        <w:t>conflict-ukraine-establishes-worlds-first-unmanned-force.</w:t>
        <w:br/>
        <w:t>17</w:t>
        <w:tab/>
        <w:br/>
        <w:t xml:space="preserve">Sarah Young, “UK firm supports Ukrainian armed forces in drone tech race,” Reuters, </w:t>
        <w:br/>
        <w:t>March 28, 2024, https://www.reuters.com/business/aerospace-defense/uk-firm-</w:t>
        <w:br/>
        <w:t>supports-ukrainian-armed-forces-drone-tech-race-2024-03-27/.</w:t>
        <w:br/>
        <w:t>18</w:t>
        <w:tab/>
        <w:br/>
        <w:t xml:space="preserve">David Axe, “Ukraine Is Jamming Russian Glide Bombs All Along The Front Line, Erasing </w:t>
        <w:br/>
        <w:t>One Of Russia’s Main Battlefield Advantages,” Forbes, February 26, 2025, https://www.</w:t>
        <w:br/>
        <w:t>forbes.com/sites/davidaxe/2025/02/26/ukraine-is-jamming-russian-glide-bombs-</w:t>
        <w:br/>
        <w:t xml:space="preserve">all-along-the-front-line-erasing-one-of-russias-main-battlefield-advantages/; Boyko </w:t>
        <w:br/>
        <w:t>Nikolov, “Russian glide bombs fell off a cliff, a VKS insider reports,” BulgarianMilitary.</w:t>
        <w:br/>
        <w:t>com, February 27, 2025, https://bulgarianmilitary.com/2025/02/27/russian-glide-</w:t>
        <w:br/>
        <w:t xml:space="preserve">bombs-fell-off-a-cliff-a-vks-insider-reports/; Axe, “Ukraine Is Jamming”; and Nikolov, </w:t>
        <w:br/>
        <w:t>“Russian glide bombs.”</w:t>
        <w:br/>
        <w:t>19</w:t>
        <w:tab/>
        <w:br/>
        <w:t xml:space="preserve">Nataliia Kushnerska, “Missiles, AI, and drone swarms: Ukraine’s 2025 defense tech </w:t>
        <w:br/>
        <w:t>priorities,” Atlantic Council, January 2, 2025, https://www.atlanticcouncil.org/blogs/</w:t>
        <w:br/>
        <w:t>ukrainealert/missiles-ai-and-drone-swarms-ukraines-2025-defense-tech-priorities/.</w:t>
        <w:br/>
        <w:t>20</w:t>
        <w:tab/>
        <w:br/>
        <w:t xml:space="preserve">Guy Faulconbridge, “Russia uses new laser weapons in Ukraine, Zelenskiy mocks </w:t>
        <w:br/>
        <w:t>‘wonder weapon’,” Reuters, May 18, 2022, https://www.reuters.com/world/</w:t>
        <w:br/>
        <w:t xml:space="preserve">europe/russia-touts-new-generation-blinding-laser-weapons-2022-05-18/; and </w:t>
        <w:br/>
        <w:t xml:space="preserve">Dominika Kunertova and Stephen Herzog, “Emerging and Disruptive Technologies </w:t>
        <w:br/>
        <w:t xml:space="preserve">Transform, but Do Not Lift, the Fog of War – Evidence from Russia’s War on </w:t>
        <w:br/>
        <w:t>Ukraine,” ETH Zurich, February 14, 2024, https://www.research-collection.ethz.ch/</w:t>
        <w:br/>
        <w:t>bitstream/handle/20.500.11850/696795/2024-09-29Kunertova-HerzogFNDUEDTs.</w:t>
        <w:br/>
        <w:t>pdf?sequence=7&amp;isAllowed=y.</w:t>
        <w:br/>
        <w:t>21</w:t>
        <w:tab/>
        <w:br/>
        <w:t xml:space="preserve">Kris Osborn, “Ukraine’s Decentralized Command Puts Russia on the Defensive,” </w:t>
        <w:br/>
        <w:t>National Interest, September 11, 2022, https://nationalinterest.org/blog/buzz/ukraines-</w:t>
        <w:br/>
        <w:t>decentralized-command-puts-russia-defensive-204714.</w:t>
        <w:br/>
        <w:t>22</w:t>
        <w:tab/>
        <w:br/>
        <w:t xml:space="preserve">Alistair MacDonald and Ievgeniia Sivorka, “Russia Trots Out Its Newest Weapons in </w:t>
        <w:br/>
        <w:t>Ukraine: Horses,” Wall Street Journal, March 9, 2025, accessed March 10, 2025, https://</w:t>
        <w:br/>
        <w:t>www.wsj.com/world/russia-ukraine-war-horses-8079ebb6.</w:t>
        <w:br/>
        <w:t>23</w:t>
        <w:tab/>
        <w:br/>
        <w:t>Ibid.</w:t>
        <w:br/>
        <w:t>24</w:t>
        <w:tab/>
        <w:br/>
        <w:t xml:space="preserve">Bobby Allyn, “Deepfake video of Zelenskyy could be ‘tip of the iceberg’ in info war, </w:t>
        <w:br/>
        <w:t>experts warn,” NPR, March 16, 2022, https://www.npr.org/2022/03/16/1087062648/</w:t>
        <w:br/>
        <w:t xml:space="preserve">deepfake-video-zelenskyy-experts-war-manipulation-ukraine-russia; and Kunertova </w:t>
        <w:br/>
        <w:t>and Herzog, “Emerging and Disruptive.”</w:t>
        <w:br/>
        <w:t>25</w:t>
        <w:tab/>
        <w:br/>
        <w:t xml:space="preserve">Bryan Sicard, “Can Facial Recognition Technology Save Ukraine’s Children? One </w:t>
        <w:br/>
        <w:t xml:space="preserve">Company’s Strides Tracking the Perpetrators and Victims of War Crimes,” Journal of </w:t>
        <w:br/>
        <w:t>High Technology Law, Suffolk University Law School, April 17, 2024, https://sites.suffolk.</w:t>
        <w:br/>
        <w:t>edu/jhtl/2024/04/17/can-facial-recognition-technology-save-ukraines-children-one-</w:t>
        <w:br/>
        <w:t>companys-strides-tracking-the-perpetrators-and-victims-of-war-crimes/.</w:t>
        <w:br/>
        <w:t>26</w:t>
        <w:tab/>
        <w:br/>
        <w:t>Ibid.</w:t>
        <w:br/>
        <w:t>27</w:t>
        <w:tab/>
        <w:br/>
        <w:t xml:space="preserve">Sicard, “Can Facial Recognition”; and Потерь.НЕТ, https://poteru.net/. Потерь.НЕТ </w:t>
        <w:br/>
        <w:t xml:space="preserve">[Losses.net] is the online database created by Ukraine to document deceased Russian </w:t>
        <w:br/>
        <w:t>soldiers.</w:t>
        <w:br/>
        <w:t>28</w:t>
        <w:tab/>
        <w:br/>
        <w:t>Vera Bergengruen, “How Tech Giants Turned Ukraine Into an AI War Lab,” Time,</w:t>
      </w:r>
    </w:p>
    <w:p>
      <w:r>
        <w:rPr>
          <w:b/>
        </w:rPr>
        <w:t>Page 197</w:t>
      </w:r>
    </w:p>
    <w:p>
      <w:r>
        <w:t>191</w:t>
        <w:br/>
        <w:t>War and the Modern Battlefield</w:t>
        <w:br/>
        <w:t>February 8, 2024, https://time.com/6691662/ai-ukraine-war-palantir/.</w:t>
        <w:br/>
        <w:t>29</w:t>
        <w:tab/>
        <w:br/>
        <w:t xml:space="preserve">Ellen Nakashima and Alex Horton, “Russian government hackers have likely </w:t>
        <w:br/>
        <w:t xml:space="preserve">penetrated critical Ukrainian computer systems, U.S. says,” Washington Post, February </w:t>
        <w:br/>
        <w:t>15, 2022, https://www.washingtonpost.com/national-security/2022/02/15/russia-</w:t>
        <w:br/>
        <w:t>ukraine-cyber-attacks/.</w:t>
        <w:br/>
        <w:t>30</w:t>
        <w:tab/>
        <w:br/>
        <w:t xml:space="preserve">Jon Bateman, “Russia’s Wartime Cyber Operations in Ukraine: Military Impacts, </w:t>
        <w:br/>
        <w:t xml:space="preserve">Influences, and Implications,” Carnegie Endowment for International Peace, December </w:t>
        <w:br/>
        <w:t>16, 2022, https://carnegieendowment.org/research/2022/12/russias-wartime-cyber-</w:t>
        <w:br/>
        <w:t>operations-in-ukraine-military-impacts-influences-and-implications?lang=en/.</w:t>
        <w:br/>
        <w:t>31</w:t>
        <w:tab/>
        <w:br/>
        <w:t xml:space="preserve">Khrystyna Kvartsiana, “Ukraine’s Cyber Defense: Lessons in Resilience,” German </w:t>
        <w:br/>
        <w:t>Marshall Fund of the United States, December 2023, https://www.gmfus.org/sites/</w:t>
        <w:br/>
        <w:t xml:space="preserve">default/files/2023-12/Kvartsiana%20-%20Ukraine%20Cyber%20-%20Report.pdf; and </w:t>
        <w:br/>
        <w:t>Aiden Render-Katolik, “The IT Army of Ukraine,” CSIS (blog), August 15, 2023, https://</w:t>
        <w:br/>
        <w:t>www.csis.org/blogs/strategic-technologies-blog/it-army-ukraine.</w:t>
        <w:br/>
        <w:t>32</w:t>
        <w:tab/>
        <w:br/>
        <w:t xml:space="preserve">Ulrike Franke and Jenny Söderström, “Star tech enterprise: Emerging technologies in </w:t>
        <w:br/>
        <w:t xml:space="preserve">Russia’s war on Ukraine,” European Council on Foreign Relations, September 5, 2023, </w:t>
        <w:br/>
        <w:t>https://ecfr.eu/publication/star-tech-enterprise-emerging-technologies-in-russias-</w:t>
        <w:br/>
        <w:t>war-on-ukraine/#lesson-1-private-technology-companies-are-playing-an-ever-more-</w:t>
        <w:br/>
        <w:t xml:space="preserve">important-role-in-warfare. </w:t>
        <w:br/>
        <w:t>33</w:t>
        <w:tab/>
        <w:br/>
        <w:t>Bergengruen, “How Tech Giants.”</w:t>
        <w:br/>
        <w:t>34</w:t>
        <w:tab/>
        <w:br/>
        <w:t xml:space="preserve">Kateryna Bondar, “How Ukraine Rebuilt Its Military Acquisition System Around </w:t>
        <w:br/>
        <w:t>Commercial Technology,” CSIS, January 13, 2025, https://www.csis.org/analysis/how-</w:t>
        <w:br/>
        <w:t>ukraine-rebuilt-its-military-acquisition-system-around-commercial-technology.</w:t>
        <w:br/>
        <w:t>35</w:t>
        <w:tab/>
        <w:br/>
        <w:t>Ibid.</w:t>
        <w:br/>
        <w:t>36</w:t>
        <w:tab/>
        <w:br/>
        <w:t xml:space="preserve">Marta Bo and Jessica Dorsey, “Symposium on Military AI and the Law of Armed </w:t>
        <w:br/>
        <w:t xml:space="preserve">Conflict: The ‘Need’ for Speed – The Cost of Unregulated AI Decision-Support </w:t>
        <w:br/>
        <w:t>Systems to Civilians,” OpinioJuris, April 4, 2024, https://opiniojuris.org/2024/04/04/</w:t>
        <w:br/>
        <w:t>symposium-on-military-ai-and-the-law-of-armed-conflict-the-need-for-speed-the-cost-</w:t>
        <w:br/>
        <w:t xml:space="preserve">of-unregulated-ai-decision-support-systems-to-civilians/. Companion systems Fire </w:t>
        <w:br/>
        <w:t xml:space="preserve">Factory, Depth of Wisdom, Alchemist, and Lavender have also played a role on the </w:t>
        <w:br/>
        <w:t>battlefield.</w:t>
        <w:br/>
        <w:t>37</w:t>
        <w:tab/>
        <w:br/>
        <w:t xml:space="preserve">Harry Davies, Bethan McKernan, and Dan Sabbagh, “‘The Gospel’: how Israel uses </w:t>
        <w:br/>
        <w:t>AI to select bombing targets in Gaza,” The Guardian, December 1, 2023, https://www.</w:t>
        <w:br/>
        <w:t>theguardian.com/world/2023/dec/01/the-gospel-how-israel-uses-ai-to-select-bombing-</w:t>
        <w:br/>
        <w:t xml:space="preserve">targets; Bo and Dorsey, “Symposium on Military”; and Geoff Brumfiel, “Israel is using </w:t>
        <w:br/>
        <w:t xml:space="preserve">an AI system to find targets in Gaza. Experts say it’s just the start,” NPR, December 14, </w:t>
        <w:br/>
        <w:t>2023, https://www.npr.org/2023/12/14/1218643254/israel-is-using-an-ai-system-to-find-</w:t>
        <w:br/>
        <w:t xml:space="preserve">targets-in-gaza-experts-say-its-just-the-st. </w:t>
        <w:br/>
        <w:t>38</w:t>
        <w:tab/>
        <w:br/>
        <w:t>Bo and Dorsey, “Symposium on Military”; and Brumfiel, “Israel is using.”</w:t>
        <w:br/>
        <w:t>39</w:t>
        <w:tab/>
        <w:br/>
        <w:t xml:space="preserve">Brumfiel, “Israel is using”; and Bethan McKernan and Harry Davies, “‘The machine did </w:t>
        <w:br/>
        <w:t xml:space="preserve">it coldly’: Israel used AI to identify 37,000 Hamas targets,” The Guardian, April 3, 2024, </w:t>
        <w:br/>
        <w:t>https://www.theguardian.com/world/2024/apr/03/israel-gaza-ai-database-hamas-</w:t>
        <w:br/>
        <w:t xml:space="preserve">airstrikes. Separately, the Lavender system was used to rapidly identify potential </w:t>
        <w:br/>
        <w:t xml:space="preserve">“junior” Hamas and Palestinian Islamic Jihad operatives, with the AI system identifying </w:t>
        <w:br/>
        <w:t>37,000 Palestinian men for targeting.</w:t>
        <w:br/>
        <w:t>40</w:t>
        <w:tab/>
        <w:t xml:space="preserve"> Nick Robins-Early, “How Israel uses facial-recognition systems in Gaza and beyond,” </w:t>
        <w:br/>
        <w:t>The Guardian, April 19, 2024, https://www.theguardian.com/technology/2024/apr/19/</w:t>
        <w:br/>
        <w:t xml:space="preserve">idf-facial-recognition-surveillance-palestinians.  </w:t>
        <w:br/>
        <w:t>41</w:t>
        <w:tab/>
        <w:br/>
        <w:t xml:space="preserve">Sheera Frenkel, “Israel Deploys Expansive Facial Recognition Program in Gaza,” New </w:t>
        <w:br/>
        <w:t>York Times, March 27, 2024, https://www.nytimes.com/2024/03/27/technology/israel-</w:t>
        <w:br/>
        <w:t xml:space="preserve">facial-recognition-gaza.html; Sophia Yan, “Israel ‘using facial recognition technology </w:t>
        <w:br/>
        <w:t>to identify Hamas terrorists’,” The Telegraph, March 28, 2024, https://www.telegraph.</w:t>
        <w:br/>
        <w:t>co.uk/world-news/2024/03/28/israel-using-facial-recognition-pinpoint-hamas-gaza/;</w:t>
      </w:r>
    </w:p>
    <w:p>
      <w:r>
        <w:rPr>
          <w:b/>
        </w:rPr>
        <w:t>Page 198</w:t>
      </w:r>
    </w:p>
    <w:p>
      <w:r>
        <w:t>192</w:t>
        <w:br/>
        <w:t>A Report of the CSIS Defense and Security Department</w:t>
        <w:br/>
        <w:t xml:space="preserve">Meghan McCarty Carino, Jesús Alvarado, and Daniel Shin, “Facial recognition part of </w:t>
        <w:br/>
        <w:t>Israel’s arsenal in Gaza war,” Marketplace, April 8, 2024, https://www.marketplace.org/</w:t>
        <w:br/>
        <w:t xml:space="preserve">shows/marketplace-tech/israel-gaza-hamas-facial-recognition/; and Robins-Early, “How </w:t>
        <w:br/>
        <w:t>Israel uses.”</w:t>
        <w:br/>
        <w:t>42</w:t>
        <w:tab/>
        <w:br/>
        <w:t xml:space="preserve">Emily Rose, “Israeli Startups Make Global Plans After Key Role in War,” Reuters, </w:t>
        <w:br/>
        <w:t>January 31, 2025, https://www.reuters.com/world/middle-east/israeli-startups-make-</w:t>
        <w:br/>
        <w:t xml:space="preserve">global-plans-after-key-role-war-2025-01-31/; and “Israel: Proposed ‘Green Track’ for </w:t>
        <w:br/>
        <w:t>R&amp;D Centers,” KPMG, November 7, 2024, https://kpmg.com/us/en/taxnewsflash/</w:t>
        <w:br/>
        <w:t>news/2024/11/tnf-israel-proposed-green-track-r-and-d-centers.html.</w:t>
        <w:br/>
        <w:t>43</w:t>
        <w:tab/>
        <w:br/>
        <w:t>Rose, “Israeli Startups Make.”</w:t>
        <w:br/>
        <w:t>44</w:t>
        <w:tab/>
        <w:br/>
        <w:t>Ibid.</w:t>
        <w:br/>
        <w:t>45</w:t>
        <w:tab/>
        <w:br/>
        <w:t>Ibid.</w:t>
        <w:br/>
        <w:t>46</w:t>
        <w:tab/>
        <w:br/>
        <w:t xml:space="preserve">Sam Mednick, Garance Burke, and Michael Biesecker, “How US tech giants supplied </w:t>
        <w:br/>
        <w:t xml:space="preserve">Israel with AI models, raising questions about tech’s role in warfare,” AP News, </w:t>
        <w:br/>
        <w:t>February 18, 2025, https://apnews.com/article/israel-palestinians-ai-weapons-430f6f15a</w:t>
        <w:br/>
        <w:t>ab420806163558732726ad9.</w:t>
        <w:br/>
        <w:t>47</w:t>
        <w:tab/>
        <w:br/>
        <w:t>Ibid.</w:t>
        <w:br/>
        <w:t>48</w:t>
        <w:tab/>
        <w:br/>
        <w:t>Ibid.</w:t>
        <w:br/>
        <w:t>49</w:t>
        <w:tab/>
        <w:br/>
        <w:t xml:space="preserve">Harry Davies and Yuval Abraham, “Revealed: Microsoft Deepened Ties with Israeli </w:t>
        <w:br/>
        <w:t xml:space="preserve">Military to Provide Tech Support During Gaza War,” The Guardian, January 23, 2025, </w:t>
        <w:br/>
        <w:t xml:space="preserve">https://www.theguardian.com/world/2025/jan/23/israeli-military-gaza-war-microsoft; </w:t>
        <w:br/>
        <w:t xml:space="preserve">and Oren Ziv, “Microsoft, OpenAI Provide Cloud Services to Israeli Army,” +972 </w:t>
        <w:br/>
        <w:t>Magazine, April 16, 2024, https://www.972mag.com/microsoft-azure-openai-israeli-</w:t>
        <w:br/>
        <w:t>army-cloud/.</w:t>
        <w:br/>
        <w:t>50</w:t>
        <w:tab/>
        <w:br/>
        <w:t>McKernan and Davies, “‘The machine did it coldly’.”</w:t>
        <w:br/>
        <w:t>51</w:t>
        <w:tab/>
        <w:br/>
        <w:t>Ibid.</w:t>
        <w:br/>
        <w:t>52</w:t>
        <w:tab/>
        <w:br/>
        <w:t>Ibid.</w:t>
        <w:br/>
        <w:t>53</w:t>
        <w:tab/>
        <w:br/>
        <w:t xml:space="preserve">Frenkel, “Israel Deploys Expansive”; Robins-Early, “How Israel uses”; and Jerusalem </w:t>
        <w:br/>
        <w:t xml:space="preserve">Post Staff, “IDF enhances wartime surveillance, deploys facial recognition in </w:t>
        <w:br/>
        <w:t>Gaza,” Jerusalem Post, March 28, 2024, https://www.jpost.com/israel-hamas-war/</w:t>
        <w:br/>
        <w:t>article-794128.</w:t>
        <w:br/>
        <w:t>54</w:t>
        <w:tab/>
        <w:br/>
        <w:t>Frenkel, “Israel Deploys Expansive.”</w:t>
        <w:br/>
        <w:t>55</w:t>
        <w:tab/>
        <w:br/>
        <w:t xml:space="preserve">These guerrilla-style tactics are likely to take place under the canopy of a separate </w:t>
        <w:br/>
        <w:t xml:space="preserve">high-tech exchange of fire. Precision strikes have marked the conflicts in Ukraine and </w:t>
        <w:br/>
        <w:t xml:space="preserve">around Israel and are likely to be decisive in a Pacific contingency. For more on this </w:t>
        <w:br/>
        <w:t>form of war, see Chapter 6: The Enduring Role of Fires).</w:t>
        <w:br/>
        <w:t>56</w:t>
        <w:tab/>
        <w:br/>
        <w:t xml:space="preserve">Emily Harding and Harshana Ghoorhoo, Seven Critical Technologies for Winning the Next </w:t>
        <w:br/>
        <w:t>War (Washington, DC: CSIS, April 2023), https://www.csis.org/analysis/seven-critical-</w:t>
        <w:br/>
        <w:t xml:space="preserve">technologies-winning-next-war; and Emily Harding and Aosheng Pusztaszeri, Averting </w:t>
        <w:br/>
        <w:t xml:space="preserve">Strategic Surprise in Nontraditional Intelligence Domains (Washington, DC: CSIS, </w:t>
        <w:br/>
        <w:t>October 2024) [private report].</w:t>
        <w:br/>
        <w:t>57</w:t>
        <w:tab/>
        <w:br/>
        <w:t>Harding and Ghoorhoo, Seven Critical Technologies.</w:t>
        <w:br/>
        <w:t>58</w:t>
        <w:tab/>
        <w:br/>
        <w:t>Ibid.</w:t>
        <w:br/>
        <w:t>59</w:t>
        <w:tab/>
        <w:br/>
        <w:t xml:space="preserve">John Mike, “EOD Group One Trains on Next-Generation Communications Technology,” </w:t>
        <w:br/>
        <w:t>U.S. Navy, June 12, 2023, https://www.navy.mil/Press-Office/News-Stories/display-</w:t>
        <w:br/>
        <w:t>news/Article/3426428/eod-group-one-trains-on-next-generation-communications-</w:t>
        <w:br/>
        <w:t>technology/.</w:t>
        <w:br/>
        <w:t>60</w:t>
        <w:tab/>
        <w:t xml:space="preserve"> Sicard, “Can Facial Recognition”; and David E. Sanger, Julian E. Barnes, and Kate </w:t>
        <w:br/>
        <w:t xml:space="preserve">Conger, “As Tanks Rolled Into Ukraine, So Did Malware. Then Microsoft Entered the </w:t>
        <w:br/>
        <w:t>War,” New York Times, February 28, 2022, https://www.nytimes.com/2022/02/28/us/</w:t>
      </w:r>
    </w:p>
    <w:p>
      <w:r>
        <w:rPr>
          <w:b/>
        </w:rPr>
        <w:t>Page 199</w:t>
      </w:r>
    </w:p>
    <w:p>
      <w:r>
        <w:t>193</w:t>
        <w:br/>
        <w:t>War and the Modern Battlefield</w:t>
        <w:br/>
        <w:t>politics/ukraine-russia-microsoft.html.</w:t>
        <w:br/>
        <w:t>61</w:t>
        <w:tab/>
        <w:br/>
        <w:t>Brumfiel, “Israel is using.”</w:t>
        <w:br/>
        <w:t>62</w:t>
        <w:tab/>
        <w:br/>
        <w:t xml:space="preserve">Rob Hastings, “Israel’s spies relied too much on tech over human informants </w:t>
        <w:br/>
        <w:t xml:space="preserve">before Hamas attack, ex-intelligence officer says,” The i Paper, October 11, 2023, </w:t>
        <w:br/>
        <w:t>https://inews.co.uk/news/world/israel-spies-tech-human-informants-hamas-attack-</w:t>
        <w:br/>
        <w:t>intelligence-officer-2680503?srsltid=AfmBOoqb4cbNmxA_V6hNoY6f2ZtBmfNB_cz_</w:t>
        <w:br/>
        <w:t xml:space="preserve">GANyBTv4YY1pFWY5YXqC; Tia Goldenberg, “What went wrong? Questions emerge </w:t>
        <w:br/>
        <w:t xml:space="preserve">over Israel’s intelligence prowess after Hamas attack,” AP News, October 9, 2023, </w:t>
        <w:br/>
        <w:t>https://apnews.com/article/israel-hamas-gaza-attack-intel-a5287a18773232f26ca1712</w:t>
        <w:br/>
        <w:t xml:space="preserve">33be01721; and Ronen Bergman, Mark Mazzetti, and Maria Abi-Habib, “How Years of </w:t>
        <w:br/>
        <w:t xml:space="preserve">Israeli Failures on Hamas Led to a Devastating Attack,” New York Times, October 29, </w:t>
        <w:br/>
        <w:t>2023, https://www.nytimes.com/2023/10/29/world/middleeast/israel-intelligence-</w:t>
        <w:br/>
        <w:t>hamas-attack.html.</w:t>
        <w:br/>
        <w:t>63</w:t>
        <w:tab/>
        <w:br/>
        <w:t xml:space="preserve">Geoff Brumfiel, “U.S. Navy Brings Back Navigation By The Stars For Officers,” NPR, </w:t>
        <w:br/>
        <w:t>February 22, 2016, https://www.npr.org/2016/02/22/467210492/u-s-navy-brings-back-</w:t>
        <w:br/>
        <w:t>navigation-by-the-stars-for-officers.</w:t>
        <w:br/>
        <w:t>THE EVOLUTION OF AIRPOWER</w:t>
        <w:br/>
        <w:t>1</w:t>
        <w:tab/>
        <w:br/>
        <w:t xml:space="preserve">Giulio Douhet, Command of the Air, trans. Dino Ferrari (New York: Coward-McCann </w:t>
        <w:br/>
        <w:t>Inc., 1942), https://www.airuniversity.af.edu/Portals/10/AUPress/Books/B_0160_</w:t>
        <w:br/>
        <w:t>DOUHET_THE_COMMAND_OF_THE_AIR.PDF.</w:t>
        <w:br/>
        <w:t>2</w:t>
        <w:tab/>
        <w:br/>
        <w:t xml:space="preserve">E.J. Kingston-McCloughry, War in Three Dimensions: The Impact of Air-Power Upon the </w:t>
        <w:br/>
        <w:t>Classical Principles of War (London: Jonathan Cape, 1949).</w:t>
        <w:br/>
        <w:t>3</w:t>
        <w:tab/>
        <w:br/>
        <w:t xml:space="preserve">Fred C. Kelly, The Wright Brothers (San Diego, CA: Harcourt, Brace and Company, 1943), </w:t>
        <w:br/>
        <w:t>https://www.gutenberg.org/files/67672/67672-h/67672-h.htm.</w:t>
        <w:br/>
        <w:t>4</w:t>
        <w:tab/>
        <w:br/>
        <w:t xml:space="preserve">U.S. Air Force, Air Force Doctrine Document 3-01: Counterair Operations (Washington, </w:t>
        <w:br/>
        <w:t>DC: U.S. Air Force, June 2023), https://www.doctrine.af.mil/Portals/61/documents/</w:t>
        <w:br/>
        <w:t>AFDP_3-01/3-01-AFDP-COUNTERAIR.pdf.</w:t>
        <w:br/>
        <w:t>5</w:t>
        <w:tab/>
        <w:br/>
        <w:t xml:space="preserve">Joint Chiefs of Staff, Department of Defense Dictionary of Military and Associated Terms </w:t>
        <w:br/>
        <w:t>(Washington, DC: Joint Chiefs of Staff, November 2010), https://edocs.nps.edu/2014/</w:t>
        <w:br/>
        <w:t>December/jp1_02.pdf.</w:t>
        <w:br/>
        <w:t>6</w:t>
        <w:tab/>
        <w:br/>
        <w:t>U.S. Air Force, Counterair Operations.</w:t>
        <w:br/>
        <w:t>7</w:t>
        <w:tab/>
        <w:br/>
        <w:t xml:space="preserve">David A. Deptula and Christopher J. Bowie, The Significance of Air Superiority: The </w:t>
        <w:br/>
        <w:t>Ukraine-Russia War (Arlington, VA: Mitchell Institute, July 2024), https://www.</w:t>
        <w:br/>
        <w:t>mitchellaerospacepower.org/the-significance-of-air-superiority-the-ukraine-russia-</w:t>
        <w:br/>
        <w:t xml:space="preserve">war/; and Douglass Barrie and Giorgio Di Mizio, “Moscow’s Aerospace Forces: No Air of </w:t>
        <w:br/>
        <w:t>Superiority,” IISS Military Balance (blog), February 2024, https://www.iiss.org/online-</w:t>
        <w:br/>
        <w:t>analysis/military-balance/2024/02/moscows-aerospace-forces-no-air-of-superiority/.</w:t>
        <w:br/>
        <w:t>8</w:t>
        <w:tab/>
        <w:br/>
        <w:t xml:space="preserve">Yasir Atalan and Benjamin Jensen, “Breaking Down Russian Missile Salvos: What Drives </w:t>
        <w:br/>
        <w:t>Neutralization?,” CSIS, Commentary, February 24, 2025, https://www.csis.org/analysis/</w:t>
        <w:br/>
        <w:t>breaking-down-russian-missile-salvos-what-drives-neutralization.</w:t>
        <w:br/>
        <w:t>9</w:t>
        <w:tab/>
        <w:br/>
        <w:t>Ibid.</w:t>
        <w:br/>
        <w:t>10</w:t>
        <w:tab/>
        <w:br/>
        <w:t xml:space="preserve">Guy Faulconbridge and Anton Kolodyazhnyy, “Three killed in biggest Ukrainian drone </w:t>
        <w:br/>
        <w:t>attack on Moscow region,” Reuters, March 11, 2025, https://www.reuters.com/world/</w:t>
        <w:br/>
        <w:t>europe/ukraine-launches-drone-attacks-targeting-moscow-russia-says-2025-03-11/.</w:t>
        <w:br/>
        <w:t>11</w:t>
        <w:tab/>
        <w:br/>
        <w:t xml:space="preserve">Kari Bingen and Clayton Swope, “Why the United States Acted Now Against Iran,” CSIS, </w:t>
        <w:br/>
        <w:t>Commentary, June 25, 2025, https://www.csis.org/analysis/why-united-states-acted-</w:t>
        <w:br/>
        <w:t>now-against-iran.</w:t>
        <w:br/>
        <w:t>12</w:t>
        <w:tab/>
        <w:br/>
        <w:t xml:space="preserve">Paul Iddon, “Israel’s Air Force Blazes a Path to Iran’s Border,” Business Insider, </w:t>
        <w:br/>
        <w:t>January 2025, https://www.businessinsider.com/israeli-air-force-superiority-path-iran-</w:t>
        <w:br/>
        <w:t xml:space="preserve">border-2025-1; and Emanuel Fabian, “Israeli Air Force says it has achieved total air </w:t>
        <w:br/>
        <w:t>superiority above Syria,” Times of Israel, December 12, 2024, https://www.timesofisrael.</w:t>
      </w:r>
    </w:p>
    <w:p>
      <w:r>
        <w:rPr>
          <w:b/>
        </w:rPr>
        <w:t>Page 200</w:t>
      </w:r>
    </w:p>
    <w:p>
      <w:r>
        <w:t>194</w:t>
        <w:br/>
        <w:t>A Report of the CSIS Defense and Security Department</w:t>
        <w:br/>
        <w:t>com/liveblog_entry/israeli-air-force-says-it-has-achieved-total-air-superiority-above-</w:t>
        <w:br/>
        <w:t>syria/.</w:t>
        <w:br/>
        <w:t>13</w:t>
        <w:tab/>
        <w:br/>
        <w:t xml:space="preserve">Gerry Doyle, Mariano Zafra, Adolfo Arranz, and Jitesh Chowdhury, “Israel’s Iron </w:t>
        <w:br/>
        <w:t>Dome,” Reuters, April 18, 2024, https://www.reuters.com/graphics/ISRAEL-</w:t>
        <w:br/>
        <w:t>PALESTINIANS/IRAN-DEFENCE/mypmkljzopr/.</w:t>
        <w:br/>
        <w:t>14</w:t>
        <w:tab/>
        <w:br/>
        <w:t xml:space="preserve">David Horovitz, “Israel warded off a huge Iranian attack, but that success is not the </w:t>
        <w:br/>
        <w:t>same as a victory,” Times of Israel, April 14, 2025, https://www.timesofisrael.com/israel-</w:t>
        <w:br/>
        <w:t>warded-off-a-huge-iranian-attack-but-that-success-is-not-the-same-as-a-victory/.</w:t>
        <w:br/>
        <w:t>15</w:t>
        <w:tab/>
        <w:br/>
        <w:t>Atalan and Jensen, “Breaking Down Russian Missile Salvos.”</w:t>
        <w:br/>
        <w:t>16</w:t>
        <w:tab/>
        <w:br/>
        <w:t xml:space="preserve">Kateryna Bondar, “How Ukraine’s Operation ‘Spider’s Web’ Redefines Asymmetric </w:t>
        <w:br/>
        <w:t>Warfare,” CSIS, Critical Questions, June 2, 2025, https://www.csis.org/analysis/why-</w:t>
        <w:br/>
        <w:t>united-states-acted-now-against-iran.</w:t>
        <w:br/>
        <w:t>17</w:t>
        <w:tab/>
        <w:br/>
        <w:t xml:space="preserve">Steve Balestrieri, “F-35I Adir: The Isreali Fighter That Destroyed Iran’s Air Defenses,” </w:t>
        <w:br/>
        <w:t>19fortyfive, March 25, 2025, https://www.19fortyfive.com/2025/03/f-35i-adir-the-isreali-</w:t>
        <w:br/>
        <w:t xml:space="preserve">fighter-that-destroyed-irans-air-defenses/; and Isaac Stanley-Becker and Shane Harris, </w:t>
        <w:br/>
        <w:t>“How Israel Executed Its Surprise Assault on Iran,” The Atlantic, June 13, 2025, https://</w:t>
        <w:br/>
        <w:t>www.theatlantic.com/politics/archive/2025/06/how-israel-surprised-iran/683184/.</w:t>
        <w:br/>
        <w:t>18</w:t>
        <w:tab/>
        <w:br/>
        <w:t xml:space="preserve">“IDF Reveals Full Story of How Houthi Drone Struck Tel Aviv,” Viewpoint Israel, July 25, </w:t>
        <w:br/>
        <w:t>2024, https://viewpointisrael.com/idf-reveals-full-story-of-how-houthi-drone-struck-tel-</w:t>
        <w:br/>
        <w:t>aviv/.</w:t>
        <w:br/>
        <w:t>19</w:t>
        <w:tab/>
        <w:br/>
        <w:t xml:space="preserve">“How will mines dropped by drones change warfare?,” The Economist, January 31, </w:t>
        <w:br/>
        <w:t>2025, https://www.economist.com/the-economist-explains/2025/01/31/how-will-mines-</w:t>
        <w:br/>
        <w:t>dropped-by-drones-change-warfare.</w:t>
        <w:br/>
        <w:t>20</w:t>
        <w:tab/>
        <w:br/>
        <w:t xml:space="preserve">Vikram Mittal, “Russia And Ukraine Are Using One-Time Use Drones. Future Wars </w:t>
        <w:br/>
        <w:t>May Not.,” Forbes, May 8, 2025, https://www.csis.org/programs/futures-lab/projects/</w:t>
        <w:br/>
        <w:t>russian-firepower-strike-tracker-analyzing-missile-attacks-ukraine.</w:t>
        <w:br/>
        <w:t>21</w:t>
        <w:tab/>
        <w:br/>
        <w:t xml:space="preserve">Ibid.; Atalan and Jensen, “Breaking Down Russian Missile Salvos.” </w:t>
        <w:br/>
        <w:t>22</w:t>
        <w:tab/>
        <w:br/>
        <w:t xml:space="preserve"> Peter Dickinson, “Ukrainian drones reportedly knock out 10 percent of Russian efining </w:t>
        <w:br/>
        <w:t>capacity,” Atlantic Council, February 13, 2025, https://www.atlanticcouncil.org/blogs/</w:t>
        <w:br/>
        <w:t>ukrainealert/ukrainian-drones-reportedly-knock-out-10-percent-of-russian-refining-</w:t>
        <w:br/>
        <w:t xml:space="preserve">capacity/; and Chaouki Chenai, “Countering the Growing Threat of Drone Attacks on </w:t>
        <w:br/>
        <w:t>Energy Infrastructure,” New Lines Institute, May 14, 2024, https://newlinesinstitute.</w:t>
        <w:br/>
        <w:t>org/environmental-challenges/countering-the-growing-threat-of-drone-attacks-on-</w:t>
        <w:br/>
        <w:t>energy-infrastructure/.</w:t>
        <w:br/>
        <w:t>23</w:t>
        <w:tab/>
        <w:br/>
        <w:t xml:space="preserve">Brendan Cole, “Russia Loses $4 Million Worth of Tanks, IFVs in Ukraine Strike,” </w:t>
        <w:br/>
        <w:t>Newsweek, May 12, 2025, https://www.newsweek.com/russia-ukraine-tanks-ifvs-</w:t>
        <w:br/>
        <w:t xml:space="preserve">strike-2070894; and Francis Farrell, “‘He’s mine’ – How Ukraine’s ace drone unit </w:t>
        <w:br/>
        <w:t>hunts Russian soldiers near Kupiansk,” Kyiv Independent, January 9, 2025, https://</w:t>
        <w:br/>
        <w:t>kyivindependent.com/lacking-manpower-to-hold-back-russia-ukraine-turns-to-its-</w:t>
        <w:br/>
        <w:t>crack-drone-units/.</w:t>
        <w:br/>
        <w:t>24</w:t>
        <w:tab/>
        <w:br/>
        <w:t xml:space="preserve">Fabian Hinz, “Made in Yemen? Assessing the Houthis’ arms-production capacity,” IISS </w:t>
        <w:br/>
        <w:t>Missile Dialogue Initiative, April 10, 2025, https://www.iiss.org/online-analysis/missile-</w:t>
        <w:br/>
        <w:t>dialogue-initiative/2025/04/made-in-yemen-assessing-the-houthis-arms-production-</w:t>
        <w:br/>
        <w:t>capacity/.</w:t>
        <w:br/>
        <w:t>25</w:t>
        <w:tab/>
        <w:br/>
        <w:t xml:space="preserve">Kerry Chávez and Ori Swed, “How Hamas innovated with drones to operate like </w:t>
        <w:br/>
        <w:t>an army,” Bulletin of the Atomic Scientists, November 1, 2023, https://thebulletin.</w:t>
        <w:br/>
        <w:t>org/2023/11/how-hamas-innovated-with-drones-to-operate-like-an-army.</w:t>
        <w:br/>
        <w:t>26</w:t>
        <w:tab/>
        <w:br/>
        <w:t xml:space="preserve">Seth J. Frantzman, “Israel’s Aeronautics introduces loitering munition, surveillance </w:t>
        <w:br/>
        <w:t>drone combination,” Breaking Defense, June 14, 2024, https://breakingdefense.</w:t>
        <w:br/>
        <w:t>com/2024/06/israels-aeronautics-introduces-loitering-munition-surveillance-drone-</w:t>
        <w:br/>
        <w:t>combination/.</w:t>
        <w:br/>
        <w:t>27</w:t>
        <w:tab/>
        <w:br/>
        <w:t>Harper Ellis, “How Effective are Loitering Munitions in Real Combat Scenarios?,”</w:t>
      </w:r>
    </w:p>
    <w:p>
      <w:r>
        <w:rPr>
          <w:b/>
        </w:rPr>
        <w:t>Page 201</w:t>
      </w:r>
    </w:p>
    <w:p>
      <w:r>
        <w:t>195</w:t>
        <w:br/>
        <w:t>War and the Modern Battlefield</w:t>
        <w:br/>
        <w:t>Defense Feeds, May 7, 2025, https://defensefeeds.com/analysis/weapons/loitering-</w:t>
        <w:br/>
        <w:t>munitions/.</w:t>
        <w:br/>
        <w:t>28</w:t>
        <w:tab/>
        <w:br/>
        <w:t xml:space="preserve">Yonah Jeremy Bob, “Israeli drone power: How UAVs have taken the IDF to a new level,” </w:t>
        <w:br/>
        <w:t xml:space="preserve">Jerusalem Post, June 2, 2023, https://www.jpost.com/israel-news/article-744845; “Qods </w:t>
        <w:br/>
        <w:t>Mohajer UAV,” War Wings Daily, https://warwingsdaily.com/drones-uavs-ucavs/qods-</w:t>
        <w:br/>
        <w:t xml:space="preserve">mohajer-uav/; and Emanuel Fabian, “IDF shoots down Hezbollah surveillance drone, </w:t>
        <w:br/>
        <w:t xml:space="preserve">in first such incident since ceasefire Terror group appears to violate US-brokered truce </w:t>
        <w:br/>
        <w:t>days after IDF struck,” Times of Israel, January 30, 2025, https://www.timesofisrael.</w:t>
        <w:br/>
        <w:t>com/idf-shoots-down-hezbollah-surveillance-drone-in-first-such-incident-since-</w:t>
        <w:br/>
        <w:t>ceasefire/.</w:t>
        <w:br/>
        <w:t>29</w:t>
        <w:tab/>
        <w:br/>
        <w:t xml:space="preserve">Stefan Korshak, “Ukraine Drone Production Tops 2.5 Million a Year, Aircraft Numbers </w:t>
        <w:br/>
        <w:t>on Track to Grow,” Kyiv Post, February 10, 2025, https://www.kyivpost.com/post/46892.</w:t>
        <w:br/>
        <w:t>30</w:t>
        <w:tab/>
        <w:br/>
        <w:t xml:space="preserve">Sofiia Syngaivska, “Ukraine Deploys World’s First Drone-Based Air Defense: the </w:t>
        <w:br/>
        <w:t xml:space="preserve">Nemesis Regiment Downs 60 Shahed and Geran Drones in Two Months,” Defense </w:t>
        <w:br/>
        <w:t>Express, May 1, 2025, https://en.defence-ua.com/analysis/ukraine_deploys_worlds_first_</w:t>
        <w:br/>
        <w:t>drone_based_air_defense_the_nemesis_regiment_downs_60_shahed_and_geran_drones_</w:t>
        <w:br/>
        <w:t>in_two_months-14369.html.</w:t>
        <w:br/>
        <w:t>31</w:t>
        <w:tab/>
        <w:br/>
        <w:t xml:space="preserve">“Use It, Don’t Lose It: The Case for Recoverable and Reusable Loitering Munitions,” </w:t>
        <w:br/>
        <w:t>Teledyne FLIR, April 28, 2025, https://www.flir.com/discover/government-defense/use-</w:t>
        <w:br/>
        <w:t>it-dont-lose-it-the-case-for-recoverable-and-reusable-loitering-munitions/.</w:t>
        <w:br/>
        <w:t>32</w:t>
        <w:tab/>
        <w:br/>
        <w:t xml:space="preserve">“Ships, trucks, and suitcases: How Israel reportedly got its attack drones into Iran,” </w:t>
        <w:br/>
        <w:t>Times of Israel, June 15, 2025, https://www.timesofisrael.com/ships-trucks-and-</w:t>
        <w:br/>
        <w:t xml:space="preserve">suitcases-how-israel-reportedly-got-its-attack-drones-into-iran/; and Tom Balmforth </w:t>
        <w:br/>
        <w:t xml:space="preserve">and Max Hunder, “To attack Russian air bases, Ukrainian spies hid drones in wooden </w:t>
        <w:br/>
        <w:t>sheds,” Reuters, June 1, 2025, https://www.reuters.com/business/aerospace-</w:t>
        <w:br/>
        <w:t>defense/ukraine-stages-major-attack-russian-aircraft-with-drones-security-official-</w:t>
        <w:br/>
        <w:t>says-2025-06-01/.</w:t>
        <w:br/>
        <w:t>33</w:t>
        <w:tab/>
        <w:br/>
        <w:t xml:space="preserve">Paul Mozur and Adam Satariano, “Russia, in New Push, Increasingly Disrupts </w:t>
        <w:br/>
        <w:t>Ukraine’s Starlink Service,” New York Times, May 25, 2024, https://www.nytimes.</w:t>
        <w:br/>
        <w:t>com/2024/05/24/technology/ukraine-russia-starlink.html; and Thomas Gibbons-</w:t>
        <w:br/>
        <w:t xml:space="preserve">Neff and Yurii Shyvala, “‘Jamming’: How Electronic Warfare Is Reshaping Ukraine’s </w:t>
        <w:br/>
        <w:t>Battlefields,” New York Times, March 12, 2024, https://www.nytimes.com/2024/03/12/</w:t>
        <w:br/>
        <w:t>world/europe/ukraine-drone-russia-jamming.html.</w:t>
        <w:br/>
        <w:t>34</w:t>
        <w:tab/>
        <w:br/>
        <w:t>David Hambling, “Jam-Resistant American Radio Keeps Ukraine’s Long-</w:t>
        <w:br/>
        <w:t>Range Drones Flying,” Forbes, April 17, 2024, https://www.forbes.com/sites/</w:t>
        <w:br/>
        <w:t>davidhambling/2024/04/17/jam-resistant-american-radio-keeps-ukraines-long-range-</w:t>
        <w:br/>
        <w:t xml:space="preserve">drones-flying/; and David Hambling, “Inside The ‘Magic Radio’ Protecting Russian </w:t>
        <w:br/>
        <w:t>Drones From Jamming,” Forbes, December 20, 2023, https://www.forbes.com/sites/</w:t>
        <w:br/>
        <w:t>davidhambling/2023/12/20/inside-the-magic-radio-protecting-russian-drones-from-</w:t>
        <w:br/>
        <w:t>jamming/.</w:t>
        <w:br/>
        <w:t>35</w:t>
        <w:tab/>
        <w:br/>
        <w:t>“Phalanx Weapon System,” RTX, https://www.rtx.com/raytheon/what-we-do/sea/</w:t>
        <w:br/>
        <w:t>phalanx-close-in-weapon-system; and “Harpy NG,” IAI, https://www.iai.co.il/sites/</w:t>
        <w:br/>
        <w:t>default/files/2023-06/HARPY%20Brochure.pdf.</w:t>
        <w:br/>
        <w:t>36</w:t>
        <w:tab/>
        <w:br/>
        <w:t xml:space="preserve">Tess Horlings, Roy Lindelauf, and Sebastiaan Rietjens, “Battling information overload </w:t>
        <w:br/>
        <w:t xml:space="preserve">in military intelligence &amp; security organisations,” in Towards a Data-Driven Military: A </w:t>
        <w:br/>
        <w:t xml:space="preserve">Multidisciplinary Perspective, eds. Peter B.M.J. Pijpers, Mark Voskuijl, and Robert J.M. </w:t>
        <w:br/>
        <w:t>Beeres (Leiden, Netherlands: Leiden University Press, 2023), https://www.jstor.org/</w:t>
        <w:br/>
        <w:t>stable/jj.14250136.16?seq=1.</w:t>
        <w:br/>
        <w:t>37</w:t>
        <w:tab/>
        <w:br/>
        <w:t xml:space="preserve">Serhiy Horbatenko, “Fiber-Optic Ukrainian Ground Drones Keep Critical Supplies </w:t>
        <w:br/>
        <w:t>Moving to the Front,” Radio Free Europe Radio Liberty, May 15, 2025, https://www.</w:t>
        <w:br/>
        <w:t xml:space="preserve">rferl.org/a/ukraine-war-fiber-optic-ground-drones-supplies/33415190.html; “Strategic </w:t>
        <w:br/>
        <w:t xml:space="preserve">Blindness: the Effect of Ukraine’s Attack on Voronezh-M Over-the-Horizon Radar in </w:t>
        <w:br/>
        <w:t>Orsk Explained,” Defense Express, May 27, 2024, https://en.defence-ua.com/news/</w:t>
        <w:br/>
        <w:t>strategic_blindness_the_effect_of_ukraines_attack_on_voronezh_m_over_the_horizon_</w:t>
        <w:br/>
        <w:t>radar_in_orsk_explained-10643.html; and “Israeli researchers develop AI-based radar</w:t>
      </w:r>
    </w:p>
    <w:p>
      <w:r>
        <w:rPr>
          <w:b/>
        </w:rPr>
        <w:t>Page 202</w:t>
      </w:r>
    </w:p>
    <w:p>
      <w:r>
        <w:t>196</w:t>
        <w:br/>
        <w:t>A Report of the CSIS Defense and Security Department</w:t>
        <w:br/>
        <w:t>system to detect hostile drones in bad weather,” All Israel News, July 24, 2024, https://</w:t>
        <w:br/>
        <w:t>allisrael.com/israeli-researchers-develop-ai-based-radar-system-to-detect-hostile-</w:t>
        <w:br/>
        <w:t>drones-in-bad-weather.</w:t>
        <w:br/>
        <w:t>38</w:t>
        <w:tab/>
        <w:br/>
        <w:t>“Bullfrog M2,” Allen Control Systems, https://www.allencontrolsystems.com/products/</w:t>
        <w:br/>
        <w:t>bullfrog-m2.</w:t>
        <w:br/>
        <w:t>39</w:t>
        <w:tab/>
        <w:br/>
        <w:t xml:space="preserve">Avi Goldfarb and Jon R. Lindsay, “Prediction and Judgment: Why Artificial Intelligence </w:t>
        <w:br/>
        <w:t xml:space="preserve">Increases the Importance of Humans in War,” International Security 46, no. 3 (2022), </w:t>
        <w:br/>
        <w:t>https://doi.org/10.1162/isec_a_00425.</w:t>
        <w:br/>
        <w:t>40</w:t>
        <w:tab/>
        <w:t xml:space="preserve"> Bill Hutchinson, “High-tech radar used in Ukraine-Russia war to be deployed to crack </w:t>
        <w:br/>
        <w:t>Northeast drone mystery,” ABC News, December 17, 2024, https://abcnews.go.com/US/</w:t>
        <w:br/>
        <w:t>high-tech-radar-ukraine-russia-war-deployed-crack/story?id=116822053.</w:t>
        <w:br/>
        <w:t>41</w:t>
        <w:tab/>
        <w:br/>
        <w:t xml:space="preserve">Editorial Team, “Understanding Integrated Air Defense Systems for Modern Warfare,” </w:t>
        <w:br/>
        <w:t>Total Military Insight, June 25, 2024, https://totalmilitaryinsight.com/integrated-air-</w:t>
        <w:br/>
        <w:t>defense-systems/.</w:t>
        <w:br/>
        <w:t>42</w:t>
        <w:tab/>
        <w:br/>
        <w:t xml:space="preserve">Martin Blass, Stefan Grebien, and Franz Graf, “Experimental Evaluation of Acoustic </w:t>
        <w:br/>
        <w:t xml:space="preserve">Drone Tracking using Mobile Microphone Arrays,” presented at Quietdrones 2024, </w:t>
        <w:br/>
        <w:t>University of Salford, Manchester, UK, September 2024, https://www.researchgate.net/</w:t>
        <w:br/>
        <w:t>publication/383877168_Experimental_Evaluation_of_Acoustic_Drone_Tracking_using_</w:t>
        <w:br/>
        <w:t xml:space="preserve">Mobile_Microphone_Arrays; and Peter Karanja, “How to Detect a Drone in the Sky,” </w:t>
        <w:br/>
        <w:t>Drone Blog, March 16, 2022, https://www.droneblog.com/detect-a-drone/.</w:t>
        <w:br/>
        <w:t>43</w:t>
        <w:tab/>
        <w:br/>
        <w:t xml:space="preserve">Tate Nurkin, et al., China’s Remote Sensing (Washington, DC: U.S. China-Economic and </w:t>
        <w:br/>
        <w:t>Security Review Commission, December 2024), https://www.uscc.gov/sites/default/</w:t>
        <w:br/>
        <w:t>files/2024-12/Chinas_Remote_Sensing.pdf.</w:t>
        <w:br/>
        <w:t>44</w:t>
        <w:tab/>
        <w:br/>
        <w:t xml:space="preserve">Clayton Swope, “No Place to Hide: A Look into China’s Geosynchronous Surveillance </w:t>
        <w:br/>
        <w:t>Capabilities,” CSIS, Critical Questions, January 19, 2024, https://www.csis.org/analysis/</w:t>
        <w:br/>
        <w:t>no-place-hide-look-chinas-geosynchronous-surveillance-capabilities.</w:t>
        <w:br/>
        <w:t>45</w:t>
        <w:tab/>
        <w:br/>
        <w:t xml:space="preserve">Theresa Hitchens and Michael Marrow, “Space Force testing space-based sensors to </w:t>
        <w:br/>
        <w:t>track airborne targets,” Breaking Defense, May 15, 2025, https://breakingdefense.</w:t>
        <w:br/>
        <w:t>com/2025/05/space-force-testing-space-based-sensors-to-track-airborne-targets/.</w:t>
        <w:br/>
        <w:t>46</w:t>
        <w:tab/>
        <w:br/>
        <w:t>“ADAPTIV - Cloak of Invisibility,” BAE Systems, https://www.baesystems.com/en/</w:t>
        <w:br/>
        <w:t>feature/adativ-cloak-of-invisibility.</w:t>
        <w:br/>
        <w:t>47</w:t>
        <w:tab/>
        <w:br/>
        <w:t xml:space="preserve">William Mitchell, Winged Defense: The Development and Possibilities of Modern Air </w:t>
        <w:br/>
        <w:t xml:space="preserve">Power—Economic and Military (Mineola, NY: Dover Publications, 2006), 20. </w:t>
        <w:br/>
        <w:t>THE FUTURE OF SEAPOWER</w:t>
        <w:br/>
        <w:t>1</w:t>
        <w:tab/>
        <w:br/>
        <w:t xml:space="preserve">For a description of these successes, see Mark F. Cancian, “Ukraine’s Victory at Sea: </w:t>
        <w:br/>
        <w:t xml:space="preserve">How Kyiv Subdued the Russian Fleet—and What It Will Need to Build on Naval Success,” </w:t>
        <w:br/>
        <w:t>Foreign Affairs, February 8, 2024, https://www.foreignaffairs.com/ukraine/ukraines-</w:t>
        <w:br/>
        <w:t>victory-sea.</w:t>
        <w:br/>
        <w:t>2</w:t>
        <w:tab/>
        <w:br/>
        <w:t xml:space="preserve">Jakub Janovsky et al., “Attack on Europe: Documenting Russian Equipment Losses </w:t>
        <w:br/>
        <w:t>During the Russian Invasion Of Ukraine,” Oryx, February 24, 2022, https://www.</w:t>
        <w:br/>
        <w:t>oryxspioenkop.com/2022/02/attack-on-europe-documenting-equipment.html.</w:t>
        <w:br/>
        <w:t>3</w:t>
        <w:tab/>
        <w:br/>
        <w:t xml:space="preserve">Mark F. Cancian, Matt Cancian, and Eric Heginbotham, The First Battle of the Next </w:t>
        <w:br/>
        <w:t xml:space="preserve">War: Wargaming a Chinese Invasion of Taiwan (Washington, DC: Center for Strategic </w:t>
        <w:br/>
        <w:t>and International Studies, January 2023), https://www.csis.org/analysis/first-battle-</w:t>
        <w:br/>
        <w:t xml:space="preserve">next-war-wargaming-chinese-invasion-taiwan; Bryan Clark and Timothy A. Walton, </w:t>
        <w:br/>
        <w:t xml:space="preserve">Taking Back the Seas: Transforming the U.S. Surface Fleet for Decision-Centric Warfare </w:t>
        <w:br/>
        <w:t xml:space="preserve">(Washington, DC: Center for Strategic and Budgetary Assessments, December 2024), </w:t>
        <w:br/>
        <w:t>https://csbaonline.org/research/publications/taking-back-the-seas-transforming-</w:t>
        <w:br/>
        <w:t xml:space="preserve">the-u.s-surface-fleet-for-decision-centric-warfare; Bryan Clark and Michael G. </w:t>
        <w:br/>
        <w:t xml:space="preserve">Roberts, Shoring Up the Foundation: Affordable Approaches to Improve U.S. and Allied </w:t>
        <w:br/>
        <w:t xml:space="preserve">Shipbuilding and Ship Repair (Washington, DC: Hudson Institute, December 2024), </w:t>
        <w:br/>
        <w:t>https://www.hudson.org/supply-chains/shoring-foundation-affordable-approaches-</w:t>
      </w:r>
    </w:p>
    <w:p>
      <w:r>
        <w:rPr>
          <w:b/>
        </w:rPr>
        <w:t>Page 203</w:t>
      </w:r>
    </w:p>
    <w:p>
      <w:r>
        <w:t>197</w:t>
        <w:br/>
        <w:t>War and the Modern Battlefield</w:t>
        <w:br/>
        <w:t xml:space="preserve">improve-us-allied-shipbuilding-ship-repair-bryan-clark-michael-roberts; and Johannes </w:t>
        <w:br/>
        <w:t xml:space="preserve">R. Fischbach, Closing the Gap: China Homes in on US Navy VLS Advantage (London: </w:t>
        <w:br/>
        <w:t>International Institute for Strategic Studies, December 2024), https://www.iiss.org/</w:t>
        <w:br/>
        <w:t>online-analysis/military-balance/2024/12/closing-the-gap-china-homes-in-on-us-navy-</w:t>
        <w:br/>
        <w:t xml:space="preserve">vls-advantage/. </w:t>
        <w:br/>
        <w:t>4</w:t>
        <w:tab/>
        <w:br/>
        <w:t xml:space="preserve">Note for the cognoscenti: Doenitz appears to be holding a model of a Type XXIII </w:t>
        <w:br/>
        <w:t xml:space="preserve">U-boat. </w:t>
        <w:br/>
        <w:t>5</w:t>
        <w:tab/>
        <w:br/>
        <w:t>“Ship Battle Forces,” Naval Vessel Registry, U.S. Navy, accessed July 27, 2025, https://</w:t>
        <w:br/>
        <w:t>www.nvr.navy.mil/nvr/getpage.htm?pagetype=shipbattleforce.</w:t>
        <w:br/>
        <w:t>6</w:t>
        <w:tab/>
        <w:br/>
        <w:t xml:space="preserve">Ronald O’Rourke, Navy Force Structure and Shipbuilding Plans: Background and Issues </w:t>
        <w:br/>
        <w:t xml:space="preserve">for Congress, CRS Report No. RL32665 (Washington, DC: Congressional Research </w:t>
        <w:br/>
        <w:t xml:space="preserve">Service, April 2025), https://sgp.fas.org/crs/weapons/RL32665.pdf. </w:t>
        <w:br/>
        <w:t>7</w:t>
        <w:tab/>
        <w:br/>
        <w:t xml:space="preserve">Office of the Chief of Naval Operations, Report to Congress on the Annual Long-Range </w:t>
        <w:br/>
        <w:t xml:space="preserve">Plan for Construction of Naval Vessels for Fiscal Year 2025 (Washington, DC: Office of the </w:t>
        <w:br/>
        <w:t>Chief of Naval Operations, March 2024), 20 (Table A1-5), https://s3.amazonaws.com/</w:t>
        <w:br/>
        <w:t>static.militarytimes.com/assets/pdfs/1710968056.pdf.</w:t>
        <w:br/>
        <w:t>8</w:t>
        <w:tab/>
        <w:br/>
        <w:t xml:space="preserve">Sam LaGrone and Mallory Shelbourne, “New Navy Long-Range Shipbuilding Plan </w:t>
        <w:br/>
        <w:t xml:space="preserve">Details 19 Ship Decommissionings in FY 2025,” U.S. Naval Institute News, March 19, </w:t>
        <w:br/>
        <w:t>2024, https://news.usni.org/2024/03/19/new-navy-long-range-shipbuilding-plan-details-</w:t>
        <w:br/>
        <w:t xml:space="preserve">19-ship-decommissionings-in-fy-2025. </w:t>
        <w:br/>
        <w:t>9</w:t>
        <w:tab/>
        <w:br/>
        <w:t xml:space="preserve">Thirty-five years may be optimistic. For a detailed discussion of ship service lives, see </w:t>
        <w:br/>
        <w:t xml:space="preserve">Steven Wills, “Running Ahead of the Rust: The Dangers of Extending Warship Service </w:t>
        <w:br/>
        <w:t>Lives,” Center for Maritime Strategy, June 6, 2023, https://centerformaritimestrategy.</w:t>
        <w:br/>
        <w:t>org/publications/running-ahead-of-the-rust-the-dangers-of-extending-warship-service-</w:t>
        <w:br/>
        <w:t>lives/.</w:t>
        <w:br/>
        <w:t>10</w:t>
        <w:tab/>
        <w:br/>
        <w:t xml:space="preserve">The reconciliation bill was negotiated between Congress, principally the Armed </w:t>
        <w:br/>
        <w:t xml:space="preserve">Services Committees, and the White House but drew most of its inspiration from </w:t>
        <w:br/>
        <w:t xml:space="preserve">congressional documents, for example, Sen. Wicker’s “21st Century Peace Through </w:t>
        <w:br/>
        <w:t>Strength: A Generational Investment in the U.S. Military,” https://www.wicker.senate.</w:t>
        <w:br/>
        <w:t>gov/services/files/BC957888-0A93-432F-A49E-6202768A9CE0.</w:t>
        <w:br/>
        <w:t>11</w:t>
        <w:tab/>
        <w:br/>
        <w:t xml:space="preserve">International Institute for Strategic Studies, “Chapter Five: Asia,” The Military Balance </w:t>
        <w:br/>
        <w:t>125, no.1 (2025), 243, https://doi.org/10.1080/04597222.2025.2445477.</w:t>
        <w:br/>
        <w:t>12</w:t>
        <w:tab/>
        <w:br/>
        <w:t>Ibid.</w:t>
        <w:br/>
        <w:t>13</w:t>
        <w:tab/>
        <w:br/>
        <w:t xml:space="preserve">U.S. Department of Defense, Military and Security Developments Involving the People’s </w:t>
        <w:br/>
        <w:t xml:space="preserve">Republic of China 2024 (Washington, DC: U.S. Department of Defense, December 2024), </w:t>
        <w:br/>
        <w:t>https://media.defense.gov/2024/Dec/18/2003615520/-1/-1/0/MILITARY-AND-SECURITY-</w:t>
        <w:br/>
        <w:t>DEVELOPMENTS-INVOLVING-THE-PEOPLES-REPUBLIC-OF-CHINA-2024.PDF.</w:t>
        <w:br/>
        <w:t>14</w:t>
        <w:tab/>
        <w:br/>
        <w:t xml:space="preserve">Mark F. Cancian, “Who’s Responsible for the Navy’s Carrier Shortage?,” War on the </w:t>
        <w:br/>
        <w:t>Rocks, August 12, 2016, https://warontherocks.com/2016/08/whos-responsible-for-the-</w:t>
        <w:br/>
        <w:t xml:space="preserve">navys-carrier-shortage/. </w:t>
        <w:br/>
        <w:t>15</w:t>
        <w:tab/>
        <w:br/>
        <w:t xml:space="preserve"> Mark F. Cancian, U.S. Military Forces in FY 2022: Peering into the Abyss (Washington, </w:t>
        <w:br/>
        <w:t>C: Center for Strategic and International Studies, March 2022), https://www.csis.org/</w:t>
        <w:br/>
        <w:t>analysis/us-military-forces-fy-2022-peering-abyss.</w:t>
        <w:br/>
        <w:t>16</w:t>
        <w:tab/>
        <w:br/>
        <w:t xml:space="preserve">Thomas Newdick, “HMS Queen Elizabeth Is First British Carrier To Send Jets Into </w:t>
        <w:br/>
        <w:t>Combat In Over Two Decades,” The War Zone, November 17, 2021, https://www.twz.</w:t>
        <w:br/>
        <w:t>com/41213/hms-queen-elizabeth-is-first-british-carrier-to-send-jets-into-combat-in-over-</w:t>
        <w:br/>
        <w:t xml:space="preserve">two-decades; and Fred Pleitgen, “On board the French nuclear carrier battling ISIS,” </w:t>
        <w:br/>
        <w:t>CNN, October 17, 2016, https://www.cnn.com/2016/10/17/middleeast/france-nuclear-</w:t>
        <w:br/>
        <w:t>carrier-mosul-iraq-isis/index.html.</w:t>
        <w:br/>
        <w:t>17</w:t>
        <w:tab/>
        <w:br/>
        <w:t>Jonathan Beale, “On board the pride of the French navy,” BBC, May 27, 2011, https://</w:t>
        <w:br/>
        <w:t xml:space="preserve">www.bbc.com/news/world-europe-13573848; and Norman Friedman, “British </w:t>
        <w:br/>
        <w:t>Aircraft Carriers Returns,” Proceedings 147, no. 8 (August 2017), https://www.usni.org/</w:t>
        <w:br/>
        <w:t>magazines/proceedings/2017/august/british-aircraft-carriers-return.</w:t>
      </w:r>
    </w:p>
    <w:p>
      <w:r>
        <w:rPr>
          <w:b/>
        </w:rPr>
        <w:t>Page 204</w:t>
      </w:r>
    </w:p>
    <w:p>
      <w:r>
        <w:t>198</w:t>
        <w:br/>
        <w:t>A Report of the CSIS Defense and Security Department</w:t>
        <w:br/>
        <w:t>18</w:t>
        <w:tab/>
        <w:br/>
        <w:t>For data on carrier fleets in 1975, see John Moore ed., Jane’s Fighting Ships 1974-</w:t>
        <w:br/>
        <w:t>1975(London: Macdonald and Janes, 1975), 642.</w:t>
        <w:br/>
        <w:t>19</w:t>
        <w:tab/>
        <w:br/>
        <w:t xml:space="preserve">Mark F. Cancian, “Penny Wise and Pound Foolish: The Navy’s Carrier Construction </w:t>
        <w:br/>
        <w:t>Strategy,” Proceedings 145, no. 3 (March 2019), https://www.usni.org/magazines/</w:t>
        <w:br/>
        <w:t>proceedings/2019/march/penny-wise-and-pound-foolish-navys-carrier-construction-</w:t>
        <w:br/>
        <w:t>strategy.</w:t>
        <w:br/>
        <w:t>20</w:t>
        <w:tab/>
        <w:br/>
        <w:t xml:space="preserve">Mark F. Cancian, Inflicting Surprise: Gaining Competitive Advantage in Great Power </w:t>
        <w:br/>
        <w:t xml:space="preserve">Conflicts (Washington, DC: Center for Strategic and International Studies, January </w:t>
        <w:br/>
        <w:t>2021), https://www.csis.org/analysis/inflicting-surprise-gaining-competitive-advantage-</w:t>
        <w:br/>
        <w:t xml:space="preserve">great-power-conflicts. </w:t>
        <w:br/>
        <w:t>21</w:t>
        <w:tab/>
        <w:br/>
        <w:t xml:space="preserve">Geoff Ziezulewicz, “What the Navy’s Massive Orca Submarine Drone Is Actually </w:t>
        <w:br/>
        <w:t>Capable Of,” The War Zone, January 14, 2025, https://www.twz.com/news-features/</w:t>
        <w:br/>
        <w:t>what-the-navys-massive-orca-submarine-drone-is-actually-capable-of.</w:t>
        <w:br/>
        <w:t>22</w:t>
        <w:tab/>
        <w:br/>
        <w:t xml:space="preserve">U.S. Government Accountability Office, Extra Large Unmanned Undersea Vehicle: Navy </w:t>
        <w:br/>
        <w:t>Needs to Employ Better Management Practices to Ensure Swift Delivery to the Fleet, GAO-</w:t>
        <w:br/>
        <w:t xml:space="preserve">22-105974 (Washington, DC: Government Accountability Office, September 2022), </w:t>
        <w:br/>
        <w:t>https://www.gao.gov/products/gao-22-105974.</w:t>
        <w:br/>
        <w:t>23</w:t>
        <w:tab/>
        <w:br/>
        <w:t xml:space="preserve">The U.S. Navy’s last 30-year shipbuilding program envisioned 134 “unmanned </w:t>
        <w:br/>
        <w:t xml:space="preserve">vehicles” in the fleet, but all recent Navy and DOD naval force structures have included </w:t>
        <w:br/>
        <w:t xml:space="preserve">large numbers of USVs and UUVs. See Chief of Naval Operations, Report to Congress, </w:t>
        <w:br/>
        <w:t xml:space="preserve">4. The Navy has asked industry what technologies might be available, but the effort is </w:t>
        <w:br/>
        <w:t xml:space="preserve">a long way from a fielded capability. See Sam LaGrone and Aaron-Matthew Lariosa, </w:t>
        <w:br/>
        <w:t xml:space="preserve">“Pentagon Puts Out Call for Swarming Attack Drones That Could Blunt a Taiwan </w:t>
        <w:br/>
        <w:t>Invasion,” U.S. Naval Institute, January 30, 2024, https://news.usni.org/2024/01/30/</w:t>
        <w:br/>
        <w:t>pentagon-puts-out-call-for-swarming-attack-drones-that-could-blunt-a-taiwan-invasion.</w:t>
        <w:br/>
        <w:t>24</w:t>
        <w:tab/>
        <w:br/>
        <w:t xml:space="preserve">Xavier Vavasseur, “UK’s CETUS XLUUV launched by MSubs in Plymouth,” Naval News, </w:t>
        <w:br/>
        <w:t>May 3, 2025, https://www.navalnews.com/naval-news/2025/03/uks-cetus-xluuv-</w:t>
        <w:br/>
        <w:t>launched-by-msubs-in-plymouth/.</w:t>
        <w:br/>
        <w:t>25</w:t>
        <w:tab/>
        <w:br/>
        <w:t xml:space="preserve">Kiran Suman-Chauhan, Nicolas Jouan, and James Black, “Navies Look to Uncrewed </w:t>
        <w:br/>
        <w:t xml:space="preserve">Systems to Counter Threats Beneath the Waves,” RAND Corporation, May 21, 2024, </w:t>
        <w:br/>
        <w:t>https://www.rand.org/pubs/commentary/2024/05/navies-look-to-uncrewed-systems-</w:t>
        <w:br/>
        <w:t>to-counter-threats.html.</w:t>
        <w:br/>
        <w:t>26</w:t>
        <w:tab/>
        <w:br/>
        <w:t>“Cole (DDG-67),” Naval History and Heritage Command, U.S. Navy, https://www.</w:t>
        <w:br/>
        <w:t xml:space="preserve">history.navy.mil/browse-by-topic/ships/modern-ships/uss-cole.html. </w:t>
        <w:br/>
        <w:t>27</w:t>
        <w:tab/>
        <w:br/>
        <w:t xml:space="preserve">“Japanese Midget Submarines,” Naval History and Heritage Command, U.S. Navy, </w:t>
        <w:br/>
        <w:t>https://www.history.navy.mil/our-collections/photography/wars-and-events/world-</w:t>
        <w:br/>
        <w:t>war-ii/pearl-harbor-raid/japanese-forces-in-the-pearl-harbor-attack/japanese-midget-</w:t>
        <w:br/>
        <w:t xml:space="preserve">submarines-used-in-the-attack-on-pearl-harbor.html. </w:t>
        <w:br/>
        <w:t>28</w:t>
        <w:tab/>
        <w:br/>
        <w:t xml:space="preserve">I.e., a significant nonevent. See the famous incident in the Sherlock Holmes story </w:t>
        <w:br/>
        <w:t xml:space="preserve">“The Adventure of Silver Blaze,” in which a dog should have barked at an intruder, but </w:t>
        <w:br/>
        <w:t>didn’t.</w:t>
        <w:br/>
        <w:t>29</w:t>
        <w:tab/>
        <w:br/>
        <w:t xml:space="preserve">Geoff Ziezulewicz, “Navy Just Revealed Tally Of Surface-To-Air Missiles Fired In Ongoing </w:t>
        <w:br/>
        <w:t>Red Sea Fight,” The War Zone, January 14, 2025, https://www.twz.com/news-features/</w:t>
        <w:br/>
        <w:t>navy-just-disclosed-how-many-of-each-of-its-surface-to-air-missiles-it-fired-during-red-</w:t>
        <w:br/>
        <w:t xml:space="preserve">sea-fight. </w:t>
        <w:br/>
        <w:t>30</w:t>
        <w:tab/>
        <w:br/>
        <w:t xml:space="preserve">Department of Defense, Department of the Navy Fiscal Year (FY) 2025 Budget Estimates </w:t>
        <w:br/>
        <w:t xml:space="preserve">Justification Book, Weapons Procurement (Washington, DC: Department of Defense, </w:t>
        <w:br/>
        <w:t xml:space="preserve">2024), xiii, https://www.secnav.navy.mil/fmc/fmb/Documents/25pres/WPN_Book.pdf. </w:t>
        <w:br/>
        <w:t>31</w:t>
        <w:tab/>
        <w:br/>
        <w:t>Cancian, Cancian and Heginbotham, The First Battle, 88.</w:t>
        <w:br/>
        <w:t>32</w:t>
        <w:tab/>
        <w:br/>
        <w:t xml:space="preserve">Seth Jones, Empty Bins in a Wartime Environment: The Challenge to the U.S. Defense </w:t>
        <w:br/>
        <w:t xml:space="preserve">Industrial Base (Washington, DC: Center for Strategic and International Studies, </w:t>
        <w:br/>
        <w:t>January 2023), https://www.csis.org/analysis/empty-bins-wartime-environment-</w:t>
        <w:br/>
        <w:t>challenge-us-defense-industrial-base.</w:t>
      </w:r>
    </w:p>
    <w:p>
      <w:r>
        <w:rPr>
          <w:b/>
        </w:rPr>
        <w:t>Page 205</w:t>
      </w:r>
    </w:p>
    <w:p>
      <w:r>
        <w:t>199</w:t>
        <w:br/>
        <w:t>War and the Modern Battlefield</w:t>
        <w:br/>
        <w:t>33</w:t>
        <w:tab/>
        <w:br/>
        <w:t xml:space="preserve">For example, Michael Brown, “The Empty Arsenal of Democracy,” Foreign Affairs, April </w:t>
        <w:br/>
        <w:t>22, 2025, https://www.foreignaffairs.com/united-states/empty-arsenal-democracy-</w:t>
        <w:br/>
        <w:t xml:space="preserve">michael-brown; Tyler Hacker, “Money Isn’t Enough: Getting Serious About Precision </w:t>
        <w:br/>
        <w:t>Munitions,” War on the Rocks, April 24, 2023, https://warontherocks.com/2023/04/</w:t>
        <w:br/>
        <w:t xml:space="preserve">money-isnt-enough-getting-serious-about-precision-munitions/; and Stacie Pettyjohn </w:t>
        <w:br/>
        <w:t xml:space="preserve">and Hannah Dennis, “The Pentagon Isn’t Buying Enough Ammo,” Foreign Policy, </w:t>
        <w:br/>
        <w:t>May 21, 2024, https://foreignpolicy.com/2024/05/21/united-states-defense-pentagon-</w:t>
        <w:br/>
        <w:t xml:space="preserve">military-industrial-base-ammunition/. </w:t>
        <w:br/>
        <w:t>34</w:t>
        <w:tab/>
        <w:br/>
        <w:t xml:space="preserve">Sebastian Roblin, “How the Falklands War (Thanks to a Stealthy Submarine) </w:t>
        <w:br/>
        <w:t>Could Have Gone Very Differently,” National Interest, November 28, 2016, https://</w:t>
        <w:br/>
        <w:t>nationalinterest.org/blog/buzz/how-the-falklands-war-thanks-stealthy-submarine-</w:t>
        <w:br/>
        <w:t>could-have-18495.</w:t>
        <w:br/>
        <w:t>35</w:t>
        <w:tab/>
        <w:br/>
        <w:t>DOD, FY 2025 Budget Estimates Justification Book, 233.</w:t>
        <w:br/>
        <w:t>36</w:t>
        <w:tab/>
        <w:br/>
        <w:t xml:space="preserve">Nathan Gain, “NATO countries sign MoU on Maritime Battle Decisive Munitions </w:t>
        <w:br/>
        <w:t>initiative,” Naval News, June 27, 2019, https://www.navalnews.com/naval-</w:t>
        <w:br/>
        <w:t>news/2019/06/nato-countries-sign-mou-on-maritime-battle-decisive-munitions-</w:t>
        <w:br/>
        <w:t xml:space="preserve">initiative/; and Sabine Siebold, “Germany, eight other Baltic Sea nations seek to jointly </w:t>
        <w:br/>
        <w:t>buy naval mines,” Reuters, July 9, 2024, https://www.reuters.com/world/europe/</w:t>
        <w:br/>
        <w:t>germany-eight-other-baltic-sea-nations-seek-jointly-buy-naval-mines-2024-07-09/.</w:t>
        <w:br/>
        <w:t>37</w:t>
        <w:tab/>
        <w:br/>
        <w:t xml:space="preserve">Costs from DOD, FY 2025 Budget Estimates Justification Book, 123, 233; service life from </w:t>
        <w:br/>
        <w:t xml:space="preserve">AMRDEC Public Affairs, “Army researchers extend missile system shelf life,” U.S. Army, </w:t>
        <w:br/>
        <w:t>October 19, 2015, https://www.army.mil/article/156942/army_researchers_extend_</w:t>
        <w:br/>
        <w:t>missile_system_shelf_life.</w:t>
        <w:br/>
        <w:t>THE EVOLUTION OF IRREGULAR WARFARE</w:t>
        <w:br/>
        <w:t>1</w:t>
        <w:tab/>
        <w:br/>
        <w:t xml:space="preserve">As used here, “irregular warfare” refers to activities short of conventional and nuclear </w:t>
        <w:br/>
        <w:t xml:space="preserve">warfare that are designed to expand a country’s influence and legitimacy. These </w:t>
        <w:br/>
        <w:t xml:space="preserve">activities include information and cyber operations, support to nonstate actors like </w:t>
        <w:br/>
        <w:t xml:space="preserve">partisans and terrorists, covert action, and economic coercion. Irregular warfare can </w:t>
        <w:br/>
        <w:t xml:space="preserve">occur as a prelude to, in conjunction with, or independently from a conventional </w:t>
        <w:br/>
        <w:t>attack.</w:t>
        <w:br/>
        <w:t>2</w:t>
        <w:tab/>
        <w:br/>
        <w:t xml:space="preserve">Oleksandr V. Danylyuk, “Against the Odds: Lessons from the Ukrainian Resistance </w:t>
        <w:br/>
        <w:t>Movement,” Royal United Services Institute, July 4, 2023, https://www.rusi.org/explore-</w:t>
        <w:br/>
        <w:t>our-research/publications/commentary/against-odds-lessons-ukrainian-resistance-</w:t>
        <w:br/>
        <w:t xml:space="preserve">movement; and Jade McGlynn, Crossing Thresholds: Ukrainian Resistance to Russian </w:t>
        <w:br/>
        <w:t>Occupation (Washington, DC: CSIS, June 2024), https://www.csis.org/analysis/crossing-</w:t>
        <w:br/>
        <w:t>thresholds-ukrainian-resistance-russian-occupation.</w:t>
        <w:br/>
        <w:t>3</w:t>
        <w:tab/>
        <w:br/>
        <w:t xml:space="preserve">Doug Livermore, “Ukraine’s Railway Wars: How to Sabotage Russian Military Logistics,” </w:t>
        <w:br/>
        <w:t>Irregular Warfare, January 10, 2025, https://irregularwarfare.org/articles/ukraines-</w:t>
        <w:br/>
        <w:t xml:space="preserve">railway-wars-how-to-sabotage-russian-military-logistics/; and Isabel van Brugen, </w:t>
        <w:br/>
        <w:t xml:space="preserve">“Russian Railway Networks Facing ‘Imminent Collapse’: Report,” Newsweek, August </w:t>
        <w:br/>
        <w:t>6, 2024, https://www.newsweek.com/russian-railway-collapse-sanctions-ukraine-</w:t>
        <w:br/>
        <w:t>war-1935049.</w:t>
        <w:br/>
        <w:t>4</w:t>
        <w:tab/>
        <w:br/>
        <w:t xml:space="preserve">OHCHR, “Number of civilian casualties in Ukraine during Russia’s invasion verified </w:t>
        <w:br/>
        <w:t xml:space="preserve">by OHCHR from February 2022 to August 2024, by month,” Statista, October 1, 2024, </w:t>
        <w:br/>
        <w:t>https://www.statista.com/statistics/1318455/ukraine-war-casualties-monthly/.</w:t>
        <w:br/>
        <w:t>5</w:t>
        <w:tab/>
        <w:br/>
        <w:t xml:space="preserve">Jessica Parker, “Ukraine Says It Blew up Railway in Eastern Russia,” BBC News, </w:t>
        <w:br/>
        <w:t>December 1, 2023, https://www.bbc.com/news/world-europe-67593041.</w:t>
        <w:br/>
        <w:t>6</w:t>
        <w:tab/>
        <w:br/>
        <w:t xml:space="preserve">“Swords of Iron: IDF Casualties,” Israeli Ministry of Foreign Affairs, March 11, 2023, </w:t>
        <w:br/>
        <w:t>https://www.gov.il/en/pages/swords-of-iron-idf-casualties.</w:t>
        <w:br/>
        <w:t>7</w:t>
        <w:tab/>
        <w:br/>
        <w:t xml:space="preserve">Jennifer Hassan and Adam Taylor, “Israel’s Massive Mobilization of 360,000 Reservists </w:t>
        <w:br/>
        <w:t>Upends Lives,” Washington Post, October 10, 2023, https://www.washingtonpost.com/</w:t>
        <w:br/>
        <w:t>world/2023/10/10/israel-military-draft-reservists/.</w:t>
      </w:r>
    </w:p>
    <w:p>
      <w:r>
        <w:rPr>
          <w:b/>
        </w:rPr>
        <w:t>Page 206</w:t>
      </w:r>
    </w:p>
    <w:p>
      <w:r>
        <w:t>200</w:t>
        <w:br/>
        <w:t>A Report of the CSIS Defense and Security Department</w:t>
        <w:br/>
        <w:t>8</w:t>
        <w:tab/>
        <w:br/>
        <w:t xml:space="preserve">Anatoly Kurmanaev and Constant Méheut, “Ukraine Is Losing Fewer Soldiers than </w:t>
        <w:br/>
        <w:t>Russia - but It’s Still Losing the War,” New York Times, January 23, 2025, https://www.</w:t>
        <w:br/>
        <w:t>nytimes.com/2025/01/23/world/europe/ukraine-russia-soldiers-loss.html.</w:t>
        <w:br/>
        <w:t>9</w:t>
        <w:tab/>
        <w:br/>
        <w:t xml:space="preserve">Gwyn Topham, “Thousands of Flights to and from Europe Affected by Suspected </w:t>
        <w:br/>
        <w:t>Russian Jamming,” The Guardian, April 22, 2024, https://www.theguardian.com/</w:t>
        <w:br/>
        <w:t>business/2024/apr/22/thousands-of-flights-to-and-from-europe-affected-by-suspected-</w:t>
        <w:br/>
        <w:t xml:space="preserve">russian-jamming; Andy Greenberg, “Hackers Linked to Russia’s Military Claim Credit </w:t>
        <w:br/>
        <w:t>for Sabotaging US Water Utilities,” Wired, April 17, 2024, https://www.wired.com/story/</w:t>
        <w:br/>
        <w:t xml:space="preserve">cyber-army-of-russia-reborn-sandworm-us-cyberattacks/; and Laura Kayali et al., </w:t>
        <w:br/>
        <w:t xml:space="preserve">“Europe Is under Attack from Russia. Why Isn’t It Fighting Back?,” Politico, November </w:t>
        <w:br/>
        <w:t>25, 2024, https://www.politico.eu/article/europe-russia-hybrid-war-vladimir-putin-</w:t>
        <w:br/>
        <w:t>germany-cyberattacks-election-interference/.</w:t>
        <w:br/>
        <w:t>10</w:t>
        <w:tab/>
        <w:br/>
        <w:t xml:space="preserve">Sébastian Seibt, “Suspected Russian Sabotage: The Great Return of Kremlin Agents to </w:t>
        <w:br/>
        <w:t>Europe?,” France 24, May 10, 2024, https://www.france24.com/en/europe/20240510-</w:t>
        <w:br/>
        <w:t xml:space="preserve">suspected-russian-sabotage-campaigns-great-return-russian-agents-europe; and </w:t>
        <w:br/>
        <w:t xml:space="preserve">Matthew M. Burke, “Trio Charged in Germany for Pro-Russia Plot Targeting US Bases </w:t>
        <w:br/>
        <w:t>in Bavaria,” Stars and Stripes, December 31, 2024, https://www.stripes.com/branches/</w:t>
        <w:br/>
        <w:t>army/2024-12-31/dual-nationals-charged-spying-russia-16331452.html.</w:t>
        <w:br/>
        <w:t>11</w:t>
        <w:tab/>
        <w:br/>
        <w:t xml:space="preserve">Ukrainian Ministry of Reintegration and the National Information Bureau, Діти </w:t>
        <w:br/>
        <w:t xml:space="preserve">війни [Children of War], https://childrenofwar.gov.ua/en; and Kristina Hook, The </w:t>
        <w:br/>
        <w:t xml:space="preserve">Russian Federation’s Escalating Commission of Genocide in Ukraine: A Legal Analysis </w:t>
        <w:br/>
        <w:t>(Washington, DC: New Lines Institute, July 26, 2023), https://newlinesinstitute.org/</w:t>
        <w:br/>
        <w:t>wp-content/uploads/20230726-Genocide-Ukraine-Report-NISLAP_.pdf.</w:t>
        <w:br/>
        <w:t>12</w:t>
        <w:tab/>
        <w:br/>
        <w:t xml:space="preserve">RFE/RL’s Ukrainian Service and RFE/RL’s Russian Service, “‘Liquidated’: Two ‘Traitors </w:t>
        <w:br/>
        <w:t xml:space="preserve">Of Ukraine’ Killed In Separate Incidents,” RadioFreeEurope/RadioLiberty, December </w:t>
        <w:br/>
        <w:t>7, 2023, https://www.rferl.org/a/ukraine-russia-kyva-popov-sbu-investigative-</w:t>
        <w:br/>
        <w:t>committee/32718964.html.</w:t>
        <w:br/>
        <w:t>13</w:t>
        <w:tab/>
        <w:br/>
        <w:t xml:space="preserve">Kate Connolly, “US Reportedly Foiled Russian Plot to Kill Boss of German Arms Firm </w:t>
        <w:br/>
        <w:t>Supplying Ukraine,” The Guardian, July 11, 2024, https://www.theguardian.com/world/</w:t>
        <w:br/>
        <w:t>article/2024/jul/11/us-reportedly-foiled-russian-plot-to-kill-boss-of-german-arms-firm-</w:t>
        <w:br/>
        <w:t xml:space="preserve">supplying-ukraine; and “Russian agents killed after assassinating Ukraine colonel, Kyiv </w:t>
        <w:br/>
        <w:t>Says,” CBS News, July 13, 2025, https://www.cbsnews.com/news/russian-agents-killed-</w:t>
        <w:br/>
        <w:t>assassination-ukraine-colonel-kyiv-says/.</w:t>
        <w:br/>
        <w:t>14</w:t>
        <w:tab/>
        <w:br/>
        <w:t xml:space="preserve">Edward Wong, Julian E. Barnes, and Eric Schmitt, “Israel Has Destroyed Half of </w:t>
        <w:br/>
        <w:t xml:space="preserve">Hezbollah’s Arsenal, U.S. and Israeli Officials Say,” New York Times, October 1, 2024, </w:t>
        <w:br/>
        <w:t>https://www.nytimes.com/2024/10/01/us/politics/israel-lebanon-hezbollah-airstrikes.</w:t>
        <w:br/>
        <w:t xml:space="preserve">html; and Seth G. Jones et al., The Coming Conflict with Hezbollah (Washington, DC: </w:t>
        <w:br/>
        <w:t>CSIS, March 21, 2024), https://www.csis.org/analysis/coming-conflict-hezbollah.</w:t>
        <w:br/>
        <w:t>15</w:t>
        <w:tab/>
        <w:br/>
        <w:t xml:space="preserve">Becky Sullivan and Kat Lonsdorf, “3 Hostages Killed by Israeli Soldier in Gaza Were </w:t>
        <w:br/>
        <w:t>Waving a White Flag, Israel Says,” NPR, December 16, 2023, https://www.npr.</w:t>
        <w:br/>
        <w:t>org/2023/12/15/1219695220/israel-soldiers-mistakenly-kill-hostages-gaza.</w:t>
        <w:br/>
        <w:t>16</w:t>
        <w:tab/>
        <w:br/>
        <w:t xml:space="preserve">Timour Azhari, “Kataib Hezbollah: Why Iran Ally in Iraq Stood down after US Attacks,” </w:t>
        <w:br/>
        <w:t>Reuters, February 1, 2024, https://www.reuters.com/world/middle-east/how-an-</w:t>
        <w:br/>
        <w:t>iranian-ally-iraq-was-made-stand-down-2024-01-31/.</w:t>
        <w:br/>
        <w:t>17</w:t>
        <w:tab/>
        <w:br/>
        <w:t xml:space="preserve">Jack Watling, Oleksandr V. Danylyuk, and Nick Reynolds, The Threat from Russia’s </w:t>
        <w:br/>
        <w:t xml:space="preserve">Unconventional Warfare Beyond Ukraine, 2022–2024 (London: Royal United Services </w:t>
        <w:br/>
        <w:t>Institute, February 2024), https://static.rusi.org/SR-Russian-Unconventional-Weapons-</w:t>
        <w:br/>
        <w:t>final-web.pdf.</w:t>
        <w:br/>
        <w:t>18</w:t>
        <w:tab/>
        <w:br/>
        <w:t xml:space="preserve">U.S. Army, Army Multi-Domain Transformation: Ready to Win in Competition and Conflict </w:t>
        <w:br/>
        <w:t>(Washington, DC: Headquarters, Department of the Army, March 16, 2021), 5, https://</w:t>
        <w:br/>
        <w:t>api.army.mil/e2/c/downloads/2021/03/23/eeac3d01/20210319-csa-paper-1-signed-print-</w:t>
        <w:br/>
        <w:t>version.pdf.</w:t>
        <w:br/>
        <w:t>19</w:t>
        <w:tab/>
        <w:br/>
        <w:t xml:space="preserve">Eric Schmitt and Farnaz Fassihi, “Iran Likely Will Strike Israel, Not U.S. Forces, </w:t>
        <w:br/>
        <w:t>U.S. and Iranian Officials Say,” New York Times, April 12, 2024, https://www.</w:t>
        <w:br/>
        <w:t>nytimes.com/2024/04/12/world/middleeast/american-intelligenc.html; and</w:t>
      </w:r>
    </w:p>
    <w:p>
      <w:r>
        <w:rPr>
          <w:b/>
        </w:rPr>
        <w:t>Page 207</w:t>
      </w:r>
    </w:p>
    <w:p>
      <w:r>
        <w:t>201</w:t>
        <w:br/>
        <w:t>War and the Modern Battlefield</w:t>
        <w:br/>
        <w:t xml:space="preserve">I.R.IRAN Mission to UN, NY (@Iran_UN), “Conducted on the strength of Article </w:t>
        <w:br/>
        <w:t xml:space="preserve">51 of the UN Charter pertaining to legitimate defense, Iran’s military action was </w:t>
        <w:br/>
        <w:t xml:space="preserve">in response to the Zionist regime’s aggression against our diplomatic premises </w:t>
        <w:br/>
        <w:t xml:space="preserve">in Damascus. The matter can be deemed concluded. However, should the Israeli </w:t>
        <w:br/>
        <w:t xml:space="preserve">regime make another mistake, Iran’s response will be considerably more severe. </w:t>
        <w:br/>
        <w:t xml:space="preserve">It is a conflict between Iran and the rogue Israeli regime, from which the U.S. </w:t>
        <w:br/>
        <w:t>MUST STAY AWAY!,” X post, April 13, 2024, 6:06 pm, https://x.com/iran_un/</w:t>
        <w:br/>
        <w:t>status/1779269993043022053?s=58&amp;t=qm1hvFA9ri9r73laNoAV1w&amp;mx=2.</w:t>
        <w:br/>
        <w:t>DEFENSE BUDGETS IN AN UNCERTAIN SECURITY ENVIRONMENT</w:t>
        <w:br/>
        <w:t>1</w:t>
        <w:tab/>
        <w:br/>
        <w:t xml:space="preserve">“Defense Funding in the 2025 Reconciliation Law (H.R. 1; P.L. 119-21, Title II),” </w:t>
        <w:br/>
        <w:t>Congressional Research Service, IN12580, Updated July 24, 2025, https://www.</w:t>
        <w:br/>
        <w:t xml:space="preserve">congress.gov/crs_external_products/IN/PDF/IN12580/IN12580.4.pdf. </w:t>
        <w:br/>
        <w:t>2</w:t>
        <w:tab/>
        <w:br/>
        <w:t>“Defence expenditures and NATO’s 5% commitment,” NATO, August 27, 2025, https://</w:t>
        <w:br/>
        <w:t>www.nato.int/cps/en/natohq/topics_49198.htm.</w:t>
        <w:br/>
        <w:t>3</w:t>
        <w:tab/>
        <w:br/>
        <w:t xml:space="preserve">Analysis based on data published by NATO in “Defence Expenditure of NATO Countries </w:t>
        <w:br/>
        <w:t>(2014-2025),” NATO, August 28, 2025, https://www.nato.int/cps/en/natohq/news_237171.</w:t>
        <w:br/>
        <w:t>htm</w:t>
        <w:br/>
        <w:t>4</w:t>
        <w:tab/>
        <w:br/>
        <w:t>Iceland is not represented on any figures in this report as it has no armed forces.</w:t>
        <w:br/>
        <w:t>5</w:t>
        <w:tab/>
        <w:br/>
        <w:t xml:space="preserve">Bastian Giegerich and Ben Schreer, “Zeitenwende one year on,” International Institute </w:t>
        <w:br/>
        <w:t>for Strategic Studies, February 27, 2023, https://www.iiss.org/ar-BH/online-analysis/</w:t>
        <w:br/>
        <w:t xml:space="preserve">online-analysis/2023/02/zeitenwende-one-year-on/ </w:t>
        <w:br/>
        <w:t>6</w:t>
        <w:tab/>
        <w:br/>
        <w:t xml:space="preserve">Ibid.; Sebastian Shukla, Claudia Otto, and Nadine Schmidt, “Germany is unlocking </w:t>
        <w:br/>
        <w:t xml:space="preserve">billions to supercharge its military at a seismic moment for Europe,” CNN, March 23, </w:t>
        <w:br/>
        <w:t xml:space="preserve">2025, https://www.cnn.com/2025/03/23/europe/germany-military-investment-intl. </w:t>
        <w:br/>
        <w:t>7</w:t>
        <w:tab/>
        <w:br/>
        <w:t xml:space="preserve">Ibid.; Frank Gardner and Toby Luckhurst, “Germany votes for historic boost to defence </w:t>
        <w:br/>
        <w:t xml:space="preserve">spending,” BBC, March 18, 2025, https://www.bbc.com/news/articles/c62z6gljv2yo; </w:t>
        <w:br/>
        <w:t xml:space="preserve">Saim Dušan Inayatullah, “Germany aims to have ‘strongest’ military in Europe — Merz,” </w:t>
        <w:br/>
        <w:t>DW, May 5, 2025, https://www.dw.com/en/germany-aims-to-have-strongest-military-in-</w:t>
        <w:br/>
        <w:t xml:space="preserve">europe-merz/a-72546478.  </w:t>
        <w:br/>
        <w:t>8</w:t>
        <w:tab/>
        <w:br/>
        <w:t xml:space="preserve">Michał Oleksiejuk, “Sharing the burden: How Poland and Germany are shifting the dial </w:t>
        <w:br/>
        <w:t>on European defence expenditure,” NATO Review, April 18, 2025, https://www.nato.int/</w:t>
        <w:br/>
        <w:t>docu/review/articles/2025/04/14/sharing-the-burden-how-poland-and-germany-are-</w:t>
        <w:br/>
        <w:t xml:space="preserve">shifting-the-dial-on-european-defence-expenditure/index.html. </w:t>
        <w:br/>
        <w:t>9</w:t>
        <w:tab/>
        <w:br/>
        <w:t xml:space="preserve">Ibid.; Kateryna Kvasha, ““Security, Europe!”: Poland’s Rise as NATO’s Defense </w:t>
        <w:br/>
        <w:t>Spending Leader,” Wilson Center, March 6, 2025, https://www.wilsoncenter.org/article/</w:t>
        <w:br/>
        <w:t xml:space="preserve">security-europe-polands-rise-natos-defense-spending-leader. </w:t>
        <w:br/>
        <w:t>10</w:t>
        <w:tab/>
        <w:br/>
        <w:t xml:space="preserve">Prime Minister's Office, "Prime Minister sets out biggest sustained increase in defence </w:t>
        <w:br/>
        <w:t xml:space="preserve">spending since the Cold War, protecting British people in new era for national </w:t>
        <w:br/>
        <w:t>security," press release, February 25, 2025, https://www.gov.uk/government/news/</w:t>
        <w:br/>
        <w:t>prime-minister-sets-out-biggest-sustained-increase-in-defence-spending-since-the-cold-</w:t>
        <w:br/>
        <w:t xml:space="preserve">war-protecting-british-people-in-new-era-for-national-security; and Keir Starmer, "PM </w:t>
        <w:br/>
        <w:t xml:space="preserve">statement on defence spending: 25 February 2025," Prime Minister's Office, February </w:t>
        <w:br/>
        <w:t>25, 2025, https://www.gov.uk/government/speeches/pm-statement-on-defence-</w:t>
        <w:br/>
        <w:t>spending-25-february-2025.</w:t>
        <w:br/>
        <w:t>11</w:t>
        <w:tab/>
        <w:br/>
        <w:t xml:space="preserve">“Press statement by President von der Leyen on the defence package,” European </w:t>
        <w:br/>
        <w:t>Commission, March 3, 2025, https://ec.europa.eu/commission/presscorner/detail/et/</w:t>
        <w:br/>
        <w:t>statement_25_673.</w:t>
        <w:br/>
        <w:t>12</w:t>
        <w:tab/>
        <w:br/>
        <w:t>“ReArm Europe Plan / Readiness 2030,” European Commission, 2025, https://</w:t>
        <w:br/>
        <w:t>defence-industry-space.ec.europa.eu/document/download/13ec18d2-8366-4fc8-a4ff-</w:t>
        <w:br/>
        <w:t xml:space="preserve">2bdfdf8e1f5f_en?filename=REARM%20Europe%20factsheet%20v17_1.pdf; “Press </w:t>
        <w:br/>
        <w:t xml:space="preserve">statement by President von der Leyen on the defence package,” March 3, 2025; Sophie </w:t>
        <w:br/>
        <w:t>Kiderlin and Silvia Amaro, “European leaders push for even more defense spending —</w:t>
      </w:r>
    </w:p>
    <w:p>
      <w:r>
        <w:rPr>
          <w:b/>
        </w:rPr>
        <w:t>Page 208</w:t>
      </w:r>
    </w:p>
    <w:p>
      <w:r>
        <w:t>202</w:t>
        <w:br/>
        <w:t>A Report of the CSIS Defense and Security Department</w:t>
        <w:br/>
        <w:t>despite plans for $867 billion ‘ReArm’ package,” CNBC, March 20, 2025, https://www.</w:t>
        <w:br/>
        <w:t>cnbc.com/2025/03/20/european-leaders-push-for-even-more-defense-spending.html.</w:t>
        <w:br/>
        <w:t>13</w:t>
        <w:tab/>
        <w:br/>
        <w:t>Ibid.</w:t>
        <w:br/>
        <w:t>14</w:t>
        <w:tab/>
        <w:br/>
        <w:t xml:space="preserve">Holly Ellyatt, "Can Trump force the hand of NATO allies to spend up to 5% of GDP on </w:t>
        <w:br/>
        <w:t>defense?," CNBC, January 23, 2025, https://www.cnbc.com/2025/01/23/can-trump-get-</w:t>
        <w:br/>
        <w:t>nato-allies-to-spend-more-on-defense.html.</w:t>
        <w:br/>
        <w:t>15</w:t>
        <w:tab/>
        <w:br/>
        <w:t xml:space="preserve">Laura Kayali and Antoaneta Roussi, “NATO allies agree to boost weapon inventories </w:t>
        <w:br/>
        <w:t>ahead of Trump-pleasing Summit,” POLITICO, June 5, 2025, https://www.politico.eu/</w:t>
        <w:br/>
        <w:t xml:space="preserve">article/nato-allies-weapon-inventories-defense-spending-donald-trump/. </w:t>
        <w:br/>
        <w:t>16</w:t>
        <w:tab/>
        <w:br/>
        <w:t xml:space="preserve"> The Hague Summit Declaration, NATO, June 25, 2025, https://www.nato.int/cps/en/</w:t>
        <w:br/>
        <w:t xml:space="preserve">atohq/official_texts_236705.htm; Mark Rutte, NATO Press Conference, June 5, 2025, </w:t>
        <w:br/>
        <w:t xml:space="preserve">https://www.nato.int/cps/en/natohq/opinions_235894.htm. </w:t>
        <w:br/>
        <w:t>17</w:t>
        <w:tab/>
        <w:br/>
        <w:t>“Defence Expenditure of NATO Countries (2014-2025),” NATO, August 28, 2025, https://</w:t>
        <w:br/>
        <w:t xml:space="preserve">www.nato.int/cps/en/natohq/news_226465.htm. </w:t>
        <w:br/>
        <w:t>18</w:t>
        <w:tab/>
        <w:br/>
        <w:t xml:space="preserve">Seamus P. Daniels and Todd Harrison, “What Does the Bipartisan Budget Act of 2019 </w:t>
        <w:br/>
        <w:t xml:space="preserve">Mean for Defense?” Center for Strategic and International Studies, August 5, 2019, </w:t>
        <w:br/>
        <w:t xml:space="preserve">https://www.csis.org/analysis/what-does-bipartisan-budget-act-2019-mean-defense. </w:t>
        <w:br/>
        <w:t>19</w:t>
        <w:tab/>
        <w:br/>
        <w:t xml:space="preserve">Seamus P. Daniels, “What the Fiscal Responsibility Act of 2023 Means for Defense </w:t>
        <w:br/>
        <w:t>Spending,” Center for Strategic and International Studies, June 15, 2023, https://www.</w:t>
        <w:br/>
        <w:t xml:space="preserve">csis.org/analysis/what-fiscal-responsibility-act-2023-means-defense-spending. </w:t>
        <w:br/>
        <w:t>20</w:t>
        <w:tab/>
        <w:br/>
        <w:t xml:space="preserve">Letter, CBO to Senator Jeff Merkley, “Effects on Deficits and the Debt of Public Law </w:t>
        <w:br/>
        <w:t xml:space="preserve">119-21 and of Making Certain Tax Policies in the Act Permanent,” Congressional Budget </w:t>
        <w:br/>
        <w:t>Office, August 4, 2025, https://www.cbo.gov/system/files/2025-08/61466-DebtService.</w:t>
        <w:br/>
        <w:t xml:space="preserve">pdf. </w:t>
        <w:br/>
        <w:t>21</w:t>
        <w:tab/>
        <w:br/>
        <w:t xml:space="preserve">Roger Wicker, “Chairman Wicker Releases Statement on the FY26 Budget Proposal,” </w:t>
        <w:br/>
        <w:t>May 2, 2025, https://www.wicker.senate.gov/2025/5/chairman-wicker-releases-</w:t>
        <w:br/>
        <w:t>statement-on-the-fy26-budget-proposal.</w:t>
        <w:br/>
        <w:t>22</w:t>
        <w:tab/>
        <w:br/>
        <w:t xml:space="preserve">“SIPRI Military Expenditure Database, 1949-2024,” Stockholm International Peace </w:t>
        <w:br/>
        <w:t>Research Institute, https://www.sipri.org/databases/milex.</w:t>
        <w:br/>
        <w:t>23</w:t>
        <w:tab/>
        <w:br/>
        <w:t xml:space="preserve">See Julian Cooper, Preparing for a Fourth Year of War: Military Spending in Russia’s </w:t>
        <w:br/>
        <w:t xml:space="preserve">Budget for 2025, SIPRI Insights on Peace and Security, No. 2025/04, Stockholm </w:t>
        <w:br/>
        <w:t>International Peace Research Institute, April 2025, https://www.sipri.org/sites/default/</w:t>
        <w:br/>
        <w:t>files/2025-04/preparing_for_a_fourth_year_of_war-military_spending_in_russias_budget_</w:t>
        <w:br/>
        <w:t xml:space="preserve">for_2025_1.pdf. </w:t>
        <w:br/>
        <w:t>24</w:t>
        <w:tab/>
        <w:br/>
        <w:t>Ibid.</w:t>
        <w:br/>
        <w:t>25</w:t>
        <w:tab/>
        <w:br/>
        <w:t xml:space="preserve">Xiao Liang, et. al., Trends in World Military Expenditure, 2024, SIPRI Fact Sheet, </w:t>
        <w:br/>
        <w:t>Stockholm International Peace Research Institute, April 2025, https://www.sipri.org/</w:t>
        <w:br/>
        <w:t xml:space="preserve">sites/default/files/2025-04/2504_fs_milex_2024.pdf. </w:t>
        <w:br/>
        <w:t>26</w:t>
        <w:tab/>
        <w:br/>
        <w:t>Ibid., 5.</w:t>
        <w:br/>
        <w:t>27</w:t>
        <w:tab/>
        <w:br/>
        <w:t xml:space="preserve">Alexandra Prokopenko, “Putin’s insatiable appetite for war,” Financial Times, June 5, </w:t>
        <w:br/>
        <w:t xml:space="preserve">2025, https://www.ft.com/content/2278e8c6-d8c9-4860-89e0-fc6c7d69b2e1. </w:t>
        <w:br/>
        <w:t>28</w:t>
        <w:tab/>
        <w:br/>
        <w:t xml:space="preserve">Christopher Bodeen, “China will increase its defense Budget 7.2% this year,” AP, March </w:t>
        <w:br/>
        <w:t>5, 2025, https://apnews.com/article/china-defense-budget-taiwan-4ac7cbdc7d5b8897</w:t>
        <w:br/>
        <w:t xml:space="preserve">32cd55916ff7eb36; M. Taylor Fravel, George J. Gilboy, Eric Heginbotham, “Estimating </w:t>
        <w:br/>
        <w:t xml:space="preserve">China’s Defense Spending: How to Get It Wrong (and Right),” Texas National Security </w:t>
        <w:br/>
        <w:t>Review, Vol. 7, Issue 3, Summer 2024, 40-54, https://tnsr.org/2024/06/estimating-</w:t>
        <w:br/>
        <w:t xml:space="preserve">chinas-defense-spending-how-to-get-it-wrong-and-right/. </w:t>
        <w:br/>
        <w:t>29</w:t>
        <w:tab/>
        <w:br/>
        <w:t xml:space="preserve">“What Does China Really Spend on its Military?,” CSIS, ChinaPower, updated March 5, </w:t>
        <w:br/>
        <w:t>2025, https://chinapower.csis.org/ military-spending/.</w:t>
        <w:br/>
        <w:t>30</w:t>
        <w:tab/>
        <w:br/>
        <w:t>Cooper, Preparing for a Fourth Year of War.</w:t>
      </w:r>
    </w:p>
    <w:p>
      <w:r>
        <w:rPr>
          <w:b/>
        </w:rPr>
        <w:t>Page 209</w:t>
      </w:r>
    </w:p>
    <w:p>
      <w:r>
        <w:t>203</w:t>
        <w:br/>
        <w:t>War and the Modern Battlefield</w:t>
        <w:br/>
        <w:t>31</w:t>
        <w:tab/>
        <w:br/>
        <w:t xml:space="preserve">Mary Ilyushina, “Putin says he won’t allow Russia to fall into recession amid warnings,” </w:t>
        <w:br/>
        <w:t>Washington Post, June 20, 2025, https://www.washingtonpost.com/world/2025/06/20/</w:t>
        <w:br/>
        <w:t xml:space="preserve">putin-says-he-wont-allow-russia-fall-into-recession-amid-gloomy-economy/; “Russia’s </w:t>
        <w:br/>
        <w:t xml:space="preserve">Year of Truth: The Runaway Military Budget,” Center for European Policy Analysis, </w:t>
        <w:br/>
        <w:t>January 22, 2025, https://cepa.org/article/russias-year-of-truth-the-runaway-military-</w:t>
        <w:br/>
        <w:t xml:space="preserve">budget/.  </w:t>
        <w:br/>
        <w:t>32</w:t>
        <w:tab/>
        <w:br/>
        <w:t>Prokopenko, “Putin’s insatiable appetite for war.”</w:t>
        <w:br/>
        <w:t>33</w:t>
        <w:tab/>
        <w:br/>
        <w:t xml:space="preserve">Fenella McGerty, “European defence funding: fiscal manoeuvres,” International </w:t>
        <w:br/>
        <w:t>Institute for Strategic Studies, March 13, 2025, https://www.iiss.org/online-analysis/</w:t>
        <w:br/>
        <w:t>military-balance/2025/03/european-defence-funding-fiscal-manoeuvres/.</w:t>
        <w:br/>
        <w:t>34</w:t>
        <w:tab/>
        <w:br/>
        <w:t xml:space="preserve">Todd Harrison and Seamus P. Daniels, Analysis of the FY 2021 Defense Budget, Center </w:t>
        <w:br/>
        <w:t>for Strategic and International Studies, August 2020, https://defense360.csis.org/</w:t>
        <w:br/>
        <w:t>wp-content/uploads/2020/08/Analysis-of-the-FY-2021-Defense-Budget.pdf.</w:t>
        <w:br/>
        <w:t xml:space="preserve">INDUSTRIAL ROADBLOCKS: PRODUCING AT A SCALE AND </w:t>
        <w:br/>
        <w:t>ADOPTING NEW TECHNOLOGIES</w:t>
        <w:br/>
        <w:t>1</w:t>
        <w:tab/>
        <w:br/>
        <w:t xml:space="preserve">Seth G. Jones, Empty Bins in a Wartime Environment (Washington, DC: CSIS, January </w:t>
        <w:br/>
        <w:t>23, 2023), https://www.csis.org/analysis/empty-bins-wartime-environment-challenge-</w:t>
        <w:br/>
        <w:t xml:space="preserve">us-defense-industrial-base; and Cynthia R. Cook, et al., Transatlantic Defense during </w:t>
        <w:br/>
        <w:t>Wartime (Washington, DC: CSIS, September 2023), https://www.csis.org/analysis/</w:t>
        <w:br/>
        <w:t>transatlantic-defense-during-wartime.</w:t>
        <w:br/>
        <w:t>2</w:t>
        <w:tab/>
        <w:br/>
        <w:t xml:space="preserve">Numerous think tank assessments have shed light on the challenge, including: Becca </w:t>
        <w:br/>
        <w:t xml:space="preserve">Wasser and Philip Sheers, From Production Lines to Front Lines: Revitalizing the U.S. </w:t>
        <w:br/>
        <w:t xml:space="preserve">Defense Industrial Base for Future Great Power Conflict (Washington, DC: Center for a </w:t>
        <w:br/>
        <w:t>New American Security, April 3, 2025), https://www.cnas.org/publications/reports/</w:t>
        <w:br/>
        <w:t xml:space="preserve">from-production-lines-to-front-lines; William C. Greenwalt, The Decline of the United </w:t>
        <w:br/>
        <w:t xml:space="preserve">States Defense Industrial Base and the Need to Restore Industrial Deterrence (Washington, </w:t>
        <w:br/>
        <w:t>DC: American Enterprise Institute, December 5, 2024), https://aei.org/wp-content/</w:t>
        <w:br/>
        <w:t>uploads/2024/12/The-Decline-of-the-United-States-Defense-Industrial-Base-and-the-</w:t>
        <w:br/>
        <w:t xml:space="preserve">Need-to-Restore-Industrial-Deterrence.pdf?x85095; and Robert Greenway, A Strategy </w:t>
        <w:br/>
        <w:t xml:space="preserve">to Revitalize the Defense Industrial Base for the 21st Century (Washington, DC: Heritage </w:t>
        <w:br/>
        <w:t>Foundation, 2019), https://www.heritage.org/defense/report/strategy-revitalize-the-</w:t>
        <w:br/>
        <w:t>defense-industrial-base-the-21st-century.</w:t>
        <w:br/>
        <w:t>3</w:t>
        <w:tab/>
        <w:br/>
        <w:t xml:space="preserve">John Tirpak, “LaPlante on Why Weapon Production Constitutes Deterrence,” Air &amp; </w:t>
        <w:br/>
        <w:t>Space Forces Magazine, October 27, 2022, https://www.airandspaceforces.com/laplante-</w:t>
        <w:br/>
        <w:t>on-why-weapon-production-constitutes-deterrence/.</w:t>
        <w:br/>
        <w:t>4</w:t>
        <w:tab/>
        <w:br/>
        <w:t xml:space="preserve">Paul Iddon, “Expansive Military Operations Are Depleting Israel’s Munition Stocks,” </w:t>
        <w:br/>
        <w:t>Forbes, January 8, 2025, https://www.forbes.com/sites/pauliddon/2025/01/08/</w:t>
        <w:br/>
        <w:t xml:space="preserve">expansive-military-operations-are-depleting-israels-munition-stocks/; and Shelby </w:t>
        <w:br/>
        <w:t xml:space="preserve">Holliday, Anat Peled and Drew Fitzgerald, “Israel’s 12-Day War Revealed Alarming Gap </w:t>
        <w:br/>
        <w:t>in America’s Missile Stockpile,” Wall Street Journal, July 24, 2025, https://www.wsj.com/</w:t>
        <w:br/>
        <w:t>world/israel-iran-us-missile-stockpile-08a65396.</w:t>
        <w:br/>
        <w:t>5</w:t>
        <w:tab/>
        <w:br/>
        <w:t xml:space="preserve">Mark F. Cancian, Matthew Cancian, and Eric Heginbotham, The First Battle of the Next </w:t>
        <w:br/>
        <w:t xml:space="preserve">War: Wargaming a Chinese Invasion of Taiwan (Washington, DC: CSIS, January 2023), </w:t>
        <w:br/>
        <w:t>https://www.csis.org/analysis/first-battle-next-war-wargaming-chinese-invasion-taiwan.</w:t>
        <w:br/>
        <w:t>6</w:t>
        <w:tab/>
        <w:br/>
        <w:t xml:space="preserve">Mark F. Cancian, “Rebuilding U.S. Inventories: Six Critical Systems,” CSIS, Commentary, </w:t>
        <w:br/>
        <w:t>January 9, 2023, https://www.csis.org/analysis/rebuilding-us-inventories-six-critical-</w:t>
        <w:br/>
        <w:t>systems.</w:t>
        <w:br/>
        <w:t>7</w:t>
        <w:tab/>
        <w:br/>
        <w:t xml:space="preserve">Laura Alviz, “Europe Is Short of Gunpowder and TNT When It Needs Them Most,” </w:t>
        <w:br/>
        <w:t>Japan Times, March 22, 2025, https://www.japantimes.co.jp/business/2025/03/22/</w:t>
        <w:br/>
        <w:t>eu-ukraine-low-munitions-stockpile/.</w:t>
        <w:br/>
        <w:t>8</w:t>
        <w:tab/>
        <w:br/>
        <w:t xml:space="preserve">Julian Cooper, “Military Production in Russia Before and After the Start of the War With </w:t>
        <w:br/>
        <w:t xml:space="preserve">Ukraine: To What Extent has it Increased and how has This Been Achieved?,” The RUSI </w:t>
        <w:br/>
        <w:t>Journal 169, no. 4 (2024), 10–29, https://doi.org/10.1080/03071847.2024.2392990.</w:t>
      </w:r>
    </w:p>
    <w:p>
      <w:r>
        <w:rPr>
          <w:b/>
        </w:rPr>
        <w:t>Page 210</w:t>
      </w:r>
    </w:p>
    <w:p>
      <w:r>
        <w:t>204</w:t>
        <w:br/>
        <w:t>A Report of the CSIS Defense and Security Department</w:t>
        <w:br/>
        <w:t>9</w:t>
        <w:tab/>
        <w:br/>
        <w:t xml:space="preserve">Cynthia R. Cook, Reviving the Arsenal of Democracy: Steps for Surging Defense Industrial </w:t>
        <w:br/>
        <w:t>Capacity (Washington, DC: CSIS, March 2023), https://www.csis.org/analysis/reviving-</w:t>
        <w:br/>
        <w:t>arsenal-democracy-steps-surging-defense-industrial-capacity.</w:t>
        <w:br/>
        <w:t>10</w:t>
        <w:tab/>
        <w:br/>
        <w:t xml:space="preserve">Government Accountability Office, Defense Industrial Base: Actions Needed to Address </w:t>
        <w:br/>
        <w:t xml:space="preserve">Risks Posed by Dependence on Foreign Suppliers, GAO-25-107283 (Washington, DC: </w:t>
        <w:br/>
        <w:t>Government Accountability Office, July 2025), https://www.gao.gov/products/gao-25-</w:t>
        <w:br/>
        <w:t xml:space="preserve">107283. </w:t>
        <w:br/>
        <w:t>11</w:t>
        <w:tab/>
        <w:br/>
        <w:t xml:space="preserve">Cortney Weinbaum et al., Assessing Systemic Strengths and Vulnerabilities of China’s </w:t>
        <w:br/>
        <w:t>Defense Industrial Base (Santa Monica, CA: RAND Corporation, February 2022), https://</w:t>
        <w:br/>
        <w:t>www.rand.org/pubs/research_briefs/RBA930-1.html.</w:t>
        <w:br/>
        <w:t>12</w:t>
        <w:tab/>
        <w:br/>
        <w:t xml:space="preserve">Seth G. Jones and Alexander Palmer, Rebuilding the Arsenal of Democracy: The U.S. and </w:t>
        <w:br/>
        <w:t xml:space="preserve">Chinese Defense Industrial Bases in an Era of Great Power Competition (Washington, </w:t>
        <w:br/>
        <w:t>DC: CSIS, March 2024), https://www.csis.org/analysis/china-outpacing-us-defense-</w:t>
        <w:br/>
        <w:t xml:space="preserve">industrial-base. </w:t>
        <w:br/>
        <w:t>13</w:t>
        <w:tab/>
        <w:br/>
        <w:t xml:space="preserve">Ted Harshberger et al., A Proactive, Network-Based Approach to Defense Supply Chain </w:t>
        <w:br/>
        <w:t>Capacity (Santa Monica, CA: RAND Corporation, January 2025), https://www.rand.org/</w:t>
        <w:br/>
        <w:t>pubs/perspectives/PEA2899-1.html.</w:t>
        <w:br/>
        <w:t>14</w:t>
        <w:tab/>
        <w:br/>
        <w:t xml:space="preserve">John T. Correll, “Lifeline in Danger,” Air &amp; Space Forces Magazine, November 1988, </w:t>
        <w:br/>
        <w:t>https://www.airandspaceforces.com/PDF/MagazineArchive/Documents/1988/</w:t>
        <w:br/>
        <w:t>November%201988/1188danger.pdf.</w:t>
        <w:br/>
        <w:t>15</w:t>
        <w:tab/>
        <w:br/>
        <w:t xml:space="preserve">U.S. Department of Defense, Quadrennial Defense Review Report (Washington, DC: </w:t>
        <w:br/>
        <w:t>U.S. Department of Defense, February 2010), https://history.defense.gov/Portals/70/</w:t>
        <w:br/>
        <w:t>Documents/quadrennial/QDR2010.pdf.</w:t>
        <w:br/>
        <w:t>16</w:t>
        <w:tab/>
        <w:br/>
        <w:t xml:space="preserve">“Presidential Executive Order on Assessing and Strengthening the Manufacturing </w:t>
        <w:br/>
        <w:t xml:space="preserve">and Defense Industrial Base and Supply Chain Resiliency of the United States,” White </w:t>
        <w:br/>
        <w:t>House Archives, 2017, https://trumpwhitehouse.archives.gov/presidential-actions/</w:t>
        <w:br/>
        <w:t>presidential-executive-order-assessing-strengthening-manufacturing-defense-</w:t>
        <w:br/>
        <w:t xml:space="preserve">industrial-base-supply-chain-resiliency-united-states/; and Office of the Under </w:t>
        <w:br/>
        <w:t xml:space="preserve">Secretary of Defense for Acquisition and Sustainment, Assessing and Strengthening the </w:t>
        <w:br/>
        <w:t xml:space="preserve">Manufacturing and Defense Industrial Base and Supply Chain Resiliency of the United </w:t>
        <w:br/>
        <w:t>States (Washington, DC: U.S. Department of Defense, September 2018), https://media.</w:t>
        <w:br/>
        <w:t>defense.gov/2018/Oct/05/2002048904/-1/-1/1/ASSESSING-AND-STRENGTHENING-</w:t>
        <w:br/>
        <w:t>THE-MANUFACTURING-AND-DEFENSE-INDUSTRIAL-BASE-AND-SUPPLY-CHAIN-</w:t>
        <w:br/>
        <w:t>RESILIENCY.PDF.</w:t>
        <w:br/>
        <w:t>17</w:t>
        <w:tab/>
        <w:br/>
        <w:t xml:space="preserve">Office of the Under Secretary of Defense for Acquisition and Sustainment, Securing </w:t>
        <w:br/>
        <w:t xml:space="preserve">Defense-Critical Supply Chains (Washington, DC: U.S. Department of Defense, February </w:t>
        <w:br/>
        <w:t>2022), https://media.defense.gov/2022/Feb/24/2002944158/-1/-1/1/DOD-EO-14017-</w:t>
        <w:br/>
        <w:t>REPORT-SECURING-DEFENSE-CRITICAL-SUPPLY-CHAINS.PDF.</w:t>
        <w:br/>
        <w:t>18</w:t>
        <w:tab/>
        <w:br/>
        <w:t xml:space="preserve">Department of Defense, National Defense Industrial Strategy (Washington, DC: U.S. </w:t>
        <w:br/>
        <w:t>Department of Defense, updated March 2025), https://www.businessdefense.gov/docs/</w:t>
        <w:br/>
        <w:t xml:space="preserve">ndis/2023-NDIS.pdf. The strategy was originally released November 16, 2023, and then </w:t>
        <w:br/>
        <w:t>updated to comply with March 2025 executive orders.</w:t>
        <w:br/>
        <w:t>19</w:t>
        <w:tab/>
        <w:br/>
        <w:t>Hannah Aries, Bastian Giegerich, and Tim Lawrenson, “The Guns of Europe: Defence-</w:t>
        <w:br/>
        <w:t>Industrial Challenges in a Time of War,” Survival 65, no. 3 (June–July 2023), https://</w:t>
        <w:br/>
        <w:t>www.iiss.org/online-analysis/survival-online/2023/06/the-guns-of-europe-defence-</w:t>
        <w:br/>
        <w:t>industrial-challenges-in-a-time-of-war/.</w:t>
        <w:br/>
        <w:t>20</w:t>
        <w:tab/>
        <w:br/>
        <w:t xml:space="preserve">Clara Falkenek, “Who’s at 2 percent? Look how NATO allies have increased their </w:t>
        <w:br/>
        <w:t xml:space="preserve">defense spending since Russia’s invasion of Ukraine,” Atlantic Council, July 8, 2020, </w:t>
        <w:br/>
        <w:t>https://www.atlanticcouncil.org/blogs/econographics/whos-at-2-percent-look-how-</w:t>
        <w:br/>
        <w:t>nato-allies-have-increased-their-defense-spending-since-russias-invasion-of-ukraine/.</w:t>
        <w:br/>
        <w:t>21</w:t>
        <w:tab/>
        <w:br/>
        <w:t xml:space="preserve">Sebastian Clapp, “European Defence Industrial Strategy,” European Parliamentary </w:t>
        <w:br/>
        <w:t>Research Service, September 2024, https://www.europarl.europa.eu/RegData/etudes/</w:t>
        <w:br/>
        <w:t>BRIE/2024/762402/EPRS_BRI(2024)762402_EN.pdf.</w:t>
      </w:r>
    </w:p>
    <w:p>
      <w:r>
        <w:rPr>
          <w:b/>
        </w:rPr>
        <w:t>Page 211</w:t>
      </w:r>
    </w:p>
    <w:p>
      <w:r>
        <w:t>205</w:t>
        <w:br/>
        <w:t>War and the Modern Battlefield</w:t>
        <w:br/>
        <w:t>22</w:t>
        <w:tab/>
        <w:br/>
        <w:t xml:space="preserve">Cynthia R. Cook et al., Enhancing Defense Industrial Cooperation between Australia and </w:t>
        <w:br/>
        <w:t>the United States (Washington, DC: CSIS, March 2025), https://www.csis.org/analysis/</w:t>
        <w:br/>
        <w:t xml:space="preserve">enhancing-defense-industrial-cooperation-between-australia-and-united-states; </w:t>
        <w:br/>
        <w:t xml:space="preserve">and Cynthia R. Cook and Kester Abbott, “Partnering for forward deterrence in the </w:t>
        <w:br/>
        <w:t xml:space="preserve">Indo-Pacific: Overcoming barriers to US-Australia cooperation on Australia’s GWEO </w:t>
        <w:br/>
        <w:t>Enterprise,” University of Sydney United States Study Center, July 2025, https://www.</w:t>
        <w:br/>
        <w:t>ussc.edu.au/partnering-for-forward-deterrence-in-the-indo-pacific-overcoming-</w:t>
        <w:br/>
        <w:t>barriers-to-us-australia-cooperation-on-australia-s-gweo-enterprise.</w:t>
        <w:br/>
        <w:t>23</w:t>
        <w:tab/>
        <w:br/>
        <w:t xml:space="preserve">Australian Department of Defence, Defence Industry Development Strategy (Canberra: </w:t>
        <w:br/>
        <w:t>Asutralian Department of Defence, February 2024), https://www.defence.gov.au/</w:t>
        <w:br/>
        <w:t>about/strategic-planning/defence-industry-development-strategy.</w:t>
        <w:br/>
        <w:t>24</w:t>
        <w:tab/>
        <w:br/>
        <w:t xml:space="preserve">Gregg Rubinstein, “Japan’s New Defense Buildup Plan and Its Defense Industrial </w:t>
        <w:br/>
        <w:t>Base,” CSIS, Commentary, January 26, 2023, https://www.csis.org/analysis/japans-new-</w:t>
        <w:br/>
        <w:t>defense-buildup-plan-and-its-defense-industrial-base.</w:t>
        <w:br/>
        <w:t>25</w:t>
        <w:tab/>
        <w:br/>
        <w:t xml:space="preserve">Gordon Arthur, “How South Korea’s Defense Industry Transformed Itself into a Global </w:t>
        <w:br/>
        <w:t>Player,” Breaking Defense, November 6, 2023, https://breakingdefense.com/2023/11/</w:t>
        <w:br/>
        <w:t>how-south-koreas-defense-industry-transformed-itself-into-a-global-player/.</w:t>
        <w:br/>
        <w:t>26</w:t>
        <w:tab/>
        <w:br/>
        <w:t xml:space="preserve">“Poland signs $6.5 billion deal to purchase a second batch of K2 tanks,” Korea JoongAng </w:t>
        <w:br/>
        <w:t>Daily, August 2, 2025, https://koreajoongangdaily.joins.com/news/2025-08-02/</w:t>
        <w:br/>
        <w:t>national/defense/Poland-signs-65-billion-deal-to-purchase-second-batch-of-K2-</w:t>
        <w:br/>
        <w:t>tanks/2367180.</w:t>
        <w:br/>
        <w:t>27</w:t>
        <w:tab/>
        <w:br/>
        <w:t xml:space="preserve">Matthew P. Funaiole, Brian Hart, and Aidan Powers-Riggs, Ship Wars: Confronting </w:t>
        <w:br/>
        <w:t>China’s Dual-Use Shipbuilding Empire (Washington, DC: CSIS, March 2025), https://</w:t>
        <w:br/>
        <w:t>www.csis.org/analysis/ship-wars-confronting-chinas-dual-use-shipbuilding-empire.</w:t>
        <w:br/>
        <w:t>28</w:t>
        <w:tab/>
        <w:br/>
        <w:t>Seth G. Jones, “China Is Ready for War,” Foreign Affairs, October 2, 2024, https://www.</w:t>
        <w:br/>
        <w:t>foreignaffairs.com/china/china-ready-war-america-is-not-seth-jones.</w:t>
        <w:br/>
        <w:t>29</w:t>
        <w:tab/>
        <w:br/>
        <w:t xml:space="preserve">Theodore Bunzel and Elina Ribakova, “The Russian Economy Remains Putin’s Greatest </w:t>
        <w:br/>
        <w:t>Weakness,” Foreign Affairs, December 9, 2024, https://www.foreignaffairs.com/</w:t>
        <w:br/>
        <w:t xml:space="preserve">russia/russian-economy-remains-putins-greatest-weakness#author-info; and Richard </w:t>
        <w:br/>
        <w:t xml:space="preserve">Connolly, “Russia’s Wartime Economy Isn’t as Weak as It Looks,” Royal United Services </w:t>
        <w:br/>
        <w:t>Institute, January 22, 2025, https://www.rusi.org/explore-our-research/publications/</w:t>
        <w:br/>
        <w:t>commentary/russias-wartime-economy-isnt-weak-it-looks.</w:t>
        <w:br/>
        <w:t>30</w:t>
        <w:tab/>
        <w:br/>
        <w:t>Cynthia R. Cook, “Friends over Factories,” Foreign Affairs, March 27, 2023, https://</w:t>
        <w:br/>
        <w:t xml:space="preserve">www.foreignaffairs.com/united-states/friends-over-factories; and “Defense Industrial </w:t>
        <w:br/>
        <w:t>Base Lessons from Russia-Ukraine,” CSIS, Conflict in Focus, March 13, 2025, https://</w:t>
        <w:br/>
        <w:t>www.csis.org/analysis/defense-industrial-base-lessons-russia-ukraine-conflict-focus.</w:t>
        <w:br/>
        <w:t>31</w:t>
        <w:tab/>
        <w:br/>
        <w:t xml:space="preserve">Maksym Samoiliuk, “Ukraine War Economy Tracker,” Centre for Economic Strategy, </w:t>
        <w:br/>
        <w:t>https://ces.org.ua/en/tracker-economy-during-the-war/.</w:t>
        <w:br/>
        <w:t>32</w:t>
        <w:tab/>
        <w:br/>
        <w:t xml:space="preserve">“Fact Sheet on U.S. Security Assistance to Ukraine,” U.S. Department of Defense, </w:t>
        <w:br/>
        <w:t>January 8, 2025, https://media.defense.gov/2025/Jan/09/2003626080/-1/-1/1/UKRAINE-</w:t>
        <w:br/>
        <w:t xml:space="preserve">FACT-SHEET-JAN-9-2025.PDF; U.S. Department of State, “U.S. Security Cooperation </w:t>
        <w:br/>
        <w:t>with Ukraine: Fact Sheet,” press release, March 12, 2025, https://www.state.gov/</w:t>
        <w:br/>
        <w:t>bureau-of-political-military-affairs/releases/2025/01/u-s-security-cooperation-with-</w:t>
        <w:br/>
        <w:t xml:space="preserve">ukraine; and Marc Santora and Eric Schmitt, “As F-16s Arrive, Ukraine Still Faces </w:t>
        <w:br/>
        <w:t>Steep Challenges in the Skies,” New York Times, July 28, 224, https://www.nytimes.</w:t>
        <w:br/>
        <w:t xml:space="preserve">com/2024/07/28/world/europe/ukraine-russia-f-16s.html. </w:t>
        <w:br/>
        <w:t>33</w:t>
        <w:tab/>
        <w:br/>
        <w:t xml:space="preserve">Lolita Baldor, “China, North Korea and Russia Military Cooperation Raises Threats in </w:t>
        <w:br/>
        <w:t>the Pacific, US Official Warns,” AP News, April 10, 2025, https://apnews.com/article/</w:t>
        <w:br/>
        <w:t>pacific-russia-china-north-korea-weapons-ukraine-8ad7156898f1391557d5e53d5d09a</w:t>
        <w:br/>
        <w:t>02c.</w:t>
        <w:br/>
        <w:t>34</w:t>
        <w:tab/>
        <w:br/>
        <w:t xml:space="preserve">Omar Al-Ghusbi and Conrad Rousseau, “Airborne Axis: Inside the Deal That Brought </w:t>
        <w:br/>
        <w:t>Iranian Drone Production to Russia,” C4ADS, May 29, 2025,  https://c4ads.org/reports/</w:t>
        <w:br/>
        <w:t>airborne-axis/.</w:t>
      </w:r>
    </w:p>
    <w:p>
      <w:r>
        <w:rPr>
          <w:b/>
        </w:rPr>
        <w:t>Page 212</w:t>
      </w:r>
    </w:p>
    <w:p>
      <w:r>
        <w:t>206</w:t>
        <w:br/>
        <w:t>A Report of the CSIS Defense and Security Department</w:t>
        <w:br/>
        <w:t>35</w:t>
        <w:tab/>
        <w:br/>
        <w:t xml:space="preserve">C. Todd Lopez, “Iran Gives Russia Short-Range Missiles, While U.S., Partners Expect </w:t>
        <w:br/>
        <w:t xml:space="preserve">to Keep Bolstering Ukrainian Air Defense,” U.S. Department of Defense, September 10, </w:t>
        <w:br/>
        <w:t>2024, https://www.defense.gov/News/News-Stories/Article/Article/3901774/iran-gives-</w:t>
        <w:br/>
        <w:t xml:space="preserve">russia-short-range-missiles-while-us-partners-expect-to-keep-bolster/. </w:t>
        <w:br/>
        <w:t>36</w:t>
        <w:tab/>
        <w:br/>
        <w:t xml:space="preserve">“Unlawful Military Cooperation including Arms Transfers between North Korea and </w:t>
        <w:br/>
        <w:t>Russia,” Multilateral Sanctions Monitoring Team, May 29, 2025, https://msmt.info/</w:t>
        <w:br/>
        <w:t xml:space="preserve">Publications/detail/MSMT%20Report/4195. </w:t>
        <w:br/>
        <w:t>37</w:t>
        <w:tab/>
        <w:br/>
        <w:t xml:space="preserve">Max Bergmann et al., Collaboration for a Price: Russian Military-Technical Cooperation </w:t>
        <w:br/>
        <w:t>with China, Iran, and North Korea (Washington, DC: CSIS, May 2024), https://www.csis.</w:t>
        <w:br/>
        <w:t>org/analysis/collaboration-price-russian-military-technical-cooperation-china-iran-and-</w:t>
        <w:br/>
        <w:t>north-korea.</w:t>
        <w:br/>
        <w:t>38</w:t>
        <w:tab/>
        <w:br/>
        <w:t>Ibid.</w:t>
        <w:br/>
        <w:t>39</w:t>
        <w:tab/>
        <w:br/>
        <w:t xml:space="preserve">Isabelle Khurshudyan, Mary Ilyushina, and Kostiantyn Khudov, “Russia and Ukraine </w:t>
        <w:br/>
        <w:t>are fighting the first full-scale drone war,” Washington Post, December 2, 2022, https://</w:t>
        <w:br/>
        <w:t xml:space="preserve">www.washingtonpost.com/world/2022/12/02/drones-russia-ukraine-air-war/. </w:t>
        <w:br/>
        <w:t>40</w:t>
        <w:tab/>
        <w:t xml:space="preserve"> Lauren Kahn, “How Ukraine Is Remaking War,” Foreign Affairs, August 29, 2022, https://</w:t>
        <w:br/>
        <w:t>www.foreignaffairs.com/ukraine/how-ukraine-remaking-war.</w:t>
        <w:br/>
        <w:t>41</w:t>
        <w:tab/>
        <w:br/>
        <w:t xml:space="preserve">Kateryna Bondar, “How Ukraine Rebuilt Its Military Acquisition System Around </w:t>
        <w:br/>
        <w:t>Commercial Technology,” CSIS, January 13, 2025, https://www.csis.org/analysis/how-</w:t>
        <w:br/>
        <w:t>ukraine-rebuilt-its-military-acquisition-system-around-commercial-technology.</w:t>
        <w:br/>
        <w:t>42</w:t>
        <w:tab/>
        <w:br/>
        <w:t xml:space="preserve">Vitaliy Goncharuk, “Ukraine Isn’t the Model for Winning the Innovation War,” War </w:t>
        <w:br/>
        <w:t>on the Rocks, August 12, 2025, https://warontherocks.com/2025/08/ukraine-isnt-the-</w:t>
        <w:br/>
        <w:t>model-for-winning-the-innovation-war/.</w:t>
        <w:br/>
        <w:t>43</w:t>
        <w:tab/>
        <w:br/>
        <w:t xml:space="preserve">Jorge Rivero, “Innovating under Fire: Lessons from Ukraine’s Frontline Drone </w:t>
        <w:br/>
        <w:t>Workshops,” Modern War Institute, March 25, 2025, https://mwi.westpoint.edu/</w:t>
        <w:br/>
        <w:t xml:space="preserve">innovating-under-fire-lessons-from-ukraines-frontline-drone-workshops/; and Jack </w:t>
        <w:br/>
        <w:t>Watling and Nick Reynolds, Tactical Developments During the Third Year of the Russo–</w:t>
        <w:br/>
        <w:t>Ukrainian War (London, UK: Royal United Services Institute, February 2025), tactical-</w:t>
        <w:br/>
        <w:t>developments-third-year-russo-ukrainian-war-february-2205.pdf</w:t>
        <w:br/>
        <w:t>44</w:t>
        <w:tab/>
        <w:br/>
        <w:t xml:space="preserve">William Shelton, Cynthia R. Cook, and Charlie Barton, A Clean Sheet Approach to Space </w:t>
        <w:br/>
        <w:t xml:space="preserve">Acquisition in Light of the New Space Force (Santa Monica, CA: RAND Corporation, </w:t>
        <w:br/>
        <w:t>August 2021), https://www.rand.org/pubs/research_reports/RRA541-1.html.</w:t>
        <w:br/>
        <w:t>45</w:t>
        <w:tab/>
        <w:br/>
        <w:t>Ibid.</w:t>
        <w:br/>
        <w:t>46</w:t>
        <w:tab/>
        <w:br/>
        <w:t>Ibid.</w:t>
        <w:br/>
        <w:t>47</w:t>
        <w:tab/>
        <w:br/>
        <w:t xml:space="preserve">Philip E. Ross, “Budget Drones in Ukraine Are Redefining Warfare,” IEEE Spectrum, </w:t>
        <w:br/>
        <w:t>May 17, 2023, https://spectrum.ieee.org/drone-warfare-ukraine.</w:t>
        <w:br/>
        <w:t>48</w:t>
        <w:tab/>
        <w:br/>
        <w:t xml:space="preserve">Tayfun Ozberk, “Analysis: Chain of Negligence Caused the Loss of the Moskva Cruiser,” </w:t>
        <w:br/>
        <w:t>Naval News, April 17, 2022, https://www.navalnews.com/naval-news/2022/04/analysis-</w:t>
        <w:br/>
        <w:t>chain-of-negligence-caused-the-loss-of-the-moskva-cruiser/.</w:t>
        <w:br/>
        <w:t>49</w:t>
        <w:tab/>
        <w:br/>
        <w:t>Cancian, Cancian, and Heginbotham, The First Battle of the Next War.</w:t>
        <w:br/>
        <w:t>50</w:t>
        <w:tab/>
        <w:br/>
        <w:t>Shelton, Cook, and Barton, A Clean Sheet Approach to Space Acquisition.</w:t>
        <w:br/>
        <w:t>51</w:t>
        <w:tab/>
        <w:br/>
        <w:t xml:space="preserve">Gregory Sanders and Audrey Aldisert, “Burden Sharing via Modular Open Systems </w:t>
        <w:br/>
        <w:t xml:space="preserve">Approaches: A Collaborative Path to Affordable Mass,” CSIS, Commentary, December </w:t>
        <w:br/>
        <w:t>10, 2024, https://www.csis.org/analysis/burden-sharing-modular-open-systems-</w:t>
        <w:br/>
        <w:t>approaches-collaborative-path-affordable-mass.</w:t>
        <w:br/>
        <w:t>POWER PROJECTION AND THE LOGISTICS OF MODERN WAR</w:t>
        <w:br/>
        <w:t>1</w:t>
        <w:tab/>
        <w:br/>
        <w:t xml:space="preserve">Ronald Ti and Christopher Kinsey, “Lessons from the Russo-Ukrainian conflict: the </w:t>
        <w:br/>
        <w:t>primacy of logistics over strategy,” Defence Studies 23, no. 3 (2023), https://doi.org/10.10</w:t>
        <w:br/>
        <w:t>80/14702436.2023.2238613.</w:t>
      </w:r>
    </w:p>
    <w:p>
      <w:r>
        <w:rPr>
          <w:b/>
        </w:rPr>
        <w:t>Page 213</w:t>
      </w:r>
    </w:p>
    <w:p>
      <w:r>
        <w:t>207</w:t>
        <w:br/>
        <w:t>War and the Modern Battlefield</w:t>
        <w:br/>
        <w:t>2</w:t>
        <w:tab/>
        <w:br/>
        <w:t xml:space="preserve">Department of Defense, Joint Concept for Logistics (Washington, DC: Department of </w:t>
        <w:br/>
        <w:t>Defense, August 2010), 8,  https://www.jcs.mil/portals/36/Documents/102710173839_</w:t>
        <w:br/>
        <w:t>Joint_Concept_for_Logistics_v1_FINAL_with_CJCS_Sig.pdf.</w:t>
        <w:br/>
        <w:t>3</w:t>
        <w:tab/>
        <w:br/>
        <w:t xml:space="preserve">Ibid. </w:t>
        <w:br/>
        <w:t>4</w:t>
        <w:tab/>
        <w:br/>
        <w:t xml:space="preserve">Ibid. </w:t>
        <w:br/>
        <w:t>5</w:t>
        <w:tab/>
        <w:br/>
        <w:t xml:space="preserve">There are a number of useful review articles focused on the Russian experience. See </w:t>
        <w:br/>
        <w:t xml:space="preserve">Paul Schwartz et al., Russian Military Logistics in the Ukraine War: Recent Reforms </w:t>
        <w:br/>
        <w:t>and Wartime Operations (Arlington, VA: CNA, September 2023), https://www.cna.org/</w:t>
        <w:br/>
        <w:t xml:space="preserve">reports/2023/10/Russian-Military-Logistics-in-the-Ukraine-War.pdf; and Marta Kepe, </w:t>
        <w:br/>
        <w:t xml:space="preserve">Logistics and Sustainment in the Russian Armed Forces (Santa Monica, CA: RAND, </w:t>
        <w:br/>
        <w:t xml:space="preserve">November 2023), https://www.rand.org/pubs/research_reports/RRA2523-1.html. </w:t>
        <w:br/>
        <w:t>6</w:t>
        <w:tab/>
        <w:br/>
        <w:t xml:space="preserve">Bonnie Berkowitz and Artur Galocha, “Why the Russian military is bogged down by </w:t>
        <w:br/>
        <w:t>logistics in Ukraine,” Washington Post, March 30, 2022, https://www.washingtonpost.</w:t>
        <w:br/>
        <w:t>com/world/2022/03/30/russia-military-logistics-supply-chain/.</w:t>
        <w:br/>
        <w:t>7</w:t>
        <w:tab/>
        <w:br/>
        <w:t>Ibid.</w:t>
        <w:br/>
        <w:t>8</w:t>
        <w:tab/>
        <w:br/>
        <w:t xml:space="preserve">Marta Kepe, Logistics and Sustainment in the Russian Armed Forces (Santa Monica, CA: </w:t>
        <w:br/>
        <w:t>RAND Corporation, November 15, 2023), https://www.rand.org/pubs/research_reports/</w:t>
        <w:br/>
        <w:t>RRA2523-1.html.</w:t>
        <w:br/>
        <w:t>9</w:t>
        <w:tab/>
        <w:br/>
        <w:t xml:space="preserve">Angelica Evans et al., “Russian Offensive Campaign Assessment,” Institute for the Study </w:t>
        <w:br/>
        <w:t>of War,  June 24, 2025, https://www.understandingwar.org/backgrounder/russian-</w:t>
        <w:br/>
        <w:t>offensive-campaign-assessment-june-24-2025.</w:t>
        <w:br/>
        <w:t>10</w:t>
        <w:tab/>
        <w:br/>
        <w:t xml:space="preserve">Simone McCarthy, “NATO allies call China a ‘decisive enabler’ of Russia in Ukraine </w:t>
        <w:br/>
        <w:t>war as bloc eyes Asia security threats,” CNN, July 11, 2024, https://www.cnn.</w:t>
        <w:br/>
        <w:t>com/2024/07/11/china/nato-china-russia-ukraine-intl-hnk/index.html.</w:t>
        <w:br/>
        <w:t>11</w:t>
        <w:tab/>
        <w:br/>
        <w:t xml:space="preserve">Kateryna Stepanenko et al., “Russian Force Generation and Technological Adaptations </w:t>
        <w:br/>
        <w:t>Update,” Institute for the Study of War, July 25, 2025, https://understandingwar.</w:t>
        <w:br/>
        <w:t>org/backgrounder/russian-force-generation-and-technological-adaptations-update-</w:t>
        <w:br/>
        <w:t>july-25-2025.</w:t>
        <w:br/>
        <w:t>12</w:t>
        <w:tab/>
        <w:br/>
        <w:t xml:space="preserve">Anna Harvey et al., Russian Offensive Campaign Assessment,” Institute for the Study </w:t>
        <w:br/>
        <w:t>of War, August 19, 2025, https://www.understandingwar.org/backgrounder/russian-</w:t>
        <w:br/>
        <w:t>offensive-campaign-assessment-august-19-2025.</w:t>
        <w:br/>
        <w:t>13</w:t>
        <w:tab/>
        <w:br/>
        <w:t xml:space="preserve">Rachel S. Cohen, “What the Wars in Gaza and Ukraine Are Teaching the US </w:t>
        <w:br/>
        <w:t>About Logistics,” Air &amp; Space Forces Magazine, September 21, 2024, https://www.</w:t>
        <w:br/>
        <w:t>airandspaceforces.com/wars-gaza-ukraine-us-lessons-logistics/.</w:t>
        <w:br/>
        <w:t>14</w:t>
        <w:tab/>
        <w:br/>
        <w:t xml:space="preserve">Peeter Helme, “Ukraine’s drones make Russia’s rear go up in flames,” Euromaidan </w:t>
        <w:br/>
        <w:t>Press, August 19, 2025, https://euromaidanpress.com/2025/08/19/ukraine-hits-russian-</w:t>
        <w:br/>
        <w:t>supply-depots-deep-in-occupied-luhansk/.</w:t>
        <w:br/>
        <w:t>15</w:t>
        <w:tab/>
        <w:br/>
        <w:t xml:space="preserve">Elizabeth Hoffman et al., “How Supporting Ukraine Is Revitalizing the U.S. Defense </w:t>
        <w:br/>
        <w:t>Industrial Base,” CSIS, Commentary, April 18, 2024, https://www.csis.org/analysis/how-</w:t>
        <w:br/>
        <w:t>supporting-ukraine-revitalizing-us-defense-industrial-base.</w:t>
        <w:br/>
        <w:t>16</w:t>
        <w:tab/>
        <w:br/>
        <w:t xml:space="preserve">Department of Defense Office of the Inspector General, Audit of DoD Maintenance </w:t>
        <w:br/>
        <w:t xml:space="preserve">of Military Equipment Provided in Support of Ukraine, Report No. DODIG-2025-002 </w:t>
        <w:br/>
        <w:t>(Washington, DC: Department of Defense, October 2024), https://www.dodig.mil/</w:t>
        <w:br/>
        <w:t>reports.html/Article/3932056/audit-of-dod-maintenance-of-military-equipment-</w:t>
        <w:br/>
        <w:t>provided-in-support-of-ukraine-r/.</w:t>
        <w:br/>
        <w:t>17</w:t>
        <w:tab/>
        <w:br/>
        <w:t xml:space="preserve">Manuela Tudosia, “Lessons Learned from Ukraine: Logistics,” European Security &amp; </w:t>
        <w:br/>
        <w:t>Defence, June 23, 2023, https://euro-sd.com/2023/06/articles/31845/lessons-learned-</w:t>
        <w:br/>
        <w:t>from-ukraine-logistics/.</w:t>
        <w:br/>
        <w:t>18</w:t>
        <w:tab/>
        <w:br/>
        <w:t xml:space="preserve">Charles Hamilton, “The Logistics of Victory: Ukraine’s Sustainment Challenge,” </w:t>
        <w:br/>
        <w:t>RealClearDefense, March 17, 2025, https://www.realcleardefense.com/</w:t>
        <w:br/>
        <w:t>articles/2025/03/17/the_logistics_of_victory_ukraines_sustainment_challenge_1097974.</w:t>
        <w:br/>
        <w:t>html.</w:t>
      </w:r>
    </w:p>
    <w:p>
      <w:r>
        <w:rPr>
          <w:b/>
        </w:rPr>
        <w:t>Page 214</w:t>
      </w:r>
    </w:p>
    <w:p>
      <w:r>
        <w:t>208</w:t>
        <w:br/>
        <w:t>A Report of the CSIS Defense and Security Department</w:t>
        <w:br/>
        <w:t>19</w:t>
        <w:tab/>
        <w:br/>
        <w:t>Ibid.</w:t>
        <w:br/>
        <w:t>20</w:t>
        <w:tab/>
        <w:br/>
        <w:t xml:space="preserve">Aaron Epstein et al., “Putting Medical Boots on the Ground: Lessons from the War in </w:t>
        <w:br/>
        <w:t xml:space="preserve">Ukraine and Applications for Future Conflict with Near-Peer Adversaries,” Journal of </w:t>
        <w:br/>
        <w:t>the American College of Surgeons 237, no. 2 (April 2023), https://pmc.ncbi.nlm.nih.gov/</w:t>
        <w:br/>
        <w:t xml:space="preserve">articles/PMC10344429/. </w:t>
        <w:br/>
        <w:t>21</w:t>
        <w:tab/>
        <w:br/>
        <w:t xml:space="preserve">Siobhán O’Grady and Serhii Korolchuk, “Borscht from the sky: Ukraine uses drones </w:t>
        <w:br/>
        <w:t>to resupply trench-bound troops,” Washington Post, September 1, 2025, https://www.</w:t>
        <w:br/>
        <w:t>washingtonpost.com/world/2025/09/01/ukraine-drones-resupply-trench/.</w:t>
        <w:br/>
        <w:t>22</w:t>
        <w:tab/>
        <w:br/>
        <w:t xml:space="preserve">Larry Hanauer and Michael P. Connell, Political Priorities, Poor Intelligence Tradecraft, </w:t>
        <w:br/>
        <w:t xml:space="preserve">and the Suppression of Dissenting Views: Why Israel Failed to Warn of Hamas’s October 7 </w:t>
        <w:br/>
        <w:t>Attack (Alexandria VA: Institute for Defense Analyses, September 2024), https://www.</w:t>
        <w:br/>
        <w:t>ida.org/-/media/8e5040cc7ee5457dba26c8127b47c8e0.ashx.</w:t>
        <w:br/>
        <w:t>23</w:t>
        <w:tab/>
        <w:br/>
        <w:t xml:space="preserve">Adam Samson and Neri Zilber, “Turkey moves to restrict key exports to Israel,” </w:t>
        <w:br/>
        <w:t>Financial Times, April 9, 2024, https://www.ft.com/content/73edc1c9-a6a9-4337-b719-</w:t>
        <w:br/>
        <w:t>78506e9d1456.</w:t>
        <w:br/>
        <w:t>24</w:t>
        <w:tab/>
        <w:br/>
        <w:t xml:space="preserve">Cohen, “What the Wars in Gaza and Ukraine Are Teaching the US.” </w:t>
        <w:br/>
        <w:t>25</w:t>
        <w:tab/>
        <w:br/>
        <w:t>Ibid.</w:t>
        <w:br/>
        <w:t>26</w:t>
        <w:tab/>
        <w:br/>
        <w:t xml:space="preserve">Mark F. Cancian, “Can the United States Equip Israel While Simultaneously Equipping </w:t>
        <w:br/>
        <w:t>Ukraine and Taiwan?,” CSIS, Critical Questions, October 12, 2023, https://www.csis.org/</w:t>
        <w:br/>
        <w:t>analysis/can-united-states-equip-israel-while-simultaneously-equipping-ukraine-and-</w:t>
        <w:br/>
        <w:t>taiwan.</w:t>
        <w:br/>
        <w:t>27</w:t>
        <w:tab/>
        <w:br/>
        <w:t xml:space="preserve">David Averre, “Israel’s Iron Dome system is running out of ammunition and a joint </w:t>
        <w:br/>
        <w:t xml:space="preserve">Hezbollah/Iran missile strike could overwhelm defences - as US warns it can’t keep </w:t>
        <w:br/>
        <w:t>supplying IDF AND Ukraine,” Daily Mail, October 15, 2024, https://www.dailymail.</w:t>
        <w:br/>
        <w:t>co.uk/news/article-13961393/israel-iron-dome-hezbollah-iran-missile-strike-tehran-air-</w:t>
        <w:br/>
        <w:t>defence.html.</w:t>
        <w:br/>
        <w:t>28</w:t>
        <w:tab/>
        <w:br/>
        <w:t xml:space="preserve">Ibid.; and Harrison Morgan, “A Year Since October 7: Three Key Lessons from the War </w:t>
        <w:br/>
        <w:t>in Gaza,” Modern War Institute, October 7, 2024, https://mwi.westpoint.edu/a-year-</w:t>
        <w:br/>
        <w:t>since-october-7-three-key-lessons-from-the-war-in-gaza.</w:t>
        <w:br/>
        <w:t>29</w:t>
        <w:tab/>
        <w:br/>
        <w:t xml:space="preserve">Larry Jackson, Geraldo Ferrer, and Harrison Schramm, “The Dawn of Offensive </w:t>
        <w:br/>
        <w:t>Supply Chains,” RealClearDefense, October 14, 2024, https://www.realcleardefense.</w:t>
        <w:br/>
        <w:t xml:space="preserve">com/articles/2024/10/14/the_dawn_of_offensive_supply_chains_1064896.html; and Ari </w:t>
        <w:br/>
        <w:t xml:space="preserve">Hawkins and Joseph Gedeon, “Middle East pager attacks ignite fear of supply chain </w:t>
        <w:br/>
        <w:t>warfare,” Politico, September 19, 2024, https://www.politico.com/news/2024/09/19/</w:t>
        <w:br/>
        <w:t xml:space="preserve">pager-attacks-supply-chain-warfare-00180136. </w:t>
        <w:br/>
        <w:t>30</w:t>
        <w:tab/>
        <w:br/>
        <w:t xml:space="preserve">“Why is Xi Jinping building secret commodity stockpiles?,” The Economist, July 23, </w:t>
        <w:br/>
        <w:t>2024, https://www.economist.com/finance-and-economics/2024/07/23/why-is-xi-</w:t>
        <w:br/>
        <w:t>jinping-building-secret-commodity-stockpiles.</w:t>
        <w:br/>
        <w:t>31</w:t>
        <w:tab/>
        <w:br/>
        <w:t xml:space="preserve"> Matthew P. Funaiole, Brian Hart, Jaehyun Han, and Jennifer Jun, “China Accelerates </w:t>
        <w:br/>
        <w:t xml:space="preserve">Construction of ‘Ro-Ro’ Vessels, with Potential Military Implications,” CSIS, China </w:t>
        <w:br/>
        <w:t>Power, October 11, 2023, https://chinapower.csis.org/analysis/china-construct-ro-ro-</w:t>
        <w:br/>
        <w:t>vessels-military-implications/.</w:t>
        <w:br/>
        <w:t>32</w:t>
        <w:tab/>
        <w:br/>
        <w:t xml:space="preserve">Matthew P. Funaiole, Brian Hart, and Aidan Powers-Riggs, “China Dominates the </w:t>
        <w:br/>
        <w:t>Shipbuilding Industry,” CSIS, CSIS Charts, March 25, 2025, https://www.csis.org/</w:t>
        <w:br/>
        <w:t xml:space="preserve">analysis/china-dominates-shipbuilding-industry; and Chad Peltier, Tate Nurkin, and </w:t>
        <w:br/>
        <w:t xml:space="preserve">Sean O’Connor, China’s Logistics Capabilities for Expeditionary Operations (Washington, </w:t>
        <w:br/>
        <w:t>DC: U.S.-China Economic and Security Review Commission, March 2020), https://www.</w:t>
        <w:br/>
        <w:t>uscc.gov/research/chinas-logistics-capabilities-expeditionary-operations.</w:t>
        <w:br/>
        <w:t>33</w:t>
        <w:tab/>
        <w:br/>
        <w:t>“2024 Regional Sustainment Framework,” U.S. Department of Defense, https://www.</w:t>
        <w:br/>
        <w:t xml:space="preserve">acq.osd.mil/asds/docs/RSF-9MAY24.pdf; “Fact Sheet: Partnership for Indo-Pacific </w:t>
        <w:br/>
        <w:t>Industrial Resilience,” U.S. Department of Defense, June 1, 2025, https://media.defense.</w:t>
        <w:br/>
        <w:t>gov/2025/Jun/02/2003730341/-1/-1/1/FACT-SHEET-PARTNERSHIP-FOR-INDO-PACIFIC-</w:t>
        <w:br/>
        <w:t>INDUSTRIAL-RESILIENCE.PDF; and U.S. Department of Defense, “Under Secretary of</w:t>
      </w:r>
    </w:p>
    <w:p>
      <w:r>
        <w:rPr>
          <w:b/>
        </w:rPr>
        <w:t>Page 215</w:t>
      </w:r>
    </w:p>
    <w:p>
      <w:r>
        <w:t>209</w:t>
        <w:br/>
        <w:t>War and the Modern Battlefield</w:t>
        <w:br/>
        <w:t xml:space="preserve">Defense for Acquisition and Sustainment Travel to Japan,” Press release, June 5, 2024, </w:t>
        <w:br/>
        <w:t>https://www.defense.gov/News/Releases/Release/Article/3797650/under-secretary-of-</w:t>
        <w:br/>
        <w:t>defense-for-acquisition-and-sustainment-travel-to-japan/.</w:t>
        <w:br/>
        <w:t>34</w:t>
        <w:tab/>
        <w:br/>
        <w:t xml:space="preserve">Alexandra G. Neenan and Luke A. Nicastro, The Defense Production Act of 1950: History, </w:t>
        <w:br/>
        <w:t xml:space="preserve">Authorities, and Considerations for Congress, CRS Report No. R43767 (Washington, </w:t>
        <w:br/>
        <w:t>DC: Congressional Research Service, October 2023), https://www.congress.gov/crs-</w:t>
        <w:br/>
        <w:t xml:space="preserve">product/R43767. </w:t>
        <w:br/>
        <w:t>THE NEXT OFFSET: WINNING THE FIGHT BEFORE IT STARTS</w:t>
        <w:br/>
        <w:t>1</w:t>
        <w:tab/>
        <w:br/>
        <w:t>Carl von Clausewitz, On War (New York: Penguin, 1968), 101.</w:t>
        <w:br/>
        <w:t>2</w:t>
        <w:tab/>
        <w:br/>
        <w:t xml:space="preserve">Michael C. Horowitz, “Battles of Precise Mass: Technology is Remaking War—and </w:t>
        <w:br/>
        <w:t>America Must Adapt,” Foreign Affairs, October 22, 2024, https://www.foreignaffairs.</w:t>
        <w:br/>
        <w:t>com/world/battles-precise-mass-technology-war-horowitz.</w:t>
        <w:br/>
        <w:t>3</w:t>
        <w:tab/>
        <w:br/>
        <w:t xml:space="preserve">On offset strategies, see, for example, Robert Martinage, Toward a New Offset Strategy: </w:t>
        <w:br/>
        <w:t xml:space="preserve">Exploiting U.S. Long-Term Advantages to Restore U.S. Global Power Projection Capability </w:t>
        <w:br/>
        <w:t>(Washington, DC: Center for Strategic and Budgetary Assessment, 2014), https://</w:t>
        <w:br/>
        <w:t>csbaonline.org/uploads/documents/Offset-Strategy-Web.pdf.</w:t>
        <w:br/>
        <w:t>4</w:t>
        <w:tab/>
        <w:br/>
        <w:t xml:space="preserve">Quoted in Dima Adamsky, The Culture of Military Innovation: The Impact of Cultural </w:t>
        <w:br/>
        <w:t xml:space="preserve">Factors on the Revolution in Military Affairs in Russia, the US, and Israel (Stanford, CA: </w:t>
        <w:br/>
        <w:t>Stanford University Press, 2010), 2.</w:t>
        <w:br/>
        <w:t>5</w:t>
        <w:tab/>
        <w:br/>
        <w:t xml:space="preserve">James S. Lay, A Report to the National Security Council (Washington, DC: National </w:t>
        <w:br/>
        <w:t>Security Council, NSC 162/2, October 1953), 2, https://irp.fas.org/offdocs/nsc-hst/nsc-</w:t>
        <w:br/>
        <w:t>162-2.pdf.</w:t>
        <w:br/>
        <w:t>6</w:t>
        <w:tab/>
        <w:br/>
        <w:t>Ibid., 5.</w:t>
        <w:br/>
        <w:t>7</w:t>
        <w:tab/>
        <w:br/>
        <w:t>John Foster Dulles, “Policy for Security and Peace,” Foreign Affairs, April 1, 1954, https://</w:t>
        <w:br/>
        <w:t>www.foreignaffairs.com/articles/united-states/1954-04-01/policy-security-and-peace.</w:t>
        <w:br/>
        <w:t>8</w:t>
        <w:tab/>
        <w:br/>
        <w:t xml:space="preserve">Quoted in Richard M. Leighton, Strategy, Money, and the New Look, 1953-1956, History </w:t>
        <w:br/>
        <w:t xml:space="preserve">of the Office of the Secretary of Defense, Vol. III (Washington, DC: Historical Office, </w:t>
        <w:br/>
        <w:t>Office of the Secretary of Defense, 2001), 373, https://history.defense.gov/Portals/70/</w:t>
        <w:br/>
        <w:t>Documents/secretaryofdefense/OSDSeries_Vol3.pdf.</w:t>
        <w:br/>
        <w:t>9</w:t>
        <w:tab/>
        <w:br/>
        <w:t>See, for example, ibid., 432–434.</w:t>
        <w:br/>
        <w:t>10</w:t>
        <w:tab/>
        <w:br/>
        <w:t xml:space="preserve">Robert J. Watson, Into the Missile Age, 1956-1960, History of the Office of the Secretary of </w:t>
        <w:br/>
        <w:t xml:space="preserve">Defense, Vol. IV (Washington, DC: Historical Office, Office of the Secretary of Defense, </w:t>
        <w:br/>
        <w:t>1997), 35, https://history.defense.gov/Portals/70/Documents/secretaryofdefense/</w:t>
        <w:br/>
        <w:t>OSDSeries_Vol4.pdf.</w:t>
        <w:br/>
        <w:t>11</w:t>
        <w:tab/>
        <w:br/>
        <w:t xml:space="preserve">See, for example, Donn M. Starry, “Extending the Battlefield,” in Jack D. Kem, Deep </w:t>
        <w:br/>
        <w:t xml:space="preserve">Operations: Theoretical Approaches to Fighting Deep (Fort Leavenworth, KS: Army </w:t>
        <w:br/>
        <w:t>University Press, 2021), 107-128, https://www.armyupress.army.mil/Portals/7/combat-</w:t>
        <w:br/>
        <w:t>studies-institute/images/LSCO%20DeepOps%20book%20interactive%20with%20</w:t>
        <w:br/>
        <w:t xml:space="preserve">cover%20spread%2012Nov21.pdf; and Douglas W. Skinner, Airland Battle Doctrine </w:t>
        <w:br/>
        <w:t>(Alexandria, VA: Center for Naval Analyses, September 1988), https://apps.dtic.mil/sti/</w:t>
        <w:br/>
        <w:t>tr/pdf/ADA202888.pdf.</w:t>
        <w:br/>
        <w:t>12</w:t>
        <w:tab/>
        <w:br/>
        <w:t xml:space="preserve">Department of the Army, Field Manual 100-5 Operations (Washington, DC: </w:t>
        <w:br/>
        <w:t>Headquarters, Department of the Army, 1986), https://cgsc.contentdm.oclc.org/digital/</w:t>
        <w:br/>
        <w:t>collection/p4013coll9/id/893/.</w:t>
        <w:br/>
        <w:t>13</w:t>
        <w:tab/>
        <w:br/>
        <w:t xml:space="preserve">Richard H. Van Atta, Seymour J. Deitchman, and Sidney G. Reed, DARPA Technical </w:t>
        <w:br/>
        <w:t xml:space="preserve">Accomplishments, Vol. III (Arlington, VA: Defense Advanced Research Projects Agency, </w:t>
        <w:br/>
        <w:t xml:space="preserve">July 1991), https://apps.dtic.mil/sti/tr/pdf/ADA241680.pdf; and Benjamin M. Jensen, </w:t>
        <w:br/>
        <w:t xml:space="preserve">Forging the Sword: Doctrinal Change in the U.S. Army (Stanford, CA: Stanford University </w:t>
        <w:br/>
        <w:t>Press, 2016).</w:t>
        <w:br/>
        <w:t>14</w:t>
        <w:tab/>
        <w:br/>
        <w:t xml:space="preserve">For an overview of the second offset, see Edward C. Keefer, Harold Brown: Offsetting </w:t>
        <w:br/>
        <w:t>the Soviet Military Challenge, 1977–1981 (Washington, DC: Historical Office, Office of</w:t>
      </w:r>
    </w:p>
    <w:p>
      <w:r>
        <w:rPr>
          <w:b/>
        </w:rPr>
        <w:t>Page 216</w:t>
      </w:r>
    </w:p>
    <w:p>
      <w:r>
        <w:t>210</w:t>
        <w:br/>
        <w:t>A Report of the CSIS Defense and Security Department</w:t>
        <w:br/>
        <w:t>the Secretary of Defense, 2017), 575–600, https://history.defense.gov/Portals/70/</w:t>
        <w:br/>
        <w:t>Documents/secretaryofdefense/OSDSeries_Vol9.pdf.</w:t>
        <w:br/>
        <w:t>15</w:t>
        <w:tab/>
        <w:br/>
        <w:t>Quoted in ibid., 588.</w:t>
        <w:br/>
        <w:t>16</w:t>
        <w:tab/>
        <w:br/>
        <w:t xml:space="preserve">William Perry, My Journey at the Nuclear Brink (Stanford, CA: Stanford University Press, </w:t>
        <w:br/>
        <w:t>2015), 38–39.</w:t>
        <w:br/>
        <w:t>17</w:t>
        <w:tab/>
        <w:br/>
        <w:t xml:space="preserve">Edward C. Keefer, Caspar Weinberger and the U.S. Military Build-up 1981–1985 </w:t>
        <w:br/>
        <w:t xml:space="preserve">(Washington, DC: Historical Office, Office of the Secretary of Defense, 2023), 623–624, </w:t>
        <w:br/>
        <w:t>https://history.defense.gov/Portals/70/Documents/secretaryofdefense/OSDSeries_</w:t>
        <w:br/>
        <w:t>Vol10.pdf?ver=NHuRp2OYKrNpaUsCQBMq0A%3D%3D.</w:t>
        <w:br/>
        <w:t>18</w:t>
        <w:tab/>
        <w:br/>
        <w:t xml:space="preserve">Quoted in Gordon S. Barrass, The Great Cold War: A Journey Through the Hall of Mirrors </w:t>
        <w:br/>
        <w:t>(Stanford, CA: Stanford University Press, 2009), 274.</w:t>
        <w:br/>
        <w:t>19</w:t>
        <w:tab/>
        <w:br/>
        <w:t xml:space="preserve">Robert Work, “Remarks by Deputy Secretary Work on Third Offset Strategy,” (speech, </w:t>
        <w:br/>
        <w:t>Brussels, Belgium, April 28, 2016), https://www.defense.gov/News/Speeches/Speech/</w:t>
        <w:br/>
        <w:t>Article/753482/remarks-by-deputy-secretary-work-on-third-offset-strategy/.</w:t>
        <w:br/>
        <w:t>20</w:t>
        <w:tab/>
        <w:br/>
        <w:t xml:space="preserve">Data from “SIPRI Military Expenditure Database,” Stockholm International Peace </w:t>
        <w:br/>
        <w:t>Research Institute, https://www.sipri.org/databases/milex.</w:t>
        <w:br/>
        <w:t>21</w:t>
        <w:tab/>
        <w:br/>
        <w:t xml:space="preserve">“强化政治自觉, 下决心根治‘和平病’” [Strengthen Political Awareness and Resolve to </w:t>
        <w:br/>
        <w:t xml:space="preserve">Eradicate ‘Peace Disease’], 中国军网 [China Military Network], July 2, 2018; 倪文鑫 [Ni </w:t>
        <w:br/>
        <w:t xml:space="preserve">Wenxin], “实战化训练必须聚焦明天的 战场—军区空军实战化训练对联合训练的启示” </w:t>
        <w:br/>
        <w:t xml:space="preserve">[Training Made Realistic to Actual War Must Focus on Tomorrow’s Battlefield: What </w:t>
        <w:br/>
        <w:t xml:space="preserve">Military Region Air Force’s Training Made Realistic to Actual War Can Tell Us About </w:t>
        <w:br/>
        <w:t xml:space="preserve">Joint Training], 人民前线 [People’s Front], October 25, 2013; 陈永义 [Chen Yongyi] and </w:t>
        <w:br/>
        <w:t xml:space="preserve">刘媛媛 [Liu Yuanyuan], “和平病’亦须心药医” [Peace Disease Also Requires Careful </w:t>
        <w:br/>
        <w:t>Medicine], 解放军报 [People’s Liberation Army Daily], July 16, 2019.</w:t>
        <w:br/>
        <w:t>22</w:t>
        <w:tab/>
        <w:br/>
        <w:t xml:space="preserve">The U.S. Department of Defense has developed some multidomain efforts and related </w:t>
        <w:br/>
        <w:t xml:space="preserve">concepts, such as Assault Breaker II, which is designed to provide rapid, multidomain </w:t>
        <w:br/>
        <w:t xml:space="preserve">offensive capabilities to destroy advancing enemy forces before they can consolidate </w:t>
        <w:br/>
        <w:t xml:space="preserve">their gains; the Joint Warfighting Concept 3.0, the U.S. military’s doctrine for joint </w:t>
        <w:br/>
        <w:t xml:space="preserve">warfighting, with a focus on information advantage, command and control, joint </w:t>
        <w:br/>
        <w:t xml:space="preserve">fires, contested logistics, expanded maneuver, and a proactive stance in a competitive </w:t>
        <w:br/>
        <w:t xml:space="preserve">environment; Hellscape, U.S. Indo-Pacific Command’s integration of unmanned ships, </w:t>
        <w:br/>
        <w:t xml:space="preserve">aircraft, and submarines working in tandem to engage thousands of targets across the </w:t>
        <w:br/>
        <w:t xml:space="preserve">Pacific; and the China operational plan (OPLAN). In addition, former U.S. Secretary of </w:t>
        <w:br/>
        <w:t xml:space="preserve">the Air Force Frank Kendall had several operational imperatives: resilient and effective </w:t>
        <w:br/>
        <w:t>space architectures; Advanced Battle Management System (ABMS) / Air Force Joint All-</w:t>
        <w:br/>
        <w:t xml:space="preserve">Domain Command and Control; next generation air dominance (NGAD); moving target </w:t>
        <w:br/>
        <w:t xml:space="preserve">engagement at scale; optimized resilience basing, sustainment, and communication </w:t>
        <w:br/>
        <w:t xml:space="preserve">in a contested environment; B-21 long rang strike family of systems; and readiness to </w:t>
        <w:br/>
        <w:t>transition to a wartime posture.</w:t>
        <w:br/>
        <w:t>23</w:t>
        <w:tab/>
        <w:br/>
        <w:t xml:space="preserve">Chieh Chung, “PLA Logistics and Mobilization Capacity in a Taiwan Invasion,” in Joel </w:t>
        <w:br/>
        <w:t xml:space="preserve">Wuthnow et al., eds., Crossing the Strait: China’s Military Prepares for War with Taiwan </w:t>
        <w:br/>
        <w:t>(Washington, DC: National Defense University Press, 2022), 261, https://ndupress.</w:t>
        <w:br/>
        <w:t xml:space="preserve">ndu.edu/Portals/68/Documents/Books/crossing-the-strait/crossing-the-strait.pdf; </w:t>
        <w:br/>
        <w:t xml:space="preserve">Chung Chieh and Andrew N.D. Yang, “Crossing the Strait: Recent Trends in PLA </w:t>
        <w:br/>
        <w:t xml:space="preserve">‘Strategic Delivery’ Capabilities,” in Joel Wuthnow et al., eds. The PLA Beyond Borders: </w:t>
        <w:br/>
        <w:t xml:space="preserve">Chinese Military Operations in Regional and Global Context (Washington, DC: National </w:t>
        <w:br/>
        <w:t>Defense University Press, 2021), 54, https://digitalcommons.ndu.edu/books-and-book-</w:t>
        <w:br/>
        <w:t>chapters/1/.</w:t>
        <w:br/>
        <w:t>24</w:t>
        <w:tab/>
        <w:br/>
        <w:t xml:space="preserve">See, for example, Ivan Kanapathy, “Countering China’s Use of Force,” in Matt Pottinger, </w:t>
        <w:br/>
        <w:t xml:space="preserve">ed., The Boiling Moat: Urgent Steps to Defend Taiwan (Stanford, CA: Hoover Institution </w:t>
        <w:br/>
        <w:t>Press, 2024), 93.</w:t>
        <w:br/>
        <w:t>25</w:t>
        <w:tab/>
        <w:br/>
        <w:t xml:space="preserve">Joshua Arostegui, “PLA Army and Marine Corps Amphibious Brigades in a Post-Reform </w:t>
        <w:br/>
        <w:t>Military,” in Wuthnow, et al., eds., Crossing the Strait, 173.</w:t>
        <w:br/>
        <w:t>26</w:t>
        <w:tab/>
        <w:br/>
        <w:t>Phillip C. Saunders and Joel Wuthnow, “Crossing the Strait: PLA Modernization and</w:t>
      </w:r>
    </w:p>
    <w:p>
      <w:r>
        <w:rPr>
          <w:b/>
        </w:rPr>
        <w:t>Page 217</w:t>
      </w:r>
    </w:p>
    <w:p>
      <w:r>
        <w:t>211</w:t>
        <w:br/>
        <w:t>War and the Modern Battlefield</w:t>
        <w:br/>
        <w:t>Taiwan,” in Wuthnow, Crossing the Strait, 8.</w:t>
        <w:br/>
        <w:t>27</w:t>
        <w:tab/>
        <w:br/>
        <w:t>Chung, “PLA Logistics and Mobilization Capacity in a Taiwan Invasion,” 270.</w:t>
        <w:br/>
        <w:t>28</w:t>
        <w:tab/>
        <w:br/>
        <w:t xml:space="preserve">David A. Ochmanek, Determining the Military Capabilities Most Needed to Counter China </w:t>
        <w:br/>
        <w:t>and Russia: A Strategy-Driven Approach (Santa Monica, CA: RAND, June 2022), https://</w:t>
        <w:br/>
        <w:t>www.rand.org/content/dam/rand/pubs/perspectives/PEA1900/PEA1984-1/RAND_</w:t>
        <w:br/>
        <w:t>PEA1984-1.pdf.</w:t>
        <w:br/>
        <w:t>29</w:t>
        <w:tab/>
        <w:br/>
        <w:t xml:space="preserve">Ochmanek, Determining the Military Capabilities Most Needed to Counter China and </w:t>
        <w:br/>
        <w:t>Russia.</w:t>
        <w:br/>
        <w:t>30</w:t>
        <w:tab/>
        <w:br/>
        <w:t xml:space="preserve">Josh Rogin, “The U.S. Military Plans a ‘Hellscape’ to Deter China from Attacking </w:t>
        <w:br/>
        <w:t>Taiwan,” Washington Post, June 10, 2024, https://www.washingtonpost.com/</w:t>
        <w:br/>
        <w:t>opinions/2024/06/10/taiwan-china-hellscape-military-plan/.</w:t>
        <w:br/>
        <w:t>31</w:t>
        <w:tab/>
        <w:br/>
        <w:t xml:space="preserve">Admiral Samuel Paparo, “Posture of United States Indo-Pacific Command,” Testimony </w:t>
        <w:br/>
        <w:t>before the Committee on Armed Services, U.S. Senate, April 10, 2025, https://www.</w:t>
        <w:br/>
        <w:t>armed-services.senate.gov/imo/media/doc/4102025fulltranscript.pdf.</w:t>
        <w:br/>
        <w:t>32</w:t>
        <w:tab/>
        <w:br/>
        <w:t xml:space="preserve">Mark F. Cancian, Matthew Cancian, and Eric Heginbotham, The First Battle of the Next </w:t>
        <w:br/>
        <w:t xml:space="preserve">War: Wargaming a Chinese Invasion of Taiwan (Washington, DC: CSIS, January 2023), </w:t>
        <w:br/>
        <w:t>https://www.csis.org/analysis/first-battle-next-war-wargaming-chinese-invasion-taiwan.</w:t>
        <w:br/>
        <w:t>33</w:t>
        <w:tab/>
        <w:br/>
        <w:t>Ibid.</w:t>
        <w:br/>
        <w:t>34</w:t>
        <w:tab/>
        <w:br/>
        <w:t xml:space="preserve">Ronald O’Rourke, Navy Virginia-Class Submarine Program and AUKUS Submarine (Pillar </w:t>
        <w:br/>
        <w:t xml:space="preserve">1) Project: Background and Issues for Congress, CRS Report No. RL32418 (Washington, </w:t>
        <w:br/>
        <w:t>DC: Congressional Research Service, March 2025), https://www.congress.gov/crs-</w:t>
        <w:br/>
        <w:t xml:space="preserve">product/RL32418. </w:t>
        <w:br/>
        <w:t>35</w:t>
        <w:tab/>
        <w:br/>
        <w:t xml:space="preserve">See, for example, John A. Tirpak, “Navy Shoots Four LRASMs in ‘Graduation Exercise,’ </w:t>
        <w:br/>
        <w:t xml:space="preserve">as Air Force Ramps Up Multiyear Buy,” Air and Space Forces Magazine, April 3, 2024, </w:t>
        <w:br/>
        <w:t>https://www.airandspaceforces.com/navy-shoots-four-lrasm-air-force-multiyear-buy/.</w:t>
        <w:br/>
        <w:t>36</w:t>
        <w:tab/>
        <w:br/>
        <w:t xml:space="preserve">John A. Tirpak, “Lockheed Get $122 Million for Gear to Accelerate JASSM and </w:t>
        <w:br/>
        <w:t>LRASM Production,” Air and Space Forces Magazine, March 17, 2025, https://www.</w:t>
        <w:br/>
        <w:t>airandspaceforces.com/lockheed-gear-jassm-and-lrasm-production/.</w:t>
        <w:br/>
        <w:t>37</w:t>
        <w:tab/>
        <w:br/>
        <w:t xml:space="preserve">Mark A. Milley and Eric Schmidt, “America Isn’t Ready for the Wars of the Future,” </w:t>
        <w:br/>
        <w:t>Foreign Affairs, August 5, 2024, https://www.foreignaffairs.com/united-states/</w:t>
        <w:br/>
        <w:t>ai-america-ready-wars-future-ukraine-israel-mark-milley-eric-schmidt.</w:t>
        <w:br/>
        <w:t>38</w:t>
        <w:tab/>
        <w:br/>
        <w:t>Elon Musk, @elonmusk, X post November 25, 2024, 7:32 AM, https://x.com/elonmusk/</w:t>
        <w:br/>
        <w:t>status/1861070432377737269?lang=en.</w:t>
        <w:br/>
        <w:t>39</w:t>
        <w:tab/>
        <w:br/>
        <w:t xml:space="preserve">Sharon Weinberger and Heather Somerville, “Tech Bros Are Betting They Can Help </w:t>
        <w:br/>
        <w:t>Win a War with China,” Wall Street Journal, August 9, 2024, https://www.wsj.com/tech/</w:t>
        <w:br/>
        <w:t>anduril-drones-palmer-luckey-china-ukraine-china-951494ec.</w:t>
        <w:br/>
        <w:t>40</w:t>
        <w:tab/>
        <w:t xml:space="preserve"> Michael C. Horowitz, The Diffusion of Military Power: Causes and Consequences for </w:t>
        <w:br/>
        <w:t>International Politics (Princeton, NJ: Princeton University Press, 2010), 2.</w:t>
        <w:br/>
        <w:t>41</w:t>
        <w:tab/>
        <w:br/>
        <w:t xml:space="preserve">Stephen Peter Rosen, Winning the Next War: Innovation and the Modern Military (Ithaca, </w:t>
        <w:br/>
        <w:t>NY: Cornell University Press, 1991), 109–129.</w:t>
      </w:r>
    </w:p>
    <w:p>
      <w:r>
        <w:rPr>
          <w:b/>
        </w:rPr>
        <w:t>Page 218</w:t>
      </w:r>
    </w:p>
    <w:p>
      <w:r>
        <w:t>COVER PHOTO DMYTRO SHEREMETA/GETTY IMAGES</w:t>
        <w:br/>
        <w:t xml:space="preserve">1616 Rhode Island Avenue NW                                 </w:t>
        <w:br/>
        <w:t xml:space="preserve">Washington, DC 20036                                         </w:t>
        <w:br/>
        <w:t>202 887 0200 | www.csis.org</w:t>
        <w:br/>
        <w:t>New York • London • Oxford • New Delhi • Sydney</w:t>
        <w:br/>
        <w:t>1385 Broadway, Fifth Floor</w:t>
        <w:br/>
        <w:t>New York, NY 10018</w:t>
        <w:br/>
        <w:t>212 419 5300 | www.bloomsbury.com</w:t>
        <w:br/>
        <w:t>ISBN 979-8-7651-9851-3</w:t>
        <w:br/>
        <w:t>ËxH98765y198513z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azirmatn" w:hAnsi="Vazirmat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