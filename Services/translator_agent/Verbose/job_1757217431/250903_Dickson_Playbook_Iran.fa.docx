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Translation section</w:t>
      </w:r>
    </w:p>
    <w:p>
      <w:r>
        <w:t>API key not valid</w:t>
      </w:r>
    </w:p>
    <w:p>
      <w:r>
        <w:rPr>
          <w:b/>
        </w:rPr>
        <w:t>Page 1</w:t>
      </w:r>
    </w:p>
    <w:p>
      <w:r>
        <w:t>A Report of the CSIS Intelligence, National Security, and Technology Program</w:t>
        <w:br/>
        <w:t>Julia Dickson      Emily Harding</w:t>
        <w:br/>
        <w:t xml:space="preserve">A Playbook for Winning </w:t>
        <w:br/>
        <w:t>the Cyber War</w:t>
        <w:br/>
        <w:t>Part 4: Evaluating Iran’s Cyber Strategy</w:t>
        <w:br/>
        <w:t>SEPTEMBER 2025</w:t>
      </w:r>
    </w:p>
    <w:p>
      <w:r>
        <w:rPr>
          <w:b/>
        </w:rPr>
        <w:t>Page 2</w:t>
      </w:r>
    </w:p>
    <w:p>
      <w:r>
        <w:t xml:space="preserve">A Playbook for Winning </w:t>
        <w:br/>
        <w:t>the Cyber War</w:t>
        <w:br/>
        <w:t>Part 4: Evaluating Iran’s Cyber Strategy</w:t>
        <w:br/>
        <w:t>AUTHORS</w:t>
        <w:br/>
        <w:t>Julia Dickson</w:t>
        <w:br/>
        <w:t>Emily Harding</w:t>
        <w:br/>
        <w:t>SEPTEMBER 2025</w:t>
        <w:br/>
        <w:t>A Report of the CSIS Intelligence, National Security, and Technology Program</w:t>
      </w:r>
    </w:p>
    <w:p>
      <w:r>
        <w:rPr>
          <w:b/>
        </w:rPr>
        <w:t>Page 3</w:t>
      </w:r>
    </w:p>
    <w:p>
      <w:r>
        <w:t>A Playbook for Winning the Cyber War  |  II</w:t>
        <w:br/>
        <w:t>About CSIS</w:t>
        <w:br/>
        <w:t xml:space="preserve">The Center for Strategic and International Studies (CSIS) is a bipartisan, nonprofit policy research </w:t>
        <w:br/>
        <w:t>organization dedicated to advancing practical ideas to address the world’s greatest challenges.</w:t>
        <w:br/>
        <w:t xml:space="preserve">Thomas J. Pritzker was named chairman of the CSIS Board of Trustees in 2015, succeeding former </w:t>
        <w:br/>
        <w:t xml:space="preserve">U.S. senator Sam Nunn (D-GA). Founded in 1962, CSIS is led by John J. Hamre, who has served as </w:t>
        <w:br/>
        <w:t>president and chief executive officer since 2000.</w:t>
        <w:br/>
        <w:t xml:space="preserve">CSIS’s purpose is to define the future of national security. We are guided by a distinct set of </w:t>
        <w:br/>
        <w:t xml:space="preserve">values—nonpartisanship, independent thought, innovative thinking, cross-disciplinary scholarship, </w:t>
        <w:br/>
        <w:t xml:space="preserve">integrity and professionalism, and talent development. CSIS’s values work in concert toward the </w:t>
        <w:br/>
        <w:t>goal of making real-world impact.</w:t>
        <w:br/>
        <w:t xml:space="preserve">CSIS scholars bring their policy expertise, judgment, and robust networks to their research, </w:t>
        <w:br/>
        <w:t xml:space="preserve">analysis, and recommendations. We organize conferences, publish, lecture, and make media </w:t>
        <w:br/>
        <w:t xml:space="preserve">appearances that aim to increase the knowledge, awareness, and salience of policy issues with </w:t>
        <w:br/>
        <w:t>relevant stakeholders and the interested public.</w:t>
        <w:br/>
        <w:t xml:space="preserve">CSIS has impact when our research helps to inform the decisionmaking of key policymakers and the </w:t>
        <w:br/>
        <w:t>thinking of key influencers. We work toward a vision of a safer and more prosperous world.</w:t>
        <w:br/>
        <w:t xml:space="preserve">CSIS does not take specific policy positions; accordingly, all views expressed herein should be </w:t>
        <w:br/>
        <w:t>understood to be solely those of the author(s).</w:t>
        <w:br/>
        <w:t>© 2025 by the Center for Strategic and International Studies. All rights reserved.</w:t>
        <w:br/>
        <w:t>Center for Strategic &amp; International Studies</w:t>
        <w:br/>
        <w:t>1616 Rhode Island Avenue, NW</w:t>
        <w:br/>
        <w:t>Washington, DC 20036</w:t>
        <w:br/>
        <w:t>202-887-0200 | www.csis.org</w:t>
      </w:r>
    </w:p>
    <w:p>
      <w:r>
        <w:rPr>
          <w:b/>
        </w:rPr>
        <w:t>Page 4</w:t>
      </w:r>
    </w:p>
    <w:p>
      <w:r>
        <w:t>Julia Dickson and Emily Harding  |  III</w:t>
        <w:br/>
        <w:t>Acknowledgments</w:t>
        <w:br/>
        <w:t xml:space="preserve">The authors would like to extend their gratitude to those who agreed to be interviewed and to their </w:t>
        <w:br/>
        <w:t xml:space="preserve">foreign partners who contributed valuable insights from the front lines of this fight. The authors </w:t>
        <w:br/>
        <w:t xml:space="preserve">would also like to thank Rex Booth and Dana Stroul for graciously providing valuable feedback, </w:t>
        <w:br/>
        <w:t xml:space="preserve">Susan Hines for helping with the project contract, and the CSIS iDeas Lab for offering their </w:t>
        <w:br/>
        <w:t xml:space="preserve">design expertise. </w:t>
        <w:br/>
        <w:t>This report is made possible by project support from the Smith Richardson Foundation.</w:t>
      </w:r>
    </w:p>
    <w:p>
      <w:r>
        <w:rPr>
          <w:b/>
        </w:rPr>
        <w:t>Page 5</w:t>
      </w:r>
    </w:p>
    <w:p>
      <w:r>
        <w:t>A Playbook for Winning the Cyber War  |  IV</w:t>
        <w:br/>
        <w:t>Contents</w:t>
        <w:br/>
        <w:t xml:space="preserve">Authors’ Note about the Series </w:t>
        <w:tab/>
        <w:br/>
        <w:t>1</w:t>
        <w:br/>
        <w:t>Overview of Iran’s Cyber Playbook</w:t>
        <w:tab/>
        <w:br/>
        <w:t>2</w:t>
        <w:br/>
        <w:t>Core Elements of Iran’s Strategy</w:t>
        <w:tab/>
        <w:br/>
        <w:t>5</w:t>
        <w:br/>
        <w:t>How Cyber Strategy Fits into Foreign Policy</w:t>
        <w:tab/>
        <w:br/>
        <w:t>8</w:t>
        <w:br/>
        <w:t>How Iran Approaches Deniability</w:t>
        <w:tab/>
        <w:br/>
        <w:t>10</w:t>
        <w:br/>
        <w:t>Implementation: Campaigns or Opportunism?</w:t>
        <w:tab/>
        <w:br/>
        <w:t>11</w:t>
        <w:br/>
        <w:t>Organization of Capabilities</w:t>
        <w:tab/>
        <w:br/>
        <w:t>13</w:t>
        <w:br/>
        <w:t>Who Are the Fighters?</w:t>
        <w:tab/>
        <w:br/>
        <w:t>13</w:t>
        <w:br/>
        <w:t>Case Study 1: Deserts vs. Sands</w:t>
        <w:tab/>
        <w:br/>
        <w:t>29</w:t>
        <w:br/>
        <w:t>Case Study 2: Tehran Targets Tirana</w:t>
        <w:tab/>
        <w:br/>
        <w:t>31</w:t>
        <w:br/>
        <w:t>Case Study 3: Iranian Cyberattacks During the Israel-Hamas War</w:t>
        <w:tab/>
        <w:br/>
        <w:t>34</w:t>
        <w:br/>
        <w:t>About the Authors</w:t>
        <w:tab/>
        <w:br/>
        <w:t>37</w:t>
        <w:br/>
        <w:t>Endnotes</w:t>
        <w:tab/>
        <w:br/>
        <w:t>39</w:t>
      </w:r>
    </w:p>
    <w:p>
      <w:r>
        <w:rPr>
          <w:b/>
        </w:rPr>
        <w:t>Page 6</w:t>
      </w:r>
    </w:p>
    <w:p>
      <w:r>
        <w:t>Authors’ Note About</w:t>
        <w:br/>
        <w:t xml:space="preserve">the Series </w:t>
        <w:br/>
        <w:t>T</w:t>
        <w:br/>
        <w:t xml:space="preserve">his report is part of a series on the future of cyber warfare. This section examines how Iran </w:t>
        <w:br/>
        <w:t xml:space="preserve">fights in the cyber domain, including the core elements of Tehran’s strategy for conducting </w:t>
        <w:br/>
        <w:t xml:space="preserve">cyber operations, how that strategy fits in a larger foreign policy context, and who the </w:t>
        <w:br/>
        <w:t xml:space="preserve">frontline fighters are in this new mode of conflict. </w:t>
        <w:br/>
        <w:t xml:space="preserve">Part 1 of this series offers a broad introduction to the report, covers key takeaways from the </w:t>
        <w:br/>
        <w:t xml:space="preserve">comparative studies and wargames, and summarizes the authors’ recommendations. Part 2, 3, and </w:t>
        <w:br/>
        <w:t xml:space="preserve">4 examine how Russia, China, and Iran, respectively, fight in the cyber domain, and Part 5 examines </w:t>
        <w:br/>
        <w:t xml:space="preserve">U.S. cyber practices. Part 6 tests how U.S. policymakers view cyber operations as part of the spectrum </w:t>
        <w:br/>
        <w:t xml:space="preserve">of war, peace, and irregular warfare, illuminated by a set of wargames. Finally, Part 7 fully explains </w:t>
        <w:br/>
        <w:t xml:space="preserve">the new playbook that will close the gap between how the United States and its adversaries fight and </w:t>
        <w:br/>
        <w:t>succeed in the cyber domain.</w:t>
        <w:br/>
        <w:t>Julia Dickson and Emily Harding  |  1</w:t>
        <w:br/>
        <w:t>Photo Source: Emanuele Mazzoni/Adobe Stock</w:t>
      </w:r>
    </w:p>
    <w:p>
      <w:r>
        <w:rPr>
          <w:b/>
        </w:rPr>
        <w:t>Page 7</w:t>
      </w:r>
    </w:p>
    <w:p>
      <w:r>
        <w:t>A Playbook for Winning the Cyber War  |  2</w:t>
        <w:br/>
        <w:t xml:space="preserve">Overview of Iran’s </w:t>
        <w:br/>
        <w:t>Cyber Playbook</w:t>
        <w:br/>
        <w:t>I</w:t>
        <w:br/>
        <w:t xml:space="preserve">n July 2022, Albanian government networks began to crash. Ransom notes appeared from </w:t>
        <w:br/>
        <w:t xml:space="preserve">“HomeLand Justice,” but it was clear the attackers were not Albanian. The attackers collected </w:t>
        <w:br/>
        <w:t xml:space="preserve">and then either deleted or leaked classified information, including the identities of undercover </w:t>
        <w:br/>
        <w:t xml:space="preserve">intelligence officers and emails from the director of intelligence. As Foreign Policy put it at the </w:t>
        <w:br/>
        <w:t xml:space="preserve">time: “all aspects of the lives of Albanian citizens, from births to marriages to deaths, were thrown </w:t>
        <w:br/>
        <w:t>into disarray.”1</w:t>
        <w:br/>
        <w:t xml:space="preserve">Iran, angry at Albania’s hosting of an Iranian opposition group that it classifies as a terrorist </w:t>
        <w:br/>
        <w:t xml:space="preserve">organization, had used an intensive cyberattack to coerce and punish the country. Though Albania’s </w:t>
        <w:br/>
        <w:t xml:space="preserve">systems largely were restored within weeks, Iran hit Tirana again in September 2022 and a third </w:t>
        <w:br/>
        <w:t xml:space="preserve">time in December 2023. By the December attack, Albania had learned hard lessons and was resilient </w:t>
        <w:br/>
        <w:t>enough to avoid severe consequences.2</w:t>
        <w:br/>
        <w:t xml:space="preserve">Iran can fairly be described as a rising, aggressive cyber actor. Persistent cyber operations for </w:t>
        <w:br/>
        <w:t xml:space="preserve">domestic surveillance as well as years of constant confrontation with Israel and Saudi Arabia have </w:t>
        <w:br/>
        <w:t xml:space="preserve">given Tehran significant experience in this domain. Two key events catalyzed Iran’s cyber focus: </w:t>
        <w:br/>
        <w:t xml:space="preserve">(1) a set of regime-threatening protests in 2009 called the Green Movement, and (2) the discovery </w:t>
        <w:br/>
        <w:t xml:space="preserve">of the Stuxnet virus, which targeted Iran’s nuclear program.3 More recently, Iran has shown a </w:t>
        <w:br/>
        <w:t xml:space="preserve">willingness to escalate dramatically and to engage in high-profile attacks. In addition to the attack </w:t>
        <w:br/>
        <w:t xml:space="preserve">on Albania in 2022, for instance, Iran attempted to interfere in the 2020 and 2024 U.S. elections and </w:t>
        <w:br/>
        <w:t>attacked water infrastructure in the United States in 2013 and again in 2023.4</w:t>
      </w:r>
    </w:p>
    <w:p>
      <w:r>
        <w:rPr>
          <w:b/>
        </w:rPr>
        <w:t>Page 8</w:t>
      </w:r>
    </w:p>
    <w:p>
      <w:r>
        <w:t>Julia Dickson and Emily Harding  |  3</w:t>
        <w:br/>
        <w:t xml:space="preserve">In the wake of the Green Movement, also known as “Iran’s Twitter Revolution,” Tehran found </w:t>
        <w:br/>
        <w:t xml:space="preserve">it necessary to develop cyber capabilities in order to maintain the strength of the regime. As </w:t>
        <w:br/>
        <w:t xml:space="preserve">millions of Iranians took to the streets to protest the presidential elections, protestors also </w:t>
        <w:br/>
        <w:t xml:space="preserve">gathered on social media sites and conducted distributed denial of service (DDoS) attacks against </w:t>
        <w:br/>
        <w:t xml:space="preserve">government websites.5 According to analysis by the Carnegie Endowment for International </w:t>
        <w:br/>
        <w:t xml:space="preserve">Peace, the government became acutely aware that the internet “could be used as an instrument </w:t>
        <w:br/>
        <w:t xml:space="preserve">of mass mobilization and represented a significant challenge to the regime’s long-held </w:t>
        <w:br/>
        <w:t>information monopoly.”6</w:t>
        <w:br/>
        <w:t xml:space="preserve">In response to the protests, the regime developed tools to control its domestic cyberspace and </w:t>
        <w:br/>
        <w:t xml:space="preserve">surveil its population. Government-affiliated groups defaced websites associated with the political </w:t>
        <w:br/>
        <w:t xml:space="preserve">opposition, Israeli businesses, and social media sites. Official government groups also conducted </w:t>
        <w:br/>
        <w:t xml:space="preserve">DDoS attacks against critical websites and spied on government critics. The surveillance and </w:t>
        <w:br/>
        <w:t xml:space="preserve">censorship eventually paralyzed the Green Movement, and the strategy, tools, and threat actors that </w:t>
        <w:br/>
        <w:t>developed during this period laid the groundwork for Iran’s modern cyber operations.7</w:t>
        <w:br/>
        <w:t xml:space="preserve">Likewise, the discovery of the Stuxnet attack may have encouraged Tehran’s development of </w:t>
        <w:br/>
        <w:t xml:space="preserve">offensive, retaliatory tools. Stuxnet, a series of exploits that infected Iran’s nuclear facilities around </w:t>
        <w:br/>
        <w:t xml:space="preserve">2009, caused not only digital problems but also physical damage. Centrifuges, in particular, seem </w:t>
        <w:br/>
        <w:t xml:space="preserve">to have been affected by the code.8 Not long after, in 2011, Iran launched attacks against at least </w:t>
        <w:br/>
        <w:t xml:space="preserve">six big American banks and a small dam in New York.9 The country then hit Saudi Aramco, the </w:t>
        <w:br/>
        <w:t xml:space="preserve">largest Saudi oil company, in 2012, destroying an estimated 35,000 computers.10 Since then, Iranian </w:t>
        <w:br/>
        <w:t xml:space="preserve">hackers have conducted thousands of cyberattacks, primarily against Israel, the United States, </w:t>
        <w:br/>
        <w:t>and Saudi Arabia.11</w:t>
        <w:br/>
        <w:t xml:space="preserve">Tehran has committed millions of dollars to developing its cyber capabilities. According to a report </w:t>
        <w:br/>
        <w:t xml:space="preserve">by the Institute for National Security Studies at Tel Aviv University, “some 18 percent of Iranian </w:t>
        <w:br/>
        <w:t xml:space="preserve">university students were reportedly studying computer science” by the late 2010s and “Iran’s cyber </w:t>
        <w:br/>
        <w:t xml:space="preserve">budget jumped twelvefold between 2013–2021.”12 The regime uses compulsory military service to </w:t>
        <w:br/>
        <w:t xml:space="preserve">channel these technologically knowledgeable graduates into the state security apparatus, including </w:t>
        <w:br/>
        <w:t xml:space="preserve">the two components best known for carrying out cyberattacks: the Islamic Revolutionary Guard </w:t>
        <w:br/>
        <w:t>Corps (IRGC) and the Ministry of Intelligence ( ).13</w:t>
        <w:br/>
        <w:t xml:space="preserve">Cooperation with other countries has also contributed to Iran’s cyber capabilities. Tehran and </w:t>
        <w:br/>
        <w:t xml:space="preserve">Moscow have signed numerous cyber cooperation agreements, starting with a preliminary </w:t>
        <w:br/>
        <w:t xml:space="preserve">agreement in 2015.14 In 2017, the two countries signed a memorandum of understanding for </w:t>
        <w:br/>
        <w:t xml:space="preserve">cooperation on information technology and communications-related issues, including “internet </w:t>
        <w:br/>
        <w:t xml:space="preserve">governance [and] network security.”15 Further, they signed an updated agreement in 2021 to </w:t>
        <w:br/>
        <w:t xml:space="preserve">share information related to “the fight against crimes committed with the use of information and </w:t>
        <w:br/>
        <w:t xml:space="preserve">communications technology,” which includes cooperation in detecting cyber intrusions, technology </w:t>
        <w:br/>
        <w:t xml:space="preserve">transfer, and combined training.16 Moscow is also supplying Tehran with technology. For example, </w:t>
        <w:br/>
        <w:t xml:space="preserve">in 2023, the Kremlin provided Tehran with powerful communications-surveillance capabilities and </w:t>
        <w:br/>
        <w:t>advanced software for hacking dissidents’ systems and phones.17</w:t>
      </w:r>
    </w:p>
    <w:p>
      <w:r>
        <w:rPr>
          <w:b/>
        </w:rPr>
        <w:t>Page 9</w:t>
      </w:r>
    </w:p>
    <w:p>
      <w:r>
        <w:t>A Playbook for Winning the Cyber War  |  4</w:t>
        <w:br/>
        <w:t xml:space="preserve">China has also contributed to Iran’s defensive cyber capabilities. In 2021, the two countries signed </w:t>
        <w:br/>
        <w:t xml:space="preserve">a 25-year strategic agreement, which was leaked on social media and published by Iranian news </w:t>
        <w:br/>
        <w:t xml:space="preserve">sites. It includes both military and cybersecurity cooperation, and as part of this agreement, </w:t>
        <w:br/>
        <w:t xml:space="preserve">Beijing will help Tehran build its 5G telecommunications infrastructure and assert greater control </w:t>
        <w:br/>
        <w:t xml:space="preserve">over its cyberspace by sharing knowledge and technologies related to digital surveillance and </w:t>
        <w:br/>
        <w:t>online censorship.18</w:t>
        <w:br/>
        <w:t xml:space="preserve">While Tehran is rapidly improving its cyber capabilities, they somewhat lag behind other advanced </w:t>
        <w:br/>
        <w:t xml:space="preserve">cyber actors. In 2017, an Israeli general assessed that Iran is “not state of the art” nor the “strongest </w:t>
        <w:br/>
        <w:t xml:space="preserve">superpower in the cyber dimension,” but is nonetheless quickly improving its cyber capabilities.19 </w:t>
        <w:br/>
        <w:t xml:space="preserve">Iranian leaders are known to oversell the nation’s offensive cyber capabilities as part of their </w:t>
        <w:br/>
        <w:t xml:space="preserve">military propaganda, and Tehran lacks an advanced and organized security apparatus, so the </w:t>
        <w:br/>
        <w:t xml:space="preserve">most sophisticated kinds of cyberattack (such as Stuxnet or the Russian actions in Ukraine) are still </w:t>
        <w:br/>
        <w:t>beyond Iranian capabilities.20</w:t>
        <w:br/>
        <w:t xml:space="preserve">Although Tehran is not yet as advanced as Russia or China, the United States and its allies should </w:t>
        <w:br/>
        <w:t xml:space="preserve">not underestimate this adversary. Tehran has demonstrated a brazen willingness to attack civilian </w:t>
        <w:br/>
        <w:t xml:space="preserve">critical infrastructure and will likely continue to reach for destructive tools. Poorly defended targets </w:t>
        <w:br/>
        <w:t xml:space="preserve">in the United States (of which there are many) are vulnerable; they include smaller banks or local </w:t>
        <w:br/>
        <w:t xml:space="preserve">power companies, or poorly secured pipeline control systems. Further, Iran conflates Israel and </w:t>
        <w:br/>
        <w:t xml:space="preserve">the United States, viewing the latter as a legitimate target in retaliation for Israeli actions. As the </w:t>
        <w:br/>
        <w:t xml:space="preserve">2023 Annual Threat Assessment from the Office of the Director of National Intelligence states: “Iran’s </w:t>
        <w:br/>
        <w:t xml:space="preserve">growing expertise and willingness to conduct aggressive cyber operations make it a major threat to </w:t>
        <w:br/>
        <w:t>the security of the U.S. and allied networks and data.”21</w:t>
        <w:br/>
        <w:t xml:space="preserve">Although Tehran is not yet as advanced as Russia or China, </w:t>
        <w:br/>
        <w:t xml:space="preserve">the United States and its allies should not underestimate this </w:t>
        <w:br/>
        <w:t xml:space="preserve">adversary. Tehran has demonstrated a brazen willingness to </w:t>
        <w:br/>
        <w:t xml:space="preserve">attack civilian critical infrastructure and will likely continue to </w:t>
        <w:br/>
        <w:t>reach for destructive tools.</w:t>
      </w:r>
    </w:p>
    <w:p>
      <w:r>
        <w:rPr>
          <w:b/>
        </w:rPr>
        <w:t>Page 10</w:t>
      </w:r>
    </w:p>
    <w:p>
      <w:r>
        <w:t>Julia Dickson and Emily Harding  |  5</w:t>
        <w:br/>
        <w:t xml:space="preserve">Core Elements of </w:t>
        <w:br/>
        <w:t>Iran’s Strategy</w:t>
        <w:br/>
        <w:t>I</w:t>
        <w:br/>
        <w:t xml:space="preserve">ran has emerged as an aggressive cyber actor unburdened by concerns about norms and </w:t>
        <w:br/>
        <w:t xml:space="preserve">international law. In developing its offensive and defensive cyber capabilities, the country has </w:t>
        <w:br/>
        <w:t xml:space="preserve">two main goals: (1) to create a “technological envelope” to protect its critical and sensitive </w:t>
        <w:br/>
        <w:t xml:space="preserve">infrastructure from cyberattacks, and (2) to counter adversaries in cyberspace.22 Central to </w:t>
        <w:br/>
        <w:t xml:space="preserve">the second goal is “forward defense,” a concept holding that militarily confronting adversaries </w:t>
        <w:br/>
        <w:t xml:space="preserve">outside of Iran’s borders is preferable to fighting them within Iran.23 Offensive cyber operations </w:t>
        <w:br/>
        <w:t xml:space="preserve">are an important component of this hybrid strategy, suggesting that Iran will continue to invest in </w:t>
        <w:br/>
        <w:t>developing its cyber capabilities.24</w:t>
        <w:br/>
        <w:t xml:space="preserve">This section will cover several key features of Iran’s cyber strategy: sophisticated social engineering </w:t>
        <w:br/>
        <w:t xml:space="preserve">campaigns to gain access to networks, cyber-enabled influence operations, disruptive and </w:t>
        <w:br/>
        <w:t>destructive attacks, and the use of proxies to carry out these various methods of attack.</w:t>
        <w:br/>
        <w:t xml:space="preserve">As part of their cyber operations, Iranians have become particularly adept at crafting sophisticated </w:t>
        <w:br/>
        <w:t xml:space="preserve">social engineering campaigns. According to a 2022 report by Insikt Group, Iranian hackers are </w:t>
        <w:br/>
        <w:t xml:space="preserve">capable of social engineering in ways that are similarly as advanced as Russia’s advanced persistent </w:t>
        <w:br/>
        <w:t xml:space="preserve">threat (APT) groups, demonstrating the capability to understand and dissect foreign societies, </w:t>
        <w:br/>
        <w:t xml:space="preserve">political systems, and languages. Iranian APTs “use many of the studied ‘principles of influence’ </w:t>
        <w:br/>
        <w:t xml:space="preserve">and overlap with human intelligence (HUMINT) recruitment processes” to target their victims. They </w:t>
        <w:br/>
        <w:t xml:space="preserve">are known for employing a variety of approaches such as using “charismatic sock puppets” and </w:t>
        <w:br/>
        <w:t>creating fake prospective job opportunities to connect with victims.25 They also pose as journalists</w:t>
      </w:r>
    </w:p>
    <w:p>
      <w:r>
        <w:rPr>
          <w:b/>
        </w:rPr>
        <w:t>Page 11</w:t>
      </w:r>
    </w:p>
    <w:p>
      <w:r>
        <w:t>A Playbook for Winning the Cyber War  |  6</w:t>
        <w:br/>
        <w:t xml:space="preserve">and think tank experts seeking comments on a particular topic.26 Some examples of advanced social </w:t>
        <w:br/>
        <w:t>media campaigns include the following:</w:t>
        <w:br/>
        <w:t xml:space="preserve">  </w:t>
        <w:tab/>
        <w:br/>
        <w:t>▪</w:t>
        <w:br/>
        <w:t xml:space="preserve">An Iranian APT known as Imperial Kitten used the social media persona “Marcella Flores” </w:t>
        <w:br/>
        <w:t xml:space="preserve">to engage with a subsidiary of an aerospace defense contractor. The APT friended the victim </w:t>
        <w:br/>
        <w:t xml:space="preserve">on Facebook in 2019, if not before, and actively had conversations with the victim on both </w:t>
        <w:br/>
        <w:t xml:space="preserve">corporate and personal communication platforms in 2020. In early June 2021, Imperial </w:t>
        <w:br/>
        <w:t xml:space="preserve">Kitten delivered a malicious email in an attempt to infect the victim’s system with malware. </w:t>
        <w:br/>
        <w:t xml:space="preserve">In mid-July, Facebook announced that it removed a network of fake users, including Marcella </w:t>
        <w:br/>
        <w:t xml:space="preserve">Flores, from its platform.27 </w:t>
        <w:br/>
        <w:t xml:space="preserve">  </w:t>
        <w:tab/>
        <w:br/>
        <w:t>▪</w:t>
        <w:br/>
        <w:t xml:space="preserve">Israel’s Shin Bet internal intelligence agency announced in late July 2023 that Iranian hackers </w:t>
        <w:br/>
        <w:t xml:space="preserve">created fake LinkedIn profiles and initiated conversations with Israeli citizens, specifically </w:t>
        <w:br/>
        <w:t xml:space="preserve">civil servants and researchers, eventually moving to email. The Israeli agency managed to </w:t>
        <w:br/>
        <w:t>thwart the campaign.28</w:t>
        <w:br/>
        <w:t xml:space="preserve">Another key component of Iran’s recent cyber strategy is the use of cyber-enabled influence </w:t>
        <w:br/>
        <w:t xml:space="preserve">operations. These operations have become significantly more common since mid-2022 and surged </w:t>
        <w:br/>
        <w:t xml:space="preserve">in particular as the Israel–Hamas conflict broke out in October 2023. They “combine offensive </w:t>
        <w:br/>
        <w:t xml:space="preserve">computer operations with messaging and amplification in a coordinated and manipulative fashion </w:t>
        <w:br/>
        <w:t xml:space="preserve">to shift [victims’] perceptions, behaviors, or decisions” and further the regime’s strategic objectives, </w:t>
        <w:br/>
        <w:t xml:space="preserve">according to Microsoft.29 Tactics include leaking sensitive data to undermine public trust in </w:t>
        <w:br/>
        <w:t xml:space="preserve">institutions and posting hacked material to social media pages to drive fear in Iranian adversaries </w:t>
        <w:br/>
        <w:t xml:space="preserve">and boast about Iran’s capabilities. Iranian threat actors adopted this technique as a way to boost, </w:t>
        <w:br/>
        <w:t>exaggerate, and compensate for Iran’s lower level of technical capability.30</w:t>
        <w:br/>
        <w:t>Table 1: Cyber-Enabled Influence Operation Methods</w:t>
        <w:br/>
        <w:t>Cyber Method</w:t>
        <w:br/>
        <w:t xml:space="preserve">  </w:t>
        <w:tab/>
        <w:br/>
        <w:t>▪Stealing data</w:t>
        <w:br/>
        <w:t xml:space="preserve">  </w:t>
        <w:tab/>
        <w:br/>
        <w:t>▪Website defacement</w:t>
        <w:br/>
        <w:t xml:space="preserve">  </w:t>
        <w:tab/>
        <w:br/>
        <w:t>▪Ransomware</w:t>
        <w:br/>
        <w:t xml:space="preserve">  </w:t>
        <w:tab/>
        <w:br/>
        <w:t>▪DDoS attacks</w:t>
        <w:br/>
        <w:t>Influence Method</w:t>
        <w:br/>
        <w:t xml:space="preserve">  </w:t>
        <w:tab/>
        <w:br/>
        <w:t>▪Data leaks</w:t>
        <w:br/>
        <w:t xml:space="preserve">  </w:t>
        <w:tab/>
        <w:br/>
        <w:t xml:space="preserve">▪Sharing stolen data on social media or </w:t>
        <w:br/>
        <w:t>via SMS and email</w:t>
        <w:br/>
        <w:t xml:space="preserve">  </w:t>
        <w:tab/>
        <w:br/>
        <w:t>▪Impersonating victims</w:t>
        <w:br/>
        <w:t xml:space="preserve">  </w:t>
        <w:tab/>
        <w:br/>
        <w:t>▪Sock puppets</w:t>
        <w:br/>
        <w:t>Source: “Iran turning to cyber-enabled influence operations for greater effect,” Microsoft Threat Intelligence, May 2, 2024, https://</w:t>
        <w:br/>
        <w:t>www.microsoft.com/en-us/security/security-insider/intelligence-reports/iran-turning-to-cyber-enabled-influence-operations-for-g</w:t>
        <w:br/>
        <w:t>reater-effect.</w:t>
      </w:r>
    </w:p>
    <w:p>
      <w:r>
        <w:rPr>
          <w:b/>
        </w:rPr>
        <w:t>Page 12</w:t>
      </w:r>
    </w:p>
    <w:p>
      <w:r>
        <w:t>Julia Dickson and Emily Harding  |  7</w:t>
        <w:br/>
        <w:t xml:space="preserve">Throughout Israel’s war in Gaza, Iranian APTs have used cyber-enabled influence operations to </w:t>
        <w:br/>
        <w:t xml:space="preserve">intimidate Israelis and criticize the Israeli government’s military strategy and handling of hostages, </w:t>
        <w:br/>
        <w:t xml:space="preserve">with the ultimate goal of polarizing Israeli society and eventually destabilizing the country. Iran also </w:t>
        <w:br/>
        <w:t xml:space="preserve">uses this technique against Israel’s allies to undermine support for Israel’s military campaigns.31 In </w:t>
        <w:br/>
        <w:t xml:space="preserve">one instance, Emennet Pasargad, an Iranian-state-affiliated front company, interrupted multiple </w:t>
        <w:br/>
        <w:t xml:space="preserve">broadcast channels in the United Arab Emirates, the United Kingdom, and Canada. The front </w:t>
        <w:br/>
        <w:t xml:space="preserve">company accessed the news stations’ internal networks and used this access to broadcast their own </w:t>
        <w:br/>
        <w:t xml:space="preserve">content. Their video began with an AI-generated newscaster reading a message saying, “We had no </w:t>
        <w:br/>
        <w:t xml:space="preserve">choice but to deliver this to you,” before showing unverified graphic images of Palestinians killed or </w:t>
        <w:br/>
        <w:t>injured by the Israeli military.32</w:t>
        <w:br/>
        <w:t xml:space="preserve">In early July 2024, then-Director of National Intelligence Avril Haines issued a formal statement </w:t>
        <w:br/>
        <w:t>about Iranian influence operations directed at Americans. She warned:</w:t>
        <w:br/>
        <w:t xml:space="preserve">In recent weeks, Iranian government actors have sought to opportunistically take advantage </w:t>
        <w:br/>
        <w:t xml:space="preserve">of ongoing protests regarding the war in Gaza, using a playbook we’ve seen other actors use </w:t>
        <w:br/>
        <w:t xml:space="preserve">over the years. We have observed actors tied to Iran’s government posing as activists online, </w:t>
        <w:br/>
        <w:t>seeking to encourage protests, and even providing financial support to protesters.33</w:t>
        <w:br/>
        <w:t xml:space="preserve">Haines also stated that Americans were protesting to express their authentic views on the war in </w:t>
        <w:br/>
        <w:t xml:space="preserve">Gaza and highlighted that expressing those opinions is a core part of being a democracy. However, </w:t>
        <w:br/>
        <w:t>Iran-backed hackers interrupt news broadcasting with AI-generated content.</w:t>
        <w:br/>
        <w:t xml:space="preserve">Source: “Iran Surges cyber-enabled influence operations in support of Hamas,” Microsoft Threat Intelligence, February 26, 2024, </w:t>
        <w:br/>
        <w:t>https://www.microsoft.com/en-us/security/security-insider/intelligence-reports/iran-surges-cyber-enabled-influence-operations-i</w:t>
        <w:br/>
        <w:t>n-support-of-hamas.</w:t>
      </w:r>
    </w:p>
    <w:p>
      <w:r>
        <w:rPr>
          <w:b/>
        </w:rPr>
        <w:t>Page 13</w:t>
      </w:r>
    </w:p>
    <w:p>
      <w:r>
        <w:t>A Playbook for Winning the Cyber War  |  8</w:t>
        <w:br/>
        <w:t xml:space="preserve">her larger warning was that Iran was hiding its true identity, pushing additional protest action, and </w:t>
        <w:br/>
        <w:t>seeking to foment unrest through these campaigns.</w:t>
        <w:br/>
        <w:t xml:space="preserve">Tehran’s willingness to conduct disruptive, even destructive, attacks against civilian targets makes it </w:t>
        <w:br/>
        <w:t xml:space="preserve">a cyber adversary requiring additional focus. In short, Tehran is predictably aggressive, but against </w:t>
        <w:br/>
        <w:t xml:space="preserve">unpredictable targets, and its attacks can range from feckless to highly destructive. In 2012, for </w:t>
        <w:br/>
        <w:t xml:space="preserve">example, Tehran targeted one of the world’s largest oil companies, Saudi Aramco, using a phishing </w:t>
        <w:br/>
        <w:t xml:space="preserve">email and a wiper to partially wipe or completely destroy an estimated 35,000 computers in a few </w:t>
        <w:br/>
        <w:t xml:space="preserve">hours. While the attack failed to impact oil production, it froze all payment systems and prevented </w:t>
        <w:br/>
        <w:t xml:space="preserve">gasoline tank trucks from processing payments. CNN reported in a deep dive on the attack that </w:t>
        <w:br/>
        <w:t xml:space="preserve">“Managing supplies, shipping, contracts with governments and business partners—all of that was </w:t>
        <w:br/>
        <w:t xml:space="preserve">forced to happen on paper. . . . After 17 days, the corporation relented and started giving oil away </w:t>
        <w:br/>
        <w:t xml:space="preserve">for free to keep it flowing within Saudi Arabia” and to ensure the country had a sufficient supply as </w:t>
        <w:br/>
        <w:t>Saudi Aramco worked to bring the systems back online.34</w:t>
        <w:br/>
        <w:t xml:space="preserve">The use of proxies and front organizations is another important component of Iranian strategy </w:t>
        <w:br/>
        <w:t xml:space="preserve">that allows the country to maintain a level of plausible deniability. For instance, a group called </w:t>
        <w:br/>
        <w:t xml:space="preserve">“Cutting Sword of Justice” claimed responsibility for the attack on Saudi Aramco, citing it as an </w:t>
        <w:br/>
        <w:t xml:space="preserve">act of retaliation for supporting the Al Saud regime and its crimes and atrocities against citizens </w:t>
        <w:br/>
        <w:t xml:space="preserve">in Syria, Lebanon, and Egypt, amongst others. Iran denied any involvement in the attack, but U.S. </w:t>
        <w:br/>
        <w:t>intelligence attributed it to Tehran.35 For more about proxies and front organizations, see page 23.</w:t>
        <w:br/>
        <w:t>How Cyber Strategy Fits into Foreign Policy</w:t>
        <w:br/>
        <w:t xml:space="preserve">Iran views cyber as a cost-effective, low-risk tool for harassing its adversaries abroad. Iran uses </w:t>
        <w:br/>
        <w:t xml:space="preserve">cyberattacks as one tool in its asymmetric tool kit, enabling a less risky way to challenge nations that </w:t>
        <w:br/>
        <w:t xml:space="preserve">it could not compete with in a conventional armed conflict. Using cyber tools, Tehran can damage </w:t>
        <w:br/>
        <w:t xml:space="preserve">conventionally stronger opponents and quickly collect intelligence on a variety of strategically </w:t>
        <w:br/>
        <w:t xml:space="preserve">valuable targets while maintaining a level of deniability. The intended outcomes of the attacks range </w:t>
        <w:br/>
        <w:t xml:space="preserve">from espionage and embarrassment of an adversary to real, lasting damage against an enemy that is </w:t>
        <w:br/>
        <w:t>conventionally stronger.36</w:t>
        <w:br/>
        <w:t xml:space="preserve">Iran also uses cyber operations as a defense mechanism for maintaining stability at home, </w:t>
        <w:br/>
        <w:t xml:space="preserve">specifically to ensure regime survival. Domestic surveillance is a strong focus of the regime’s cyber </w:t>
        <w:br/>
        <w:t xml:space="preserve">operations. Iranian threat actors, for example, frequently target current Iranian government </w:t>
        <w:br/>
        <w:t xml:space="preserve">officials (such as diplomats) and their families as well as reformist politicians and journalists. Tehran </w:t>
        <w:br/>
        <w:t xml:space="preserve">collects personal information and monitors the political and personal networks of these individuals </w:t>
        <w:br/>
        <w:t xml:space="preserve">who are of strategic interest to the Iranian government. This allows the regime to watch for </w:t>
        <w:br/>
        <w:t>potential rivals and obtain sensitive information that can later be used for blackmail.37</w:t>
        <w:br/>
        <w:t xml:space="preserve">Another key component of Tehran’s strategy is to control its domestic information space to prevent </w:t>
        <w:br/>
        <w:t xml:space="preserve">Western values and culture from “corrupting” Iranian society. Iran views cyberspace as “a cultural </w:t>
        <w:br/>
        <w:t xml:space="preserve">battlefield between Iran and the Western world.” The IRGC persistently blocks international news </w:t>
        <w:br/>
        <w:t>sites, social media sites such as Facebook and Twitter, and other popular media sites such as</w:t>
      </w:r>
    </w:p>
    <w:p>
      <w:r>
        <w:rPr>
          <w:b/>
        </w:rPr>
        <w:t>Page 14</w:t>
      </w:r>
    </w:p>
    <w:p>
      <w:r>
        <w:t>Julia Dickson and Emily Harding  |  9</w:t>
        <w:br/>
        <w:t xml:space="preserve">YouTube and Netflix, with the aim of “block[ing] the West’s use of cultural and political ideals to </w:t>
        <w:br/>
        <w:t xml:space="preserve">subvert the Iranian State.”38 In February 2024, Tehran implemented a partial ban on the use of </w:t>
        <w:br/>
        <w:t xml:space="preserve">virtual private networks (VPNs), an escalation in enforcement following the 2022 decision to punish </w:t>
        <w:br/>
        <w:t>the purchase and sale of VPNs.39</w:t>
        <w:br/>
        <w:t xml:space="preserve">To further control its information space, Iran is developing the National Information Network (NIN), </w:t>
        <w:br/>
        <w:t xml:space="preserve">a local intranet entirely supported by domestic infrastructure. According to the U.S. Department of </w:t>
        <w:br/>
        <w:t xml:space="preserve">the Treasury, the NIN is “being used to disconnect the Iranian people from the global internet.”40 </w:t>
        <w:br/>
        <w:t xml:space="preserve">As it will be completely under government control, the NIN, once operational, will allow the </w:t>
        <w:br/>
        <w:t xml:space="preserve">government to keep critical infrastructure online when it imposes internet blackouts to silence </w:t>
        <w:br/>
        <w:t xml:space="preserve">criticism. Such control is already evident; in 2019, as protests erupted over a petrol-rationing </w:t>
        <w:br/>
        <w:t xml:space="preserve">scheme that significantly raised oil prices, the Iranian government imposed an internet blackout </w:t>
        <w:br/>
        <w:t xml:space="preserve">that cut access for most of the country for a week. Services such as banking transactions were able </w:t>
        <w:br/>
        <w:t xml:space="preserve">to continue, and local versions of other internet-based tools such as a navigation app and a search </w:t>
        <w:br/>
        <w:t xml:space="preserve">engine also remained online and even gained customers.41 When the NIN becomes fully operational, </w:t>
        <w:br/>
        <w:t xml:space="preserve">the government will have full control over the information available to the Iranian population, </w:t>
        <w:br/>
        <w:t>limiting the accessibility of foreign news and reducing Iran’s vulnerability to cyberattacks.42</w:t>
        <w:br/>
        <w:t xml:space="preserve">While many cyber intrusions are used to monitor and control the Iranian population and thus </w:t>
        <w:br/>
        <w:t xml:space="preserve">maintain the strength of the regime, Iran also conducts destructive cyberattacks. Tehran notably </w:t>
        <w:br/>
        <w:t xml:space="preserve">does not make a discernible distinction between operations carried out against domestic and </w:t>
        <w:br/>
        <w:t xml:space="preserve">foreign adversaries. The same cyber tools developed and used against domestic organizations and </w:t>
        <w:br/>
        <w:t xml:space="preserve">Iranian citizens have since been used against adversaries as disparate as the U.S. defense industry, </w:t>
        <w:br/>
        <w:t xml:space="preserve">Persian-language women’s development programs, and Saudi government institutions. The same </w:t>
        <w:br/>
        <w:t>threat actors also target both domestic and international organizations and individuals.43</w:t>
        <w:br/>
        <w:t xml:space="preserve">The same cyber tools developed and used against domestic </w:t>
        <w:br/>
        <w:t xml:space="preserve">organizations and Iranian citizens have since been used </w:t>
        <w:br/>
        <w:t xml:space="preserve">against adversaries as disparate as the U.S. defense industry, </w:t>
        <w:br/>
        <w:t xml:space="preserve">Persian-language women’s development programs, and Saudi </w:t>
        <w:br/>
        <w:t xml:space="preserve">government institutions. The same threat actors also target both </w:t>
        <w:br/>
        <w:t>domestic and international organizations and individuals.</w:t>
        <w:br/>
        <w:t xml:space="preserve">In conducting destructive cyberattacks, Iran tends to portray itself as a victim that is simply </w:t>
        <w:br/>
        <w:t xml:space="preserve">responding to an attack on its own infrastructure to “deflect attention away from its own  actions.”44 </w:t>
        <w:br/>
        <w:t xml:space="preserve">For example, upon discovery of the Stuxnet intrusion against its nuclear facilities in 2010, Iran </w:t>
        <w:br/>
        <w:t xml:space="preserve">launched a series of attacks against U.S. assets, including against dozens of U.S. banks and a small </w:t>
        <w:br/>
        <w:t xml:space="preserve">dam in New York.45 Similarly, in 2020 following a fire at its Natanz power plant that Iranian officials </w:t>
        <w:br/>
        <w:t xml:space="preserve">attributed to a cyberattack, Iran’s head of civilian defense said that Iran would retaliate against any </w:t>
        <w:br/>
        <w:t>country that carries out cyberattacks against its nuclear sites.46</w:t>
      </w:r>
    </w:p>
    <w:p>
      <w:r>
        <w:rPr>
          <w:b/>
        </w:rPr>
        <w:t>Page 15</w:t>
      </w:r>
    </w:p>
    <w:p>
      <w:r>
        <w:t>A Playbook for Winning the Cyber War  |  10</w:t>
        <w:br/>
        <w:t xml:space="preserve">In its offensive operations, Iran’s brazenness and disregard for international norms makes the </w:t>
        <w:br/>
        <w:t xml:space="preserve">country a particularly dangerous adversary. Tehran does not shy away from targeting civilian critical </w:t>
        <w:br/>
        <w:t xml:space="preserve">infrastructure, having already attacked the financial sector, pipelines, dams, and water facilities, </w:t>
        <w:br/>
        <w:t xml:space="preserve">which “can enable actions that harm the public and cause devastating humanitarian consequences.”47 </w:t>
        <w:br/>
        <w:t xml:space="preserve">While Iran has increasingly turned to cyber operations as a tool in its tool kit for irregular conflict, </w:t>
        <w:br/>
        <w:t xml:space="preserve">Tehran may not be ready to fully integrate cyber into active conflict operations. Tehran continues </w:t>
        <w:br/>
        <w:t xml:space="preserve">to support groups involved in conflicts in Gaza, Iraq, Yemen, and Syria, but cyber operations have </w:t>
        <w:br/>
        <w:t xml:space="preserve">not featured in those wars. Part of the reason is likely the difficulty of executing tactical cyber </w:t>
        <w:br/>
        <w:t xml:space="preserve">operations, which requires intensive coordination and seamless communication. Instead, Iran has </w:t>
        <w:br/>
        <w:t xml:space="preserve">continued to pursue cyber-enabled influence operations and cyber operations on the margins of </w:t>
        <w:br/>
        <w:t xml:space="preserve">conflict. Although past attacks in these conflicts have not been particularly damaging, Tehran’s </w:t>
        <w:br/>
        <w:t>rapidly developing tool kit may lead to more destabilizing and escalatory attacks in the future.</w:t>
        <w:br/>
        <w:t xml:space="preserve">Throughout the war in Gaza, a complex Iranian influence campaign called Emerald Divide has </w:t>
        <w:br/>
        <w:t xml:space="preserve">sought to “psychologically manipulate Israeli citizens to take real-world actions that exacerbate </w:t>
        <w:br/>
        <w:t xml:space="preserve">ideological divisions within Israeli society and undermine the Israeli government,” according to </w:t>
        <w:br/>
        <w:t xml:space="preserve">Sean Minor, a senior threat intelligence analyst at Insikt Group.48 While Emerald Divide has been </w:t>
        <w:br/>
        <w:t xml:space="preserve">operational since at least 2021, the group has focused on the ongoing conflict in Gaza since the </w:t>
        <w:br/>
        <w:t xml:space="preserve">attacks on October 7, 2023. One such effort, the “Tears of War” Telegram channel, posts content </w:t>
        <w:br/>
        <w:t xml:space="preserve">related to the Hamas-captured hostages and Israeli victims to encourage Israelis to partake in </w:t>
        <w:br/>
        <w:t xml:space="preserve">anti-government protests and raise internal conflict.49 </w:t>
        <w:br/>
        <w:t>How Iran Approaches Deniability</w:t>
        <w:br/>
        <w:t xml:space="preserve">Tehran rarely claims responsibility for cyber operations and instead tends to emphasize its </w:t>
        <w:br/>
        <w:t xml:space="preserve">defensive capabilities while touting claims of victimhood.50 Overall, Iran provides conflicting </w:t>
        <w:br/>
        <w:t xml:space="preserve">information about its offensive cyber operations—it simultaneously burnishes its capabilities while </w:t>
        <w:br/>
        <w:t>consistently denying involvement in attacks.51</w:t>
        <w:br/>
        <w:t xml:space="preserve">Just as it does in other warfare domains, Tehran relies on proxies and front organizations to </w:t>
        <w:br/>
        <w:t xml:space="preserve">maintain a degree of separation and plausible deniability, which emboldens the government to </w:t>
        <w:br/>
        <w:t xml:space="preserve">vehemently deny involvement in cyber operations. In general, the use of proxies has been a key </w:t>
        <w:br/>
        <w:t xml:space="preserve">aspect of Iran’s military strategy since the Iranian Revolution. Tehran has a robust network of </w:t>
        <w:br/>
        <w:t xml:space="preserve">proxies such as Hezbollah and Hamas that it uses as channels for action in conflicts throughout </w:t>
        <w:br/>
        <w:t xml:space="preserve">the Middle East.52 Similarly, Tehran conducts many of its cyber operations using cyber proxies that </w:t>
        <w:br/>
        <w:t xml:space="preserve">disguise themselves as hacktivists or pan-Islamists. By doing so, Iran avoids definite attribution, </w:t>
        <w:br/>
        <w:t xml:space="preserve">preserving its claims of victimhood. However, cyber defenders have increasingly been able to </w:t>
        <w:br/>
        <w:t xml:space="preserve">identify hallmarks of IRGC and MOIS campaigns. For more information about proxy and front </w:t>
        <w:br/>
        <w:t>organizations, see page 23.</w:t>
      </w:r>
    </w:p>
    <w:p>
      <w:r>
        <w:rPr>
          <w:b/>
        </w:rPr>
        <w:t>Page 16</w:t>
      </w:r>
    </w:p>
    <w:p>
      <w:r>
        <w:t>Julia Dickson and Emily Harding  |  11</w:t>
        <w:br/>
        <w:t>Implementation: Campaigns or Opportunism?</w:t>
        <w:br/>
        <w:t xml:space="preserve">While Iranian actors tend to be reactive, exploiting opportunities for cyberattacks as they arise, </w:t>
        <w:br/>
        <w:t xml:space="preserve">they are patient and persistent in their social engineering campaigns. Many of Iran’s cyber efforts </w:t>
        <w:br/>
        <w:t xml:space="preserve">are designed to be splashy and public, both making a political statement and causing actual </w:t>
        <w:br/>
        <w:t xml:space="preserve">damage. Those are generally presented as retaliatory attacks—activism attempting to right a social </w:t>
        <w:br/>
        <w:t xml:space="preserve">wrong. It is not clear, however, how far in advance Iran attempts to establish these accesses for </w:t>
        <w:br/>
        <w:t xml:space="preserve">later exploitation. In other words, which comes first, the desire to retaliate or the capability, </w:t>
        <w:br/>
        <w:t>held in reserve?</w:t>
        <w:br/>
        <w:t xml:space="preserve">Following Israel’s invasion of Gaza, Iran demonstrated its opportunistic tendencies to quickly react </w:t>
        <w:br/>
        <w:t xml:space="preserve">in support of Gaza. In one such attack, Malek Team, an Iranian actor likely associated with the </w:t>
        <w:br/>
        <w:t xml:space="preserve">MOIS, leaked personal data from an Israeli university. When publishing the data on Twitter, Malek </w:t>
        <w:br/>
        <w:t xml:space="preserve">Team used hashtags to support Hamas and later shifted messaging to belittle Israeli prime minister </w:t>
        <w:br/>
        <w:t xml:space="preserve">Benjamin Netanyahu. The group either took advantage of any vulnerability it found quickly or </w:t>
        <w:br/>
        <w:t xml:space="preserve">repurposed existing access to support its campaign against Israel, regardless of the relevance of the </w:t>
        <w:br/>
        <w:t xml:space="preserve">data or victim to the conflict.53 For more information about Iranian attacks during the war in Gaza, </w:t>
        <w:br/>
        <w:t>see the case study on page 36.</w:t>
        <w:br/>
        <w:t xml:space="preserve">Similarly, the 2023 Annual Threat Assessment of the U.S. Intelligence Community highlighted that </w:t>
        <w:br/>
        <w:t xml:space="preserve">“Iran’s opportunistic approach to cyberattacks makes critical infrastructure owners in the United </w:t>
        <w:br/>
        <w:t xml:space="preserve">States susceptible to being targeted by Tehran.”54 This warning came to fruition in November </w:t>
        <w:br/>
        <w:t xml:space="preserve">2023 when an Iranian cyber persona linked with the IRGC Cyber–Electronic Command targeted </w:t>
        <w:br/>
        <w:t xml:space="preserve">a programmable logic controller manufactured by Unitronics (an Israeli company) at a water </w:t>
        <w:br/>
        <w:t xml:space="preserve">utility in Pennsylvania. The group, known as CyberAv3ngers, left a warning on the screen of the </w:t>
        <w:br/>
        <w:t xml:space="preserve">device: “Every equipment ‘made in Israel’ is CyberAv3ngers legal target.” While the water utility </w:t>
        <w:br/>
        <w:t xml:space="preserve">has no intrinsic value to Iran, all poorly defended systems in adversary countries are potential </w:t>
        <w:br/>
        <w:t xml:space="preserve">targets, allowing Tehran to engage with adversaries without spending a significant amount of time </w:t>
        <w:br/>
        <w:t xml:space="preserve">carefully crafting a campaign. Even partially successful attacks that result in no significant damage </w:t>
        <w:br/>
        <w:t xml:space="preserve">or disruption of services are used in Iranian propaganda to further its strategic agenda.55 In this </w:t>
        <w:br/>
        <w:t xml:space="preserve">case, the extent of the attackers’ access prompted the water facility managers to switch to manual </w:t>
        <w:br/>
        <w:t>operations out of concern that safety was compromised.</w:t>
        <w:br/>
        <w:t xml:space="preserve">U.S. election infrastructure is another critical sector that Tehran has targeted in furtherance of its </w:t>
        <w:br/>
        <w:t xml:space="preserve">strategic goals. Similar to its initial attacks in support of Gaza, Iran’s 2020 campaign against U.S. </w:t>
        <w:br/>
        <w:t xml:space="preserve">election systems attempted to advance Tehran’s long-term strategic goals—to undermine Americans’ </w:t>
        <w:br/>
        <w:t xml:space="preserve">faith in the U.S. electoral system, sow discord in American society, and “undercut the reelection </w:t>
        <w:br/>
        <w:t xml:space="preserve">prospects of President Trump,” according to an unclassified report by the U.S. National Intelligence </w:t>
        <w:br/>
        <w:t xml:space="preserve">Council.56 A press release published by the U.S. Department of the Treasury stated that Iranian </w:t>
        <w:br/>
        <w:t xml:space="preserve">hackers attempted to compromise 11 state voter websites but were only successful in exploiting one. </w:t>
        <w:br/>
        <w:t xml:space="preserve">Despite failing 10 times, Tehran’s single success had the potential to spread fear and undermine </w:t>
        <w:br/>
        <w:t xml:space="preserve">faith in electoral systems; it also allowed the country to download the personal information of over </w:t>
        <w:br/>
        <w:t xml:space="preserve">100,000 voters. Posing as a far-right group, hackers subsequently sent emails to tens of thousands </w:t>
        <w:br/>
        <w:t>of Democratic voters, including many whose data had been stolen from the successful attack,</w:t>
      </w:r>
    </w:p>
    <w:p>
      <w:r>
        <w:rPr>
          <w:b/>
        </w:rPr>
        <w:t>Page 17</w:t>
      </w:r>
    </w:p>
    <w:p>
      <w:r>
        <w:t>A Playbook for Winning the Cyber War  |  12</w:t>
        <w:br/>
        <w:t xml:space="preserve">threatening violence if they did not vote for Trump.57 Iran has shown the capability to adapt and </w:t>
        <w:br/>
        <w:t xml:space="preserve">advance its tactics in other domains, suggesting that it will continue to learn from failures and grow </w:t>
        <w:br/>
        <w:t>their cyber capabilities.</w:t>
        <w:br/>
        <w:t xml:space="preserve">In addition, Iranian hackers claiming to be Proud Boys volunteers sent Facebook messages and </w:t>
        <w:br/>
        <w:t xml:space="preserve">emails to Republican members of Congress as well as people associated with the Trump campaign. </w:t>
        <w:br/>
        <w:t xml:space="preserve">According to the U.S. Department of the Treasury, the messages claimed that the Democratic Party </w:t>
        <w:br/>
        <w:t xml:space="preserve">was “planning to exploit ‘serious security vulnerabilities’ in state voter registration websites to ‘edit </w:t>
        <w:br/>
        <w:t xml:space="preserve">mail-in ballots or even register non-existent voters.’” The hackers also sent a video purporting to </w:t>
        <w:br/>
        <w:t xml:space="preserve">show someone fraudulently casting ballots via the Federal Voting Assistance Program for military </w:t>
        <w:br/>
        <w:t>and overseas voters.58 The fraud, however, never actually took place.</w:t>
        <w:br/>
        <w:t xml:space="preserve">While most attacks are opportunistic, Iranian hackers are known to invest considerable time and </w:t>
        <w:br/>
        <w:t xml:space="preserve">resources into developing advanced social engineering campaigns. Mandiant Intelligence, for </w:t>
        <w:br/>
        <w:t xml:space="preserve">instance, reported that to gain access to victims’ email accounts or install Android malware on their </w:t>
        <w:br/>
        <w:t xml:space="preserve">mobile devices, APT42 “uses highly targeted spear-phishing and social engineering techniques </w:t>
        <w:br/>
        <w:t xml:space="preserve">designed to build trust and rapport with their victims.”59 In May 2024, Mandiant reported that the </w:t>
        <w:br/>
        <w:t xml:space="preserve">group was “posing as journalists and event organizers . . . to deliver invitations to conferences </w:t>
        <w:br/>
        <w:t xml:space="preserve">or legitimate documents,” which allowed the APT to harvest credentials and gain access to </w:t>
        <w:br/>
        <w:t>cloud environments.60</w:t>
        <w:br/>
        <w:t xml:space="preserve">Cybersecurity researchers have also witnessed increased collaboration between Iranian-state </w:t>
        <w:br/>
        <w:t xml:space="preserve">affiliated actors, suggesting a degree of pre-planning. Two groups that Microsoft tracks as </w:t>
        <w:br/>
        <w:t xml:space="preserve">Storm-0861 and Storm-0842 collaborated on destructive cyberattacks in Israel and Albania. In both </w:t>
        <w:br/>
        <w:t xml:space="preserve">attacks, Storm-0861 provided initial access and Storm-0842 executed wiper malware. Similarly, </w:t>
        <w:br/>
        <w:t xml:space="preserve">Microsoft reported collaboration between an MOIS-affiliated group, Argius (Pink Sandstorm), and </w:t>
        <w:br/>
        <w:t>Hezbollah cyber units.61</w:t>
      </w:r>
    </w:p>
    <w:p>
      <w:r>
        <w:rPr>
          <w:b/>
        </w:rPr>
        <w:t>Page 18</w:t>
      </w:r>
    </w:p>
    <w:p>
      <w:r>
        <w:t>Julia Dickson and Emily Harding  |  13</w:t>
        <w:br/>
        <w:t xml:space="preserve">Organization </w:t>
        <w:br/>
        <w:t>of Capabilities</w:t>
        <w:br/>
        <w:t>Who Are the Fighters?</w:t>
        <w:br/>
        <w:t xml:space="preserve">Two main organizations lead offensive cyber operations for the Iranian regime: the IRGC and the </w:t>
        <w:br/>
        <w:t xml:space="preserve">MOIS. The following section will discuss the IRGC, MOIS, and the APTs associated with each. This </w:t>
        <w:br/>
        <w:t xml:space="preserve">is not an exhaustive list, given that researchers have identified as many as 40 separate APTs, and </w:t>
        <w:br/>
        <w:t xml:space="preserve">it is still unclear how much their activities and personnel overlap. There is more publicly available </w:t>
        <w:br/>
        <w:t xml:space="preserve">information about the groups discussed below, many of which have conducted some of Iran’s more </w:t>
        <w:br/>
        <w:t>high-profile attacks.</w:t>
        <w:br/>
        <w:t>Figure 1: Iranian Offensive Cyber Actors</w:t>
        <w:br/>
        <w:t>Source: CSIS research.</w:t>
        <w:br/>
        <w:t>Pioneer Kitten</w:t>
        <w:br/>
        <w:t>Agruis</w:t>
        <w:br/>
        <w:t>Chrono</w:t>
        <w:br/>
        <w:t>Kitten</w:t>
        <w:br/>
        <w:t>Remix</w:t>
        <w:br/>
        <w:t>Kitten</w:t>
        <w:br/>
        <w:t>Static</w:t>
        <w:br/>
        <w:t>Kitten</w:t>
        <w:br/>
        <w:t>Helix</w:t>
        <w:br/>
        <w:t>Kitten</w:t>
        <w:br/>
        <w:t xml:space="preserve">Charming </w:t>
        <w:br/>
        <w:t>Kitten</w:t>
        <w:br/>
        <w:t>Reﬁned</w:t>
        <w:br/>
        <w:t>Kitten</w:t>
        <w:br/>
        <w:t>Imperial</w:t>
        <w:br/>
        <w:t>Kitten</w:t>
        <w:br/>
        <w:t>APT42</w:t>
        <w:br/>
        <w:t>Islamic Revolutionary Guard Corps</w:t>
        <w:br/>
        <w:t>(IRGC)</w:t>
        <w:br/>
        <w:t>Ministry of Intelligence and Security</w:t>
        <w:br/>
        <w:t>(MOIS)</w:t>
      </w:r>
    </w:p>
    <w:p>
      <w:r>
        <w:rPr>
          <w:b/>
        </w:rPr>
        <w:t>Page 19</w:t>
      </w:r>
    </w:p>
    <w:p>
      <w:r>
        <w:t>A Playbook for Winning the Cyber War  |  14</w:t>
        <w:br/>
        <w:t>IRANIAN REVOLUTIONARY GUARD CORPS (IRGC)</w:t>
        <w:br/>
        <w:t xml:space="preserve">The IRGC is a branch of the Iranian armed forces that was established after the Iranian Revolution </w:t>
        <w:br/>
        <w:t xml:space="preserve">in 1979 to protect the new Islamic political system and regime. Since its establishment, the IRGC has </w:t>
        <w:br/>
        <w:t xml:space="preserve">taken on an exceedingly large role in executing Iran’s foreign policy, particularly via Iran’s covert, </w:t>
        <w:br/>
        <w:t xml:space="preserve">asymmetric operations abroad. The IRGC has ties to regional armed groups, including Hezbollah </w:t>
        <w:br/>
        <w:t xml:space="preserve">in Lebanon, militant groups in Iraq, and Hamas in Gaza. It has considerable influence in domestic </w:t>
        <w:br/>
        <w:t xml:space="preserve">politics as well because key positions are appointed by the country’s supreme leader, Ali Khamenei, </w:t>
        <w:br/>
        <w:t xml:space="preserve">and are answerable to him, bypassing the president’s office.62 The United States designated the IRGC </w:t>
        <w:br/>
        <w:t>as a terrorist organization in 2019.63</w:t>
        <w:br/>
        <w:t xml:space="preserve">The IRGC is composed of ground, naval, land, and air forces as well as cyber-focused units, </w:t>
        <w:br/>
        <w:t xml:space="preserve">which have conducted cyberattacks against many targets in Israel, the United States, and Saudi </w:t>
        <w:br/>
        <w:t xml:space="preserve">Arabia, among others. The IRGC also is the parent organization of the Basij, a civilian paramilitary </w:t>
        <w:br/>
        <w:t xml:space="preserve">organization that manages a legion of cyberwar volunteers recruited from universities and </w:t>
        <w:br/>
        <w:t xml:space="preserve">religious schools who also act as a proxy hacker force. While the exact number is unknown, Iranian </w:t>
        <w:br/>
        <w:t xml:space="preserve">leadership claims to have 120,000 basij cyber warriors. The volunteers are sometimes referred to as </w:t>
        <w:br/>
        <w:t>“cyber war commandos.”64</w:t>
        <w:br/>
        <w:t xml:space="preserve">APTs associated with the IRGC include Refined Kitten, Charming Kitten, Imperial Kitten, APT42, </w:t>
        <w:br/>
        <w:t>and Pioneer Kitten, each of which are detailed below.</w:t>
        <w:br/>
        <w:t>Refined Kitten</w:t>
        <w:br/>
        <w:t xml:space="preserve">Refined Kitten has been active since at least 2013 and is likely tied to the IRGC, according to </w:t>
        <w:br/>
        <w:t xml:space="preserve">CrowdStrike.65 The group is known for gathering intelligence on companies in the United States, </w:t>
        <w:br/>
        <w:t xml:space="preserve">Saudi Arabia, and South Korea, with a particular interest in the military and commercial aviation </w:t>
        <w:br/>
        <w:t xml:space="preserve">sectors and the energy sector, especially companies with ties to petrochemical production.66 These </w:t>
        <w:br/>
        <w:t xml:space="preserve">targets are in line with Iranian strategic interests, which include gaining insights into Saudi military </w:t>
        <w:br/>
        <w:t xml:space="preserve">aviation capabilities, supporting Iranian decisionmaking regarding Saudi Arabia, and expanding </w:t>
        <w:br/>
        <w:t xml:space="preserve">Iran’s petrochemical production to grow its competitiveness within the region. Although the group’s </w:t>
        <w:br/>
        <w:t xml:space="preserve">activities mainly focus on intelligence gathering, there have been suspected links between Refined </w:t>
        <w:br/>
        <w:t>Kitten and destructive attacks such as the Shamoon wiper-malware attacks in 2018.67</w:t>
        <w:br/>
        <w:t xml:space="preserve">Refined Kitten is known for using relatively sophisticated tactics, including custom-built malware </w:t>
        <w:br/>
        <w:t xml:space="preserve">and advanced social engineering strategies. This adversary often uses targeted spear-phishing </w:t>
        <w:br/>
        <w:t xml:space="preserve">campaigns to gain initial access. In one instance, Refined Kitten sent recruitment themed emails </w:t>
        <w:br/>
        <w:t xml:space="preserve">to employees of aviation-related organizations that contained links to malicious application files. </w:t>
        <w:br/>
        <w:t>Table 2: Aliases of Refined Kitten</w:t>
        <w:br/>
        <w:t>CrowdStrike</w:t>
        <w:br/>
        <w:t>Mandiant</w:t>
        <w:br/>
        <w:t>Microsoft (old)</w:t>
        <w:br/>
        <w:t xml:space="preserve">Microsoft </w:t>
        <w:br/>
        <w:t>(new)</w:t>
        <w:br/>
        <w:t>Secureworks</w:t>
        <w:br/>
        <w:t>Other</w:t>
        <w:br/>
        <w:t>Refined Kitten</w:t>
        <w:br/>
        <w:t>APT33</w:t>
        <w:br/>
        <w:t>HOLMIUM</w:t>
        <w:br/>
        <w:t xml:space="preserve">Peach </w:t>
        <w:br/>
        <w:t>Sandstorm</w:t>
        <w:br/>
        <w:t>Cobalt Trinity</w:t>
        <w:br/>
        <w:t>Elfin</w:t>
      </w:r>
    </w:p>
    <w:p>
      <w:r>
        <w:rPr>
          <w:b/>
        </w:rPr>
        <w:t>Page 20</w:t>
      </w:r>
    </w:p>
    <w:p>
      <w:r>
        <w:t>Julia Dickson and Emily Harding  |  15</w:t>
        <w:br/>
        <w:t xml:space="preserve">These files also contained job descriptions and links to legitimate job postings that were relevant to </w:t>
        <w:br/>
        <w:t>the targeted individuals.68</w:t>
        <w:br/>
        <w:t>Notable attacks by Refined Kitten include the following:</w:t>
        <w:br/>
        <w:t xml:space="preserve">  </w:t>
        <w:tab/>
        <w:br/>
        <w:t>▪</w:t>
        <w:br/>
        <w:t xml:space="preserve">In 2023, Microsoft reported that Refined Kitten was carrying out password spray activity </w:t>
        <w:br/>
        <w:t xml:space="preserve">against thousands of organizations in the satellite, defense, and pharmaceutical sectors, </w:t>
        <w:br/>
        <w:t xml:space="preserve">which was likely an attempt to gain initial access and collect intelligence in line with </w:t>
        <w:br/>
        <w:t xml:space="preserve">Iranian strategic interests. When these campaigns were successful, Refined Kitten used “a </w:t>
        <w:br/>
        <w:t xml:space="preserve">combination of publicly available and custom tools for discovery, persistence, and lateral </w:t>
        <w:br/>
        <w:t xml:space="preserve">movement,” with a few instances of data exfiltration reported.69 </w:t>
        <w:br/>
        <w:t xml:space="preserve">  </w:t>
        <w:tab/>
        <w:br/>
        <w:t>▪</w:t>
        <w:br/>
        <w:t xml:space="preserve">From mid-2016 to 2017, Refined Kitten compromised a U.S. aerospace organization and </w:t>
        <w:br/>
        <w:t xml:space="preserve">targeted a Saudi corporation with aviation holdings, according to Mandiant. To do so, the </w:t>
        <w:br/>
        <w:t xml:space="preserve">group sent targeted spear-phishing emails and registered domains that masqueraded as </w:t>
        <w:br/>
        <w:t>Saudi aviation and Western organizations.70</w:t>
        <w:br/>
        <w:t xml:space="preserve">  </w:t>
        <w:tab/>
        <w:br/>
        <w:t>▪</w:t>
        <w:br/>
        <w:t xml:space="preserve">According to a 2018 report by McAfee, Refined Kitten is responsible for Shamoon Version </w:t>
        <w:br/>
        <w:t xml:space="preserve">3 wiper-malware attacks in December 2018 that used a supply chain attack to target </w:t>
        <w:br/>
        <w:t xml:space="preserve">organizations in the Middle East through their suppliers in Europe. To gain initial access, </w:t>
        <w:br/>
        <w:t xml:space="preserve">Refined Kitten hackers created websites that closely resembled legitimate job-posting </w:t>
        <w:br/>
        <w:t xml:space="preserve">websites, many of which were related to the Middle Eastern energy sector. Some of the </w:t>
        <w:br/>
        <w:t xml:space="preserve">websites contained malicious application files, while others had victims log in using their </w:t>
        <w:br/>
        <w:t xml:space="preserve">corporate credentials.71 Similarly, in September 2017, Mandiant (then FireEye) assessed that </w:t>
        <w:br/>
        <w:t>Refined Kitten likely has ties to earlier uses of Shamoon malware.72</w:t>
        <w:br/>
        <w:t>Charming Kitten</w:t>
        <w:br/>
        <w:t xml:space="preserve">Charming Kitten is an Iranian APT, likely affiliated with the IRGC, that is known for targeting </w:t>
        <w:br/>
        <w:t xml:space="preserve">military, diplomatic, and government personnel; private companies in the media, energy, and </w:t>
        <w:br/>
        <w:t xml:space="preserve">telecommunications sectors; and organizations and companies in the defense industrial base.73 </w:t>
        <w:br/>
        <w:t xml:space="preserve">The group has been active since at least 2014 and typically conducts long-term, resource-intensive </w:t>
        <w:br/>
        <w:t>operations to collect intelligence and surveil Iranians and foreign citizens who have strategic value.74</w:t>
        <w:br/>
        <w:t xml:space="preserve">According to Mandiant, Charming Kitten has “historically relied on marginally sophisticated tools </w:t>
        <w:br/>
        <w:t xml:space="preserve">. . . suggesting a relatively nascent development capability. However, the breadth and scope of [its] </w:t>
        <w:br/>
        <w:t xml:space="preserve">operations, particularly as it relates to its complex social engineering efforts, likely indicates that </w:t>
        <w:br/>
        <w:t xml:space="preserve">the group is well resourced in other areas.”75 The group relies on spear phishing to gain initial access </w:t>
        <w:br/>
        <w:t>Table 3: Aliases of Charming Kitten</w:t>
        <w:br/>
        <w:t>CrowdStrike</w:t>
        <w:br/>
        <w:t>Mandiant</w:t>
        <w:br/>
        <w:t>Microsoft (old)</w:t>
        <w:br/>
        <w:t xml:space="preserve">Microsoft </w:t>
        <w:br/>
        <w:t>(new)</w:t>
        <w:br/>
        <w:t>Secureworks</w:t>
        <w:br/>
        <w:t>Other</w:t>
        <w:br/>
        <w:t xml:space="preserve">Charming </w:t>
        <w:br/>
        <w:t>Kitten</w:t>
        <w:br/>
        <w:t>APT35</w:t>
        <w:br/>
        <w:t>PHOSPHORUS</w:t>
        <w:br/>
        <w:t>Mint Sandstorm</w:t>
        <w:br/>
        <w:t>Cobalt Illusion</w:t>
        <w:br/>
        <w:t>Magic Hound</w:t>
      </w:r>
    </w:p>
    <w:p>
      <w:r>
        <w:rPr>
          <w:b/>
        </w:rPr>
        <w:t>Page 21</w:t>
      </w:r>
    </w:p>
    <w:p>
      <w:r>
        <w:t>A Playbook for Winning the Cyber War  |  16</w:t>
        <w:br/>
        <w:t xml:space="preserve">and occasionally utilizes strategic web compromises and password spray attacks against externally </w:t>
        <w:br/>
        <w:t>facing web applications.</w:t>
        <w:br/>
        <w:t>Attacks attributed to Charming Kitten include the following:</w:t>
        <w:br/>
        <w:t xml:space="preserve">  </w:t>
        <w:tab/>
        <w:br/>
        <w:t>▪</w:t>
        <w:br/>
        <w:t xml:space="preserve">In February 2017, Palo Alto Networks reported that Charming Kitten targeted organizations </w:t>
        <w:br/>
        <w:t xml:space="preserve">that are either based in Saudi Arabia or have interests in Riyadh in the energy, government, </w:t>
        <w:br/>
        <w:t xml:space="preserve">and technology sectors. The campaign, dating to mid-2016, was focused on espionage.76 </w:t>
        <w:br/>
        <w:t xml:space="preserve">Charming Kitten disguised malicious files as holiday greeting cards, job offers, and </w:t>
        <w:br/>
        <w:t xml:space="preserve">government documents from Saudi Arabia’s Ministry of Health and Ministry of Commerce </w:t>
        <w:br/>
        <w:t xml:space="preserve">and used custom tools, including “droppers, downloaders, executable loaders, document </w:t>
        <w:br/>
        <w:t xml:space="preserve">loaders, and IRC bots,” to carry out the campaign.77 </w:t>
        <w:br/>
        <w:t xml:space="preserve">  </w:t>
        <w:tab/>
        <w:br/>
        <w:t>▪</w:t>
        <w:br/>
        <w:t xml:space="preserve">In 2020, the group targeted medical research organizations in Israel, focusing particularly on </w:t>
        <w:br/>
        <w:t>targets in oncology, genetics, and neurology.78</w:t>
        <w:br/>
        <w:t xml:space="preserve">  </w:t>
        <w:tab/>
        <w:br/>
        <w:t>▪</w:t>
        <w:br/>
        <w:t xml:space="preserve">In September 2020, Microsoft reported that Charming Kitten “continued to attack the </w:t>
        <w:br/>
        <w:t xml:space="preserve">personal accounts of people associated with the Donald J. Trump for President campaign.” </w:t>
        <w:br/>
        <w:t xml:space="preserve">Between May and June 2020, the threat actor attempted to sign in to administration officials’ </w:t>
        <w:br/>
        <w:t>and campaign staffs’ personal or work accounts but was unsuccessful.79</w:t>
        <w:br/>
        <w:t xml:space="preserve">  </w:t>
        <w:tab/>
        <w:br/>
        <w:t>▪</w:t>
        <w:br/>
        <w:t xml:space="preserve">In January 2023, Germany’s Federal Office for the Protection of the Constitution warned that, </w:t>
        <w:br/>
        <w:t xml:space="preserve">since the end of 2022, Charming Kitten had been conducting cyberattacks against Iranian </w:t>
        <w:br/>
        <w:t xml:space="preserve">dissident organizations and individuals such as lawyers and human rights activists residing </w:t>
        <w:br/>
        <w:t xml:space="preserve">both inside and outside of Iran.80 The group used advanced spear-phishing tactics to gain </w:t>
        <w:br/>
        <w:t>access to targets’ accounts.81</w:t>
        <w:br/>
        <w:t xml:space="preserve">Nemesis Kitten is generally classified as a sub-group of Charming Kitten. For more information </w:t>
        <w:br/>
        <w:t>about Nemesis Kitten, see the section on Najee Technology and Afkar Systems on page 25.</w:t>
        <w:br/>
        <w:t>Imperial Kitten</w:t>
        <w:br/>
        <w:t xml:space="preserve">Imperial Kitten has been active since at least 2017 and, according to CrowdStrike, is affiliated with </w:t>
        <w:br/>
        <w:t xml:space="preserve">the IRGC. Mandiant tracks Imperial Kitten’s activity under APT35 (the same as Charming Kitten) </w:t>
        <w:br/>
        <w:t xml:space="preserve">and UNC1549. Microsoft also tracks this threat actor under two different names, Crimson Sandstorm </w:t>
        <w:br/>
        <w:t xml:space="preserve">and Smoke Sandstorm.82 Imperial Kitten’s activity is characterized by its use of social engineering </w:t>
        <w:br/>
        <w:t xml:space="preserve">techniques, specifically creating false social media profiles and using job recruitment–themed </w:t>
        <w:br/>
        <w:t xml:space="preserve">content to deliver custom malware. This APT has targeted multiple industries, including defense, </w:t>
        <w:br/>
        <w:t>Table 4: Aliases of Imperial Kitten</w:t>
        <w:br/>
        <w:t>CrowdStrike</w:t>
        <w:br/>
        <w:t>Mandiant</w:t>
        <w:br/>
        <w:t>Microsoft (old)</w:t>
        <w:br/>
        <w:t xml:space="preserve">Microsoft </w:t>
        <w:br/>
        <w:t>(new)</w:t>
        <w:br/>
        <w:t>Secureworks</w:t>
        <w:br/>
        <w:t>Other</w:t>
        <w:br/>
        <w:t>Imperial Kitten</w:t>
        <w:br/>
        <w:t xml:space="preserve">APT35, </w:t>
        <w:br/>
        <w:t>UNC1549</w:t>
        <w:br/>
        <w:t xml:space="preserve">CURIUM, </w:t>
        <w:br/>
        <w:t>BOHRIUM</w:t>
        <w:br/>
        <w:t xml:space="preserve">Crimson </w:t>
        <w:br/>
        <w:t xml:space="preserve">Sandstorm, </w:t>
        <w:br/>
        <w:t xml:space="preserve">Smoke </w:t>
        <w:br/>
        <w:t>Sandstorm</w:t>
        <w:br/>
        <w:t>Cobalt Fireside</w:t>
        <w:br/>
        <w:t>Tortoiseshell</w:t>
      </w:r>
    </w:p>
    <w:p>
      <w:r>
        <w:rPr>
          <w:b/>
        </w:rPr>
        <w:t>Page 22</w:t>
      </w:r>
    </w:p>
    <w:p>
      <w:r>
        <w:t>Julia Dickson and Emily Harding  |  17</w:t>
        <w:br/>
        <w:t xml:space="preserve">technology, telecommunications, maritime, energy, and consulting companies.83 Examples of such </w:t>
        <w:br/>
        <w:t>activities include the following:</w:t>
        <w:br/>
        <w:t xml:space="preserve">  </w:t>
        <w:tab/>
        <w:br/>
        <w:t>▪</w:t>
        <w:br/>
        <w:t xml:space="preserve">In November 2023, CrowdStrike reported that Imperial Kitten conducted a series of </w:t>
        <w:br/>
        <w:t xml:space="preserve">cyberattacks against organizations in the transportation, logistics, and technology </w:t>
        <w:br/>
        <w:t xml:space="preserve">sectors the month prior. These attacks utilized public scanning tools, one-day exploits, </w:t>
        <w:br/>
        <w:t xml:space="preserve">SQL injection, and stolen VPN credentials for initial access before moving laterally and </w:t>
        <w:br/>
        <w:t xml:space="preserve">exfiltrating data. Similarly, between 2022 and 2023, Imperial Kitten conducted strategic web </w:t>
        <w:br/>
        <w:t>compromise operations, targeting organizations in the same sectors.84</w:t>
        <w:br/>
        <w:t xml:space="preserve">  </w:t>
        <w:tab/>
        <w:br/>
        <w:t>▪</w:t>
        <w:br/>
        <w:t xml:space="preserve">In February 2024, Mandiant reported that Imperial Kitten was targeting the aerospace, </w:t>
        <w:br/>
        <w:t xml:space="preserve">aviation, and defense industries of countries in the Middle East, including Israel and </w:t>
        <w:br/>
        <w:t xml:space="preserve">the United Arab Emirates, as well as potentially Turkey, India, and Albania. The threat </w:t>
        <w:br/>
        <w:t xml:space="preserve">group used a fake recruiting website hosting a malicious payload to do so. According to </w:t>
        <w:br/>
        <w:t xml:space="preserve">Mandiant, the link between these attacks and the IRGC is “noteworthy given the focus on </w:t>
        <w:br/>
        <w:t>defense-related entities and the recent tensions with Iran in light of the Israel-Hamas war.”85</w:t>
        <w:br/>
        <w:t>APT42</w:t>
        <w:br/>
        <w:t xml:space="preserve">APT42 has been active since at least 2015 and is responsible for at least 30 confirmed operations. </w:t>
        <w:br/>
        <w:t xml:space="preserve">Mandiant previously tracked APT42 as UNC788 and assesses with moderate confidence that the </w:t>
        <w:br/>
        <w:t xml:space="preserve">group operates on behalf of the IRGC Intelligence Organization. Other cybersecurity researchers </w:t>
        <w:br/>
        <w:t xml:space="preserve">combine Charming Kitten’s (APT35) activity with that of APT42, but Mandiant assesses with </w:t>
        <w:br/>
        <w:t xml:space="preserve">moderate confidence that Charming Kitten and APT42 are separate groups that both “operate </w:t>
        <w:br/>
        <w:t xml:space="preserve">on behalf of the IRGC but originate from different missions and contracts or contractors based </w:t>
        <w:br/>
        <w:t xml:space="preserve">on substantial differences in their respective targeting patterns and tactics, techniques and </w:t>
        <w:br/>
        <w:t xml:space="preserve">procedures.” Similarly, though Microsoft reports a connection between Nemesis Kitten (UNC2448) </w:t>
        <w:br/>
        <w:t>and APT42, Mandiant “has not observed any technical overlaps between APT42 and UNC2448.”86</w:t>
        <w:br/>
        <w:t xml:space="preserve">APT42 has targeted the personal and corporate email accounts of current and former Iranian </w:t>
        <w:br/>
        <w:t xml:space="preserve">government officials, policymakers, political figures, members of the Iranian diaspora, opposition </w:t>
        <w:br/>
        <w:t xml:space="preserve">groups, journalists, and academics. It also targets organizations in the following sectors: civil </w:t>
        <w:br/>
        <w:t xml:space="preserve">society, education, government, healthcare, legal, manufacturing, media, entertainment, and </w:t>
        <w:br/>
        <w:t xml:space="preserve">pharmaceutical. However, unlike other groups associated with the IRGC, APT42 does not target the </w:t>
        <w:br/>
        <w:t xml:space="preserve">defense industrial base or focus on the collection of personally identifiable information. Instead, </w:t>
        <w:br/>
        <w:t xml:space="preserve">it seeks out “enemies or opponents of the regime, specifically gaining access to their personal and </w:t>
        <w:br/>
        <w:t xml:space="preserve">mobile devices.” The group relies primarily on highly targeted social engineering efforts to build </w:t>
        <w:br/>
        <w:t xml:space="preserve">trust with their victims. APT42 has targeted organizations and individuals in at least 14 countries, </w:t>
        <w:br/>
        <w:t>Table 5: Aliases of APT42</w:t>
        <w:br/>
        <w:t>CrowdStrike</w:t>
        <w:br/>
        <w:t>Mandiant</w:t>
        <w:br/>
        <w:t>Microsoft (old)</w:t>
        <w:br/>
        <w:t xml:space="preserve">Microsoft </w:t>
        <w:br/>
        <w:t>(new)</w:t>
        <w:br/>
        <w:t>Secureworks</w:t>
        <w:br/>
        <w:t>Other</w:t>
        <w:br/>
        <w:t xml:space="preserve">Charming </w:t>
        <w:br/>
        <w:t>Kitten</w:t>
        <w:br/>
        <w:t>APT42</w:t>
        <w:br/>
        <w:t>PHOSPHORUS</w:t>
        <w:br/>
        <w:t xml:space="preserve">Mint </w:t>
        <w:br/>
        <w:t>Sandstorm</w:t>
        <w:br/>
        <w:t>Cobalt Illusion</w:t>
        <w:br/>
        <w:t xml:space="preserve">Damselfly, Crooked </w:t>
        <w:br/>
        <w:t>Charms</w:t>
      </w:r>
    </w:p>
    <w:p>
      <w:r>
        <w:rPr>
          <w:b/>
        </w:rPr>
        <w:t>Page 23</w:t>
      </w:r>
    </w:p>
    <w:p>
      <w:r>
        <w:t>A Playbook for Winning the Cyber War  |  18</w:t>
        <w:br/>
        <w:t xml:space="preserve">including Australia and the United States, as well as countries in the Middle East and Europe.87 </w:t>
        <w:br/>
        <w:t>Notable attacks include the following:</w:t>
        <w:br/>
        <w:t xml:space="preserve">  </w:t>
        <w:tab/>
        <w:br/>
        <w:t>▪</w:t>
        <w:br/>
        <w:t xml:space="preserve">In May 2024, Mandiant reported that APT42 was observed masquerading as journalists and event </w:t>
        <w:br/>
        <w:t xml:space="preserve">organizers. The group spent considerable time building rapport with their victims, typically </w:t>
        <w:br/>
        <w:t xml:space="preserve">individuals perceived as being a threat to the regime, such as NGO leaders and human rights </w:t>
        <w:br/>
        <w:t xml:space="preserve">activists. APT42 eventually sent a link to a legitimate conference invitation or other document, </w:t>
        <w:br/>
        <w:t xml:space="preserve">which prompted victims to enter credentials. Upon harvesting credentials, the group gained </w:t>
        <w:br/>
        <w:t>access to cloud environments and covertly exfiltrated data of strategic value to Iran.88</w:t>
        <w:br/>
        <w:t xml:space="preserve">  </w:t>
        <w:tab/>
        <w:br/>
        <w:t>▪</w:t>
        <w:br/>
        <w:t xml:space="preserve">In another campaign beginning in 2021, APT42 impersonated news sources such as the </w:t>
        <w:br/>
        <w:t xml:space="preserve">Washington Post, The Economist, and the Jerusalem Post to target journalists and researchers </w:t>
        <w:br/>
        <w:t>with spear-phishing campaigns.89</w:t>
        <w:br/>
        <w:t>MINISTRY OF INTELLIGENCE AND SECURITY (MOIS)</w:t>
        <w:br/>
        <w:t xml:space="preserve">The MOIS (VEVAK in Farsi) is one of the two most powerful intelligence branches in Iran, alongside </w:t>
        <w:br/>
        <w:t xml:space="preserve">the IRGC Intelligence Organization. The MOIS is the primary civilian intelligence organization, and </w:t>
        <w:br/>
        <w:t xml:space="preserve">all other intelligence services are required to share information with the MOIS. Notably, the MOIS </w:t>
        <w:br/>
        <w:t xml:space="preserve">reports to the president rather than the supreme leader and “is assessed to be more technical and </w:t>
        <w:br/>
        <w:t>less ideology-driven than IRGC leaders.”90</w:t>
        <w:br/>
        <w:t xml:space="preserve">The MOIS’s main priority is to collect domestic intelligence. To do so it “spies on Iranians </w:t>
        <w:br/>
        <w:t xml:space="preserve">abroad, collects intelligence on other governments, counters foreign intelligence plots, and </w:t>
        <w:br/>
        <w:t xml:space="preserve">works with allied intelligence agencies.”91 The organization is known to be responsible for signals </w:t>
        <w:br/>
        <w:t>intelligence and collecting information from electronic communications.</w:t>
        <w:br/>
        <w:t xml:space="preserve">APTs associated with the MOIS include Static Kitten, Helix Kitten, Remix Kitten, Agrius, and Chrono </w:t>
        <w:br/>
        <w:t>Kitten. The section below details these APTs.</w:t>
        <w:br/>
        <w:t xml:space="preserve">Static Kitten </w:t>
        <w:br/>
        <w:t xml:space="preserve">Static Kitten has been active since at least 2017. In January 2022, U.S. Cyber Command reported </w:t>
        <w:br/>
        <w:t xml:space="preserve">that this APT is a “subordinate element” within the MOIS.92 This adversary is known for targeting </w:t>
        <w:br/>
        <w:t xml:space="preserve">organizations located in the Middle East and Eurasia, including telecommunications, local </w:t>
        <w:br/>
        <w:t xml:space="preserve">government, defense, oil, and natural gas companies. Static Kitten is most known for cyber </w:t>
        <w:br/>
        <w:t xml:space="preserve">espionage campaigns and intellectual property (IP) theft but is believed to occasionally deploy </w:t>
        <w:br/>
        <w:t xml:space="preserve">ransomware, perhaps to cover its tracks.93 According to Microsoft, Static Kitten has collaborated </w:t>
        <w:br/>
        <w:t xml:space="preserve">with another threat actor, tracked as DEV-1084 (also known as Storm-1084 and as the DarkBit </w:t>
        <w:br/>
        <w:t xml:space="preserve">persona); Static Kitten gains initial access before DEV-1084 carries out destructive actions.94 Static </w:t>
        <w:br/>
        <w:t>Table 6: Aliases of Static Kitten</w:t>
        <w:br/>
        <w:t>CrowdStrike</w:t>
        <w:br/>
        <w:t>Mandiant</w:t>
        <w:br/>
        <w:t>Microsoft (old)</w:t>
        <w:br/>
        <w:t xml:space="preserve">Microsoft </w:t>
        <w:br/>
        <w:t>(new)</w:t>
        <w:br/>
        <w:t>Secureworks</w:t>
        <w:br/>
        <w:t>Other</w:t>
        <w:br/>
        <w:t>Static Kitten</w:t>
        <w:br/>
        <w:t>UNC3313</w:t>
        <w:br/>
        <w:t>TEMP.Zargos</w:t>
        <w:br/>
        <w:t>MERCURY</w:t>
        <w:br/>
        <w:t xml:space="preserve">Mango </w:t>
        <w:br/>
        <w:t>Sandstorm</w:t>
        <w:br/>
        <w:t>Cobalt Ulster</w:t>
        <w:br/>
        <w:t>MuddyWater</w:t>
      </w:r>
    </w:p>
    <w:p>
      <w:r>
        <w:rPr>
          <w:b/>
        </w:rPr>
        <w:t>Page 24</w:t>
      </w:r>
    </w:p>
    <w:p>
      <w:r>
        <w:t>Julia Dickson and Emily Harding  |  19</w:t>
        <w:br/>
        <w:t xml:space="preserve">Kitten typically exploits publicly reported vulnerabilities and mainly uses open-source tools and </w:t>
        <w:br/>
        <w:t>strategies.95 Notable attacks by Static Kitten include the following:</w:t>
        <w:br/>
        <w:t xml:space="preserve">  </w:t>
        <w:tab/>
        <w:br/>
        <w:t>▪</w:t>
        <w:br/>
        <w:t xml:space="preserve">In February 2022, Static Kitten attacked what Mandiant describes as a “Middle Eastern </w:t>
        <w:br/>
        <w:t xml:space="preserve">government.” According to Mandiant, Static Kitten gained access to the system through a </w:t>
        <w:br/>
        <w:t xml:space="preserve">targeted phishing email. The group moved quickly and used new, targeted malware that also </w:t>
        <w:br/>
        <w:t xml:space="preserve">possessed backdoor functionalities and publicly available remote-access software. Mandiant </w:t>
        <w:br/>
        <w:t xml:space="preserve">assessed that Static Kitten “conducts surveillance and collects strategic information to </w:t>
        <w:br/>
        <w:t>support Iranian interests and decision-making.”96</w:t>
        <w:br/>
        <w:t xml:space="preserve">  </w:t>
        <w:tab/>
        <w:br/>
        <w:t>▪</w:t>
        <w:br/>
        <w:t xml:space="preserve">In early November 2023, Deep Instinct’s Threat Research Team reported that Static Kitten </w:t>
        <w:br/>
        <w:t xml:space="preserve">unleashed a new social engineering campaign aimed at Israeli organizations. The group </w:t>
        <w:br/>
        <w:t xml:space="preserve">targeted two Israeli organizations with spear-phishing emails and used subsequent access to </w:t>
        <w:br/>
        <w:t>conduct reconnaissance.97</w:t>
        <w:br/>
        <w:t>Helix Kitten</w:t>
        <w:br/>
        <w:t xml:space="preserve">Helix Kitten has been active since at least 2015 and is known to target organizations in the </w:t>
        <w:br/>
        <w:t xml:space="preserve">aerospace, energy, financial, government, hospitality, and telecommunications industries across </w:t>
        <w:br/>
        <w:t xml:space="preserve">the Middle Eastern region, mostly for espionage purposes. According to the Cybersecurity and </w:t>
        <w:br/>
        <w:t xml:space="preserve">Infrastructure Security Agency (CISA), Helix Kitten works on behalf of the Iranian government, </w:t>
        <w:br/>
        <w:t xml:space="preserve">likely the MOIS.98 According to a Palo Alto Networks report, Helix Kitten attacks are “not </w:t>
        <w:br/>
        <w:t xml:space="preserve">particularly sophisticated” but are “extremely persistent in the pursuit of their mission objective,” </w:t>
        <w:br/>
        <w:t xml:space="preserve">and have become more sophisticated over time, following the general trend of Iranian cyber </w:t>
        <w:br/>
        <w:t>capabilities.99 Notable attacks by Helix Kitten include the following:</w:t>
        <w:br/>
        <w:t xml:space="preserve">  </w:t>
        <w:tab/>
        <w:br/>
        <w:t>▪</w:t>
        <w:br/>
        <w:t xml:space="preserve">In an interesting attack in 2019, Venomous Bear, a Russian APT that has been attributed to </w:t>
        <w:br/>
        <w:t xml:space="preserve">the Russia’s Federal Security Service (FSB), hijacked Helix Kitten’s infrastructure and used </w:t>
        <w:br/>
        <w:t xml:space="preserve">it to deliver malware against a target in the Middle East. Symantec found no evidence to </w:t>
        <w:br/>
        <w:t xml:space="preserve">suggest that the two groups were collaborating and instead assessed that Venomous Bear’s </w:t>
        <w:br/>
        <w:t>use of Helix Kitten’s infrastructure “appears to have been a hostile takeover.”100</w:t>
        <w:br/>
        <w:t xml:space="preserve">  </w:t>
        <w:tab/>
        <w:br/>
        <w:t>▪</w:t>
        <w:br/>
        <w:t xml:space="preserve">During the 2023 annual Cyber Security Weekend for the Middle East, Türkiye, and Africa, </w:t>
        <w:br/>
        <w:t xml:space="preserve">Kaspersky researchers warned of increased IT supply chain attacks by Helix Kitten that </w:t>
        <w:br/>
        <w:t xml:space="preserve">targeted high-profile government entities to collect credentials and sensitive data about </w:t>
        <w:br/>
        <w:t xml:space="preserve">their targets. The APT used social engineering techniques and exploited software and other </w:t>
        <w:br/>
        <w:t xml:space="preserve">technical vulnerabilities to gain initial access, and Kaspersky reported that “the group has </w:t>
        <w:br/>
        <w:t xml:space="preserve">updated their arsenal, resorting to persistent, stealthier ways of infiltrating their targets </w:t>
        <w:br/>
        <w:t>through third-party IT companies.”101</w:t>
        <w:br/>
        <w:t>Table 7: Aliases of Helix Kitten</w:t>
        <w:br/>
        <w:t>CrowdStrike</w:t>
        <w:br/>
        <w:t>Mandiant</w:t>
        <w:br/>
        <w:t>Microsoft (old)</w:t>
        <w:br/>
        <w:t xml:space="preserve">Microsoft </w:t>
        <w:br/>
        <w:t>(new)</w:t>
        <w:br/>
        <w:t>Secureworks</w:t>
        <w:br/>
        <w:t>Other</w:t>
        <w:br/>
        <w:t>Helix Kitten</w:t>
        <w:br/>
        <w:t>APT34</w:t>
        <w:br/>
        <w:t>EUROPIUM</w:t>
        <w:br/>
        <w:t xml:space="preserve">Hazel </w:t>
        <w:br/>
        <w:t>Sandstorm</w:t>
        <w:br/>
        <w:t>Cobalt Gypsy</w:t>
        <w:br/>
        <w:t>OilRig</w:t>
      </w:r>
    </w:p>
    <w:p>
      <w:r>
        <w:rPr>
          <w:b/>
        </w:rPr>
        <w:t>Page 25</w:t>
      </w:r>
    </w:p>
    <w:p>
      <w:r>
        <w:t>A Playbook for Winning the Cyber War  |  20</w:t>
        <w:br/>
        <w:t xml:space="preserve">  </w:t>
        <w:tab/>
        <w:br/>
        <w:t>▪</w:t>
        <w:br/>
        <w:t xml:space="preserve">In August 2023, Helix Kitten attempted to use a supply chain attack to gain access to targets </w:t>
        <w:br/>
        <w:t xml:space="preserve">within the government of the United Arab Emirates (UAE). The group created a fake IT </w:t>
        <w:br/>
        <w:t xml:space="preserve">company website and sent a malicious job recruitment form to a target IT company; the </w:t>
        <w:br/>
        <w:t xml:space="preserve">form, when opened, deployed malware to collect sensitive information. From there, Helix </w:t>
        <w:br/>
        <w:t xml:space="preserve">Kitten looked to target government clients, “using the victim IT group’s email infrastructure </w:t>
        <w:br/>
        <w:t>for command-and-control communication and data exfiltration.”102</w:t>
        <w:br/>
        <w:t xml:space="preserve">Remix Kitten </w:t>
        <w:br/>
        <w:t xml:space="preserve">Remix Kitten is an Iranian APT known to target the Middle East and the United States. The group </w:t>
        <w:br/>
        <w:t xml:space="preserve">has been active since at least 2014 and has a particular focus on the telecommunications sector </w:t>
        <w:br/>
        <w:t xml:space="preserve">as well as the travel and hospitality industries. Remix Kitten has engaged in the widespread theft </w:t>
        <w:br/>
        <w:t xml:space="preserve">of personally identifiable information in order to “perform monitoring, tracking, or surveillance </w:t>
        <w:br/>
        <w:t xml:space="preserve">operations against individuals, collect proprietary or customer data for commercial or operational </w:t>
        <w:br/>
        <w:t xml:space="preserve">purposes that serve strategic requirements related to national priorities, or create additional </w:t>
        <w:br/>
        <w:t xml:space="preserve">accesses and vectors to facilitate future campaigns.”103 According to the U.S. Department of the </w:t>
        <w:br/>
        <w:t xml:space="preserve">Treasury, Remix Kitten is “owned or controlled” by the MOIS.104 Notable attacks by Remix Kitten </w:t>
        <w:br/>
        <w:t>include the following:</w:t>
        <w:br/>
        <w:t xml:space="preserve">  </w:t>
        <w:tab/>
        <w:br/>
        <w:t>▪</w:t>
        <w:br/>
        <w:t xml:space="preserve">According to Symantec, Remix Kitten compromised a major telecommunications services </w:t>
        <w:br/>
        <w:t xml:space="preserve">provider in the Middle East in 2017 and likely attempted to attack a major travel reservations </w:t>
        <w:br/>
        <w:t xml:space="preserve">firm. The same year, Remix Kitten attacked nine organizations in Israel, Jordan, the UAE, </w:t>
        <w:br/>
        <w:t xml:space="preserve">Saudi Arabia, and Türkiye using seven new tools. The attacks hit airlines, aircraft services, </w:t>
        <w:br/>
        <w:t xml:space="preserve">document management software, software and IT services companies working with the </w:t>
        <w:br/>
        <w:t xml:space="preserve">air and sea transport sectors, engineering consultancies, and payroll services to “facilitate </w:t>
        <w:br/>
        <w:t>widescale surveillance of targets.”105</w:t>
        <w:br/>
        <w:t xml:space="preserve">  </w:t>
        <w:tab/>
        <w:br/>
        <w:t>▪</w:t>
        <w:br/>
        <w:t xml:space="preserve">Remix Kitten targeted air transportation organizations and government entities in Kuwait </w:t>
        <w:br/>
        <w:t xml:space="preserve">and Saudi Arabia in a campaign that began in 2018. Researchers believe Remix Kitten gained </w:t>
        <w:br/>
        <w:t xml:space="preserve">initial access through a social engineering campaign, and the attacks used custom-built tools </w:t>
        <w:br/>
        <w:t xml:space="preserve">and living-off-the-land tactics. The attacks on Kuwait were more sophisticated, as the hackers </w:t>
        <w:br/>
        <w:t>were able to move laterally.106</w:t>
        <w:br/>
        <w:t>Table 8: Aliases of Remix Kitten</w:t>
        <w:br/>
        <w:t>CrowdStrike</w:t>
        <w:br/>
        <w:t>Mandiant</w:t>
        <w:br/>
        <w:t xml:space="preserve">Microsoft (old) </w:t>
        <w:br/>
        <w:t>Microsoft (new)</w:t>
        <w:br/>
        <w:t>Secureworks</w:t>
        <w:br/>
        <w:t>Other</w:t>
        <w:br/>
        <w:t>Remix Kitten</w:t>
        <w:br/>
        <w:t>APT39</w:t>
        <w:br/>
        <w:t>DEV-0589</w:t>
        <w:br/>
        <w:t>Storm-0589</w:t>
        <w:br/>
        <w:t>Cobalt Hickman</w:t>
        <w:br/>
        <w:t>Chafer</w:t>
      </w:r>
    </w:p>
    <w:p>
      <w:r>
        <w:rPr>
          <w:b/>
        </w:rPr>
        <w:t>Page 26</w:t>
      </w:r>
    </w:p>
    <w:p>
      <w:r>
        <w:t>Julia Dickson and Emily Harding  |  21</w:t>
        <w:br/>
        <w:t>Agrius</w:t>
        <w:br/>
        <w:t xml:space="preserve">Agrius has been active since 2020 and is known for conducting destructive wiper and fake </w:t>
        <w:br/>
        <w:t xml:space="preserve">ransomware attacks, mainly against Israeli organizations. It has been attributed to the MOIS.107 </w:t>
        <w:br/>
        <w:t xml:space="preserve">According to Palo Alto Networks, Agrius steals sensitive information, posts it on Telegram </w:t>
        <w:br/>
        <w:t xml:space="preserve">and Instagram channels, and wipes as many endpoints as possible. This adversary has both </w:t>
        <w:br/>
        <w:t xml:space="preserve">developed custom tools and used known hacking techniques.108 Notable attacks by Agrius </w:t>
        <w:br/>
        <w:t>include the following:</w:t>
        <w:br/>
        <w:t xml:space="preserve">  </w:t>
        <w:tab/>
        <w:br/>
        <w:t>▪</w:t>
        <w:br/>
        <w:t xml:space="preserve">Palto Alto Networks found that Agrius targeted the Israeli higher education and technology </w:t>
        <w:br/>
        <w:t xml:space="preserve">sectors throughout 2023, stealing personal information such as intellectual property </w:t>
        <w:br/>
        <w:t xml:space="preserve">and personally identifiable information and disabling endpoints using custom wipers. </w:t>
        <w:br/>
        <w:t xml:space="preserve">The group then posted the stolen data on social media and Telegram channels. Agrius </w:t>
        <w:br/>
        <w:t xml:space="preserve">hackers exploited internet-facing web servers, then deployed multiple web shells to get a </w:t>
        <w:br/>
        <w:t>foothold in a network.109</w:t>
        <w:br/>
        <w:t>Chrono Kitten</w:t>
        <w:br/>
        <w:t xml:space="preserve">Chrono Kitten has been active since at least 2018 and is known for targeting oil, gas, and </w:t>
        <w:br/>
        <w:t xml:space="preserve">telecommunications companies in Africa and the Middle East for espionage purposes. While some </w:t>
        <w:br/>
        <w:t xml:space="preserve">cybersecurity researchers combine this group with Helix Kitten, according to MITRE ATT&amp;CK, </w:t>
        <w:br/>
        <w:t xml:space="preserve">this group’s tactics, techniques, and procedures are similar to those used by Helix Kitten and </w:t>
        <w:br/>
        <w:t xml:space="preserve">Refined Kitten, but it is tracked separately due to differences in victims and tools.110 Notable attacks </w:t>
        <w:br/>
        <w:t>include the following:</w:t>
        <w:br/>
        <w:t xml:space="preserve">  </w:t>
        <w:tab/>
        <w:br/>
        <w:t>▪</w:t>
        <w:br/>
        <w:t xml:space="preserve">In 2019, Secureworks reported that Chrono Kitten focused on South African targets </w:t>
        <w:br/>
        <w:t xml:space="preserve">in mid-2018, and the group launched a campaign against Middle Eastern oil and gas </w:t>
        <w:br/>
        <w:t xml:space="preserve">organizations in May 2019. Chrono Kitten gains initial access using account credentials </w:t>
        <w:br/>
        <w:t xml:space="preserve">obtained through password spraying or brute-force attacks. The group then sends </w:t>
        <w:br/>
        <w:t>spear-phishing emails with malicious Excel attachments from the compromised accounts.111</w:t>
        <w:br/>
        <w:t xml:space="preserve">  </w:t>
        <w:tab/>
        <w:br/>
        <w:t>▪</w:t>
        <w:br/>
        <w:t xml:space="preserve">In August 2021, ClearSky, an Israeli cybersecurity company, reported a campaign by Chrono </w:t>
        <w:br/>
        <w:t>Kitten focusing on Israeli IT companies.112</w:t>
        <w:br/>
        <w:t>Table 9: Aliases of Agrius</w:t>
        <w:br/>
        <w:t>Microsoft (old)</w:t>
        <w:br/>
        <w:t>Microsoft (new)</w:t>
        <w:br/>
        <w:t>Other</w:t>
        <w:br/>
        <w:t>AMERICUM</w:t>
        <w:br/>
        <w:t>DEV-0022</w:t>
        <w:br/>
        <w:t>Pink Sandstorm</w:t>
        <w:br/>
        <w:t>Agrius, Agonizing Serpens</w:t>
        <w:br/>
        <w:t>Table 10: Aliases of Chrono Kitten</w:t>
        <w:br/>
        <w:t>CrowdStrike</w:t>
        <w:br/>
        <w:t>Microsoft (old)</w:t>
        <w:br/>
        <w:t>Microsoft (new)</w:t>
        <w:br/>
        <w:t>Secureworks</w:t>
        <w:br/>
        <w:t>Others</w:t>
        <w:br/>
        <w:t>Chrono Kitten</w:t>
        <w:br/>
        <w:t>DEV-0133</w:t>
        <w:br/>
        <w:t>Storm-0133</w:t>
        <w:br/>
        <w:t>Cobalt Lyceum</w:t>
        <w:br/>
        <w:t xml:space="preserve">Siamese Kitten, </w:t>
        <w:br/>
        <w:t>Lyceum, HEXANE</w:t>
      </w:r>
    </w:p>
    <w:p>
      <w:r>
        <w:rPr>
          <w:b/>
        </w:rPr>
        <w:t>Page 27</w:t>
      </w:r>
    </w:p>
    <w:p>
      <w:r>
        <w:t>A Playbook for Winning the Cyber War  |  22</w:t>
        <w:br/>
        <w:t>UNCLEAR IRANIAN GOVERNMENT AFFILIATION</w:t>
        <w:br/>
        <w:t>Pioneer Kitten</w:t>
        <w:br/>
        <w:t xml:space="preserve">Pioneer Kitten has been active since at least 2017, targeting mainly North American and Israeli </w:t>
        <w:br/>
        <w:t xml:space="preserve">organizations in the “technology, government, defense, healthcare, aviation, media, academic, </w:t>
        <w:br/>
        <w:t xml:space="preserve">engineering, consulting and professional services, chemical, manufacturing, financial services, </w:t>
        <w:br/>
        <w:t xml:space="preserve">insurance, and retail” sectors. Pioneer Kitten is likely connected to the Iranian government, but </w:t>
        <w:br/>
        <w:t xml:space="preserve">cybersecurity researchers from CrowdStrike assess that this APT is most likely a “contract element </w:t>
        <w:br/>
        <w:t xml:space="preserve">operating in support of the Iranian government, rather than one operated by the government itself” </w:t>
        <w:br/>
        <w:t xml:space="preserve">due to certain behaviors and traits. Pioneer Kitten potentially overlaps with the IRGC’s Refined </w:t>
        <w:br/>
        <w:t xml:space="preserve">Kitten as well as the MOIS’s Helix Kitten and Remix Kitten, but “CrowdStrike intelligence considers </w:t>
        <w:br/>
        <w:t xml:space="preserve">these claims to be circumstantial and lacking in sufficient corroborative data to enable confirmation </w:t>
        <w:br/>
        <w:t>of such relationships.”113 Attacks by Pioneer Kitten include the following:</w:t>
        <w:br/>
        <w:t xml:space="preserve">  </w:t>
        <w:tab/>
        <w:br/>
        <w:t>▪</w:t>
        <w:br/>
        <w:t xml:space="preserve">In September 2020, CISA reported that Pioneer Kitten targeted U.S. organizations in the </w:t>
        <w:br/>
        <w:t xml:space="preserve">information technology, government, healthcare, financial, insurance, and media sectors. </w:t>
        <w:br/>
        <w:t xml:space="preserve">The group “conducts mass-scanning tools . . . to identify open ports . . . [then] exploits CVEs </w:t>
        <w:br/>
        <w:t xml:space="preserve">[common vulnerabilities and exposures] related to VPN infrastructure to gain initial access </w:t>
        <w:br/>
        <w:t xml:space="preserve">to a targeted network.” The threat actor then exfiltrated data and has been observed selling </w:t>
        <w:br/>
        <w:t>stolen data on an online hacker forum.114</w:t>
        <w:br/>
        <w:t xml:space="preserve">  </w:t>
        <w:tab/>
        <w:br/>
        <w:t>▪</w:t>
        <w:br/>
        <w:t xml:space="preserve">Pioneer Kitten is likely responsible for a 2020 attack on a local government website that was </w:t>
        <w:br/>
        <w:t xml:space="preserve">to report the 2020 election results. The U.S. military discovered the breach. and disrupted </w:t>
        <w:br/>
        <w:t>the attack before the results were finalized.115</w:t>
        <w:br/>
        <w:t>OTHER GOVERNMENT ENTITIES</w:t>
        <w:br/>
        <w:t xml:space="preserve">Other government entities that have a role in Tehran’s defensive cyber operations </w:t>
        <w:br/>
        <w:t>include the following:</w:t>
        <w:br/>
        <w:t xml:space="preserve">  </w:t>
        <w:tab/>
        <w:br/>
        <w:t>▪</w:t>
        <w:br/>
        <w:t xml:space="preserve">Supreme Council of Cyberspace (SCC): Established by Supreme Leader Ayatollah Ali </w:t>
        <w:br/>
        <w:t xml:space="preserve">Khamenei in 2013, the SCC is responsible for managing cyberspace policy, coordinating </w:t>
        <w:br/>
        <w:t xml:space="preserve">offensive and defensive cyber operations, and blocking websites, including social media </w:t>
        <w:br/>
        <w:t xml:space="preserve">sites. It also has a role in various censorship efforts.116 All state agencies are required to </w:t>
        <w:br/>
        <w:t xml:space="preserve">cooperate with the SCC, so it has almost complete control over Iran’s domestic cyberspace.117 </w:t>
        <w:br/>
        <w:t xml:space="preserve">  </w:t>
        <w:tab/>
        <w:br/>
        <w:t>▪</w:t>
        <w:br/>
        <w:t xml:space="preserve">National Cyberspace Center: The National Cyberspace Center is owned or controlled by </w:t>
        <w:br/>
        <w:t xml:space="preserve">the SCC and is responsible for developing tactics to control Iran’s domestic information </w:t>
        <w:br/>
        <w:t xml:space="preserve">space and “preparing for a cultural war” between Iran and the West.118 It has prevented </w:t>
        <w:br/>
        <w:t>Iranians from using VPNs to access blocked content.119</w:t>
        <w:br/>
        <w:t>Table 11: Aliases of Pioneer Kitten</w:t>
        <w:br/>
        <w:t>CrowdStrike</w:t>
        <w:br/>
        <w:t>Mandiant</w:t>
        <w:br/>
        <w:t>Microsoft (old)</w:t>
        <w:br/>
        <w:t xml:space="preserve">Microsoft </w:t>
        <w:br/>
        <w:t>(new)</w:t>
        <w:br/>
        <w:t>Secureworks</w:t>
        <w:br/>
        <w:t>Other</w:t>
        <w:br/>
        <w:t>Pioneer Kitten</w:t>
        <w:br/>
        <w:t>UNC757</w:t>
        <w:br/>
        <w:t>RUBIDIUM</w:t>
        <w:br/>
        <w:t xml:space="preserve">Lemon </w:t>
        <w:br/>
        <w:t>Sandstorm</w:t>
        <w:br/>
        <w:t xml:space="preserve">Cobalt </w:t>
        <w:br/>
        <w:t>Foxglove</w:t>
        <w:br/>
        <w:t>Fox Kitten</w:t>
      </w:r>
    </w:p>
    <w:p>
      <w:r>
        <w:rPr>
          <w:b/>
        </w:rPr>
        <w:t>Page 28</w:t>
      </w:r>
    </w:p>
    <w:p>
      <w:r>
        <w:t>Julia Dickson and Emily Harding  |  23</w:t>
        <w:br/>
        <w:t xml:space="preserve">  </w:t>
        <w:tab/>
        <w:br/>
        <w:t>▪</w:t>
        <w:br/>
        <w:t xml:space="preserve">National Passive Defense Organization: A quasi-military body, the National Passive </w:t>
        <w:br/>
        <w:t xml:space="preserve">Defense Organization (NPDO) is in charge of making Iran’s critical infrastructure more </w:t>
        <w:br/>
        <w:t xml:space="preserve">resilient. One of the NPDO’s main roles is to use “all national cyber and non-cyber resources </w:t>
        <w:br/>
        <w:t xml:space="preserve">to deter, prevent, deny, identify, and effectively counter any cyberattack against . . . Iran’s </w:t>
        <w:br/>
        <w:t xml:space="preserve">national infrastructure by either hostile foreign states or groups supported by them.” In </w:t>
        <w:br/>
        <w:t xml:space="preserve">addition to defense, the NPDO also helps coordinate citizen surveillance and supposedly </w:t>
        <w:br/>
        <w:t>works with the IRGC to conduct offensive cyberattacks.120</w:t>
        <w:br/>
        <w:t>NONGOVERNMENTAL</w:t>
        <w:br/>
        <w:t xml:space="preserve">In conducting computer network operations, Tehran often relies on a diverse ecosystem of cyber </w:t>
        <w:br/>
        <w:t xml:space="preserve">actors that act on behalf of the Iranian government. A proxy-based approach is a feature of Iranian </w:t>
        <w:br/>
        <w:t xml:space="preserve">cyber operations and reflects Tehran’s approach in conflict zones like Syria and Yemen, where Iran </w:t>
        <w:br/>
        <w:t xml:space="preserve">employs both direct and indirect means to exert influence on decisionmaking. Assessments of the </w:t>
        <w:br/>
        <w:t xml:space="preserve">Iranian state’s control over its cyber proxies point to cases where the groups operate without strict </w:t>
        <w:br/>
        <w:t xml:space="preserve">restraints. The means and logistics of a cyber response are often as much determined by the proxies </w:t>
        <w:br/>
        <w:t xml:space="preserve">as they are by the state.121 The use of proxies provides Iran with a level of deniability and the ability </w:t>
        <w:br/>
        <w:t>to maintain that it is a victim in the global cyberwar.122</w:t>
        <w:br/>
        <w:t>Proxies and Front Organizations</w:t>
        <w:br/>
        <w:t xml:space="preserve">Iranian companies are known to have perpetrated attacks, in affiliation with the IRGC and MOIS, </w:t>
        <w:br/>
        <w:t xml:space="preserve">against a range of targets, including universities, election apparatuses, and critical infrastructure. </w:t>
        <w:br/>
        <w:t xml:space="preserve">The section below describes several proxy organizations that have been responsible for </w:t>
        <w:br/>
        <w:t>high-profile hacks.</w:t>
        <w:br/>
        <w:t>mabna institute</w:t>
        <w:br/>
        <w:t xml:space="preserve">Since its founding in 2013, the Mabna Institute has helped Iranian universities and other research </w:t>
        <w:br/>
        <w:t xml:space="preserve">institutions steal foreign scientific resources. The Mabna Institute employs and hires individuals that </w:t>
        <w:br/>
        <w:t xml:space="preserve">use cyber operations to steal intellectual property, academic research, emails, and other sensitive </w:t>
        <w:br/>
        <w:t xml:space="preserve">information on behalf of both the Iranian government and private companies. In March 2018, the </w:t>
        <w:br/>
        <w:t xml:space="preserve">U.S. Department of Justice indicted nine individuals working at the Mabna Institute for conducting </w:t>
        <w:br/>
        <w:t xml:space="preserve">cyber operations on behalf of the IRGC. They are believed to have hacked 144 universities and 36 </w:t>
        <w:br/>
        <w:t xml:space="preserve">private companies in the United States, 176 foreign universities in 21 different countries, and 11 </w:t>
        <w:br/>
        <w:t>foreign private companies.123</w:t>
      </w:r>
    </w:p>
    <w:p>
      <w:r>
        <w:rPr>
          <w:b/>
        </w:rPr>
        <w:t>Page 29</w:t>
      </w:r>
    </w:p>
    <w:p>
      <w:r>
        <w:t>A Playbook for Winning the Cyber War  |  24</w:t>
        <w:br/>
        <w:t>Mabna hackers wanted by the Federal Bureau of Investigation.</w:t>
        <w:br/>
        <w:t>Source: “Iranian Mabna Hackers,” Federal Bureau of Investigation, March 23, 2018, https://www.fbi.gov/wanted/cyber/</w:t>
        <w:br/>
        <w:t>iranian-mabna-hackers.</w:t>
      </w:r>
    </w:p>
    <w:p>
      <w:r>
        <w:rPr>
          <w:b/>
        </w:rPr>
        <w:t>Page 30</w:t>
      </w:r>
    </w:p>
    <w:p>
      <w:r>
        <w:t>Julia Dickson and Emily Harding  |  25</w:t>
        <w:br/>
        <w:t>najee technology hooshman fater llc and afkar system yazd company</w:t>
        <w:br/>
        <w:t xml:space="preserve">The U.S. Department of the Treasury sanctioned both Najee Technology and Akfar System in </w:t>
        <w:br/>
        <w:t xml:space="preserve">September 2022 for “their roles in conducting malicious cyber acts, including ransomware </w:t>
        <w:br/>
        <w:t xml:space="preserve">activity” in affiliation with the IRGC Intelligence Organization. According to the press release, these </w:t>
        <w:br/>
        <w:t xml:space="preserve">cyber actors had been active in the United States and other countries, particularly in the Middle </w:t>
        <w:br/>
        <w:t xml:space="preserve">East, since at least 2020. They have launched campaigns against personnel working in defense, </w:t>
        <w:br/>
        <w:t xml:space="preserve">diplomacy, and government as well as private companies in the media, energy, business services, </w:t>
        <w:br/>
        <w:t>and telecommunications sectors.124</w:t>
        <w:br/>
        <w:t xml:space="preserve">Microsoft Threat Intelligence tracks these two companies under the name DEV-0270—also known </w:t>
        <w:br/>
        <w:t xml:space="preserve">as Nemesis Kitten and UNC2448—and it is thought to be a sub-actor of Charming Kitten. According </w:t>
        <w:br/>
        <w:t xml:space="preserve">to Microsoft, while Nemesis Kitten conducts cyberattacks on behalf of the government of Iran, </w:t>
        <w:br/>
        <w:t xml:space="preserve">“judging from their geographic and sectorial targeting, which often lacked a strategic value for the </w:t>
        <w:br/>
        <w:t xml:space="preserve">regime,” some of their attacks are likely “a form of moonlighting for personal or company-specific </w:t>
        <w:br/>
        <w:t>revenue generation.”125 Notable attacks by the group include the following:</w:t>
        <w:br/>
        <w:t xml:space="preserve">  </w:t>
        <w:tab/>
        <w:br/>
        <w:t>▪</w:t>
        <w:br/>
        <w:t xml:space="preserve">In February 2021, cyber actors hacked a New Jersey municipality. After gaining access, </w:t>
        <w:br/>
        <w:t xml:space="preserve">employees from the two companies created unauthorized accounts, escalated their </w:t>
        <w:br/>
        <w:t xml:space="preserve">privileges, and moved laterally to other parts of the network. They also established </w:t>
        <w:br/>
        <w:t xml:space="preserve">persistent remote access to a domain registered by the owner, managing director, and </w:t>
        <w:br/>
        <w:t>chairman of the board of Najee Technology.</w:t>
        <w:br/>
        <w:t xml:space="preserve">  </w:t>
        <w:tab/>
        <w:br/>
        <w:t>▪</w:t>
        <w:br/>
        <w:t xml:space="preserve">In March and April 2021, hackers affiliated with the companies launched their first known </w:t>
        <w:br/>
        <w:t xml:space="preserve">ransomware activities against several small businesses, including a law firm, an accounting </w:t>
        <w:br/>
        <w:t>firm, and a construction contractor.</w:t>
        <w:br/>
        <w:t xml:space="preserve">  </w:t>
        <w:tab/>
        <w:br/>
        <w:t>▪</w:t>
        <w:br/>
        <w:t xml:space="preserve">In June 2021, a group, composed of employees of the two companies, gained access to </w:t>
        <w:br/>
        <w:t xml:space="preserve">a hospital’s supervisory control and data acquisition systems. They exfiltrated data and </w:t>
        <w:br/>
        <w:t xml:space="preserve">encrypted at least one device. U.S. government law enforcement partners were able to notify </w:t>
        <w:br/>
        <w:t>the hospital of the attack before it impacted patient care.126</w:t>
        <w:br/>
        <w:t>emennet pasargad</w:t>
        <w:br/>
        <w:t xml:space="preserve">Emennet Pasargad is an Iranian cyber company that was formerly known as Eeleyanet Gostar </w:t>
        <w:br/>
        <w:t xml:space="preserve">and Net Peygard Samavat Company. Microsoft tracks the company as Cotton Sandstorm (formerly </w:t>
        <w:br/>
        <w:t xml:space="preserve">NEPTUNIUM). In 2019, the U.S. Department of the Treasury sanctioned the Net Peygard Samavat </w:t>
        <w:br/>
        <w:t xml:space="preserve">Company for its involvement in a malicious cyber campaign that aimed to gain access to and </w:t>
        <w:br/>
        <w:t xml:space="preserve">implant malware on the systems of U.S. counterintelligence agents. At that time, the company was </w:t>
        <w:br/>
        <w:t xml:space="preserve">noted to work with the MOIS and the IRGC Cyber Electronic Command (IRGC-CEC). The company </w:t>
        <w:br/>
        <w:t>subsequently rebranded to Emennet Pasargad in an attempt to evade U.S. sanctions.127</w:t>
        <w:br/>
        <w:t xml:space="preserve">Since at least 2020, Emennet Pasargad has targeted companies, primarily in Israel, using </w:t>
        <w:br/>
        <w:t xml:space="preserve">cyber-enabled information operations, including data theft and the subsequent leak of data, </w:t>
        <w:br/>
        <w:t xml:space="preserve">sometimes followed by the deployment of destructive encryption malware. To avoid attribution, </w:t>
        <w:br/>
        <w:t xml:space="preserve">Emennet Pasargad conducted these campaigns under fake personas, including posing as hacktivist </w:t>
        <w:br/>
        <w:t>or cybercriminal groups. For example, between 2020 and 2022, Emennet Pasargad operated under</w:t>
      </w:r>
    </w:p>
    <w:p>
      <w:r>
        <w:rPr>
          <w:b/>
        </w:rPr>
        <w:t>Page 31</w:t>
      </w:r>
    </w:p>
    <w:p>
      <w:r>
        <w:t>A Playbook for Winning the Cyber War  |  26</w:t>
        <w:br/>
        <w:t xml:space="preserve">the persona “Hackers of Savior” in multiple campaigns against Israel. In 2021, the group used the </w:t>
        <w:br/>
        <w:t>persona “Deus” while targeting an Israeli call service center.128</w:t>
        <w:br/>
        <w:t xml:space="preserve">In 2021, the Treasury Department sanctioned Emennet Pasargad for its attempts to interfere in </w:t>
        <w:br/>
        <w:t xml:space="preserve">the 2020 U.S. elections on behalf of the Iranian government. Between August and November </w:t>
        <w:br/>
        <w:t xml:space="preserve">2020, the company “executed an online operation to intimidate and influence American voters, </w:t>
        <w:br/>
        <w:t xml:space="preserve">and to undermine voter confidence and sow discord.” Hackers obtained voter information, sent </w:t>
        <w:br/>
        <w:t xml:space="preserve">threatening emails to voters, and created disinformation campaigns related to election security. </w:t>
        <w:br/>
        <w:t xml:space="preserve">They also obtained access to accounts of media entities, which gave them the ability to edit and </w:t>
        <w:br/>
        <w:t xml:space="preserve">create fake content, but the Federal Bureau of Investigation managed to thwart that access before it </w:t>
        <w:br/>
        <w:t>was used.129 Emennet Pasargad actors also claimed affiliation with the Proud Boys.130</w:t>
        <w:br/>
        <w:t>Other notable companies include the following:</w:t>
        <w:br/>
        <w:t xml:space="preserve">  </w:t>
        <w:tab/>
        <w:br/>
        <w:t>▪</w:t>
        <w:br/>
        <w:t xml:space="preserve">Rana Intelligence Computing Company: The government of Iran used this front company </w:t>
        <w:br/>
        <w:t xml:space="preserve">to target Iranian dissidents, journalists, and international companies in the travel sector as </w:t>
        <w:br/>
        <w:t xml:space="preserve">well as the government networks of Iran’s neighboring countries and foreign organizations in </w:t>
        <w:br/>
        <w:t xml:space="preserve">the academic, travel, and telecommunications sectors. Individuals working at Rana provided </w:t>
        <w:br/>
        <w:t>support for MOIS cyberattacks.131</w:t>
        <w:br/>
        <w:t xml:space="preserve">  </w:t>
        <w:tab/>
        <w:br/>
        <w:t>▪</w:t>
        <w:br/>
        <w:t xml:space="preserve">ITSecTeam and MERSAD: Seven Iranian individuals who worked at these two companies </w:t>
        <w:br/>
        <w:t xml:space="preserve">were indicted in March 2016 on computer hacking charges. They performed work for the </w:t>
        <w:br/>
        <w:t xml:space="preserve">Iranian government, including the IRGC, and were indicted for their involvement in an </w:t>
        <w:br/>
        <w:t xml:space="preserve">extensive campaign that included over 176 days of DDoS attacks primarily against targets </w:t>
        <w:br/>
        <w:t xml:space="preserve">in the U.S. financial sector. The campaign began in December 2011, with attacks occurring </w:t>
        <w:br/>
        <w:t xml:space="preserve">sporadically until September 2012, when hackers began conducting attacks almost every </w:t>
        <w:br/>
        <w:t xml:space="preserve">week. The campaign lasted until mid-2013 and was able to disable bank websites and prevent </w:t>
        <w:br/>
        <w:t>customers from accessing their accounts online.132</w:t>
        <w:br/>
        <w:t xml:space="preserve">  </w:t>
        <w:tab/>
        <w:br/>
        <w:t>▪</w:t>
        <w:br/>
        <w:t xml:space="preserve">Ravin Academy: The Ravin Academy is a cybersecurity and hacking training school from </w:t>
        <w:br/>
        <w:t xml:space="preserve">which the MOIS recruits. It also assists the MOIS with a range of needs such as information </w:t>
        <w:br/>
        <w:t xml:space="preserve">security training, threat hunting, digital forensics, malware analysis, penetration training, </w:t>
        <w:br/>
        <w:t>and reverse engineering.133</w:t>
        <w:br/>
        <w:t>Hacktivist Groups</w:t>
        <w:br/>
        <w:t xml:space="preserve">Iran’s hacktivist network is constantly evolving and growing. In particular, since Hamas’s attack </w:t>
        <w:br/>
        <w:t xml:space="preserve">on Israel on October 7, 2023, and Israel’s subsequent invasion of Gaza, Iranian hacktivists have </w:t>
        <w:br/>
        <w:t xml:space="preserve">been increasing their attacks against both Israeli and non-Israeli targets, especially targets in the </w:t>
        <w:br/>
        <w:t xml:space="preserve">United States. The Iranian government hides behind hacktivist organizations as they do with front </w:t>
        <w:br/>
        <w:t>organizations. The section below details some of the most well-known hacktivist groups.</w:t>
        <w:br/>
        <w:t>cyberav3ngers</w:t>
        <w:br/>
        <w:t xml:space="preserve">CyberAv3ngers is a hacktivist group that has been active since at least February 2022 but came to </w:t>
        <w:br/>
        <w:t xml:space="preserve">the fore during the Israel-Hamas conflict. While most cybersecurity researchers track this group as a </w:t>
        <w:br/>
        <w:t xml:space="preserve">hacktivist group, CISA classifies CyberAv3ngers as an IRGC-affiliated APT.134 The group is particularly </w:t>
        <w:br/>
        <w:t>active on social media and has claimed several attacks against critical infrastructure sectors,</w:t>
      </w:r>
    </w:p>
    <w:p>
      <w:r>
        <w:rPr>
          <w:b/>
        </w:rPr>
        <w:t>Page 32</w:t>
      </w:r>
    </w:p>
    <w:p>
      <w:r>
        <w:t>Julia Dickson and Emily Harding  |  27</w:t>
        <w:br/>
        <w:t xml:space="preserve">often publicizing both actual and overstated successes. For example, some of their claims about </w:t>
        <w:br/>
        <w:t>compromising Israeli infrastructure have been proven false.135</w:t>
        <w:br/>
        <w:t xml:space="preserve">In a notable attack in November 2023, CyberAv3ngers targeted a municipal water authority in </w:t>
        <w:br/>
        <w:t xml:space="preserve">Pennsylvania. The hackers shut down a device that monitors and regulates water pressure at a </w:t>
        <w:br/>
        <w:t xml:space="preserve">pumping station, claiming the attack was meant to target the Israeli company, Unitronics, the maker </w:t>
        <w:br/>
        <w:t xml:space="preserve">of the industrial control system. Luckily, the staff switched to manual pumping quickly, and there </w:t>
        <w:br/>
        <w:t xml:space="preserve">was no impact on the water supply or on the health of the residents who rely on the company’s </w:t>
        <w:br/>
        <w:t xml:space="preserve">water and sewer services. CyberAv3ngers has also reportedly targeted a brewery in Pittsburgh, an </w:t>
        <w:br/>
        <w:t>aquarium, Israel’s railway infrastructure, and several Israeli water facilities.136</w:t>
        <w:br/>
        <w:t>haghjoyan</w:t>
        <w:br/>
        <w:t xml:space="preserve">Haghjoyan is another Iranian hacktivist group that emerged during the Israel-Gaza conflict. The </w:t>
        <w:br/>
        <w:t xml:space="preserve">group self-identifies as “Iran’s cyber army” on their popular Telegram channel, which had over </w:t>
        <w:br/>
        <w:t xml:space="preserve">40,000 subscribers at one point (see the images on page 28). Haghjoyan’s early attacks primarily </w:t>
        <w:br/>
        <w:t xml:space="preserve">targeted Israel, but the group’s focus has expanded to include the United States. The group is </w:t>
        <w:br/>
        <w:t xml:space="preserve">known for focusing on data leaks, defacement attacks, and propaganda. In one notable attack, </w:t>
        <w:br/>
        <w:t xml:space="preserve">Haghjoyan claimed to have targeted several Israeli water pumps, electricity distribution units, and </w:t>
        <w:br/>
        <w:t xml:space="preserve">virtual network computing systems at gas stations, highlighting the dangerous reality that this group </w:t>
        <w:br/>
        <w:t>could disrupt critical infrastructure.137</w:t>
        <w:br/>
        <w:t>cyber toufan al-aqsa</w:t>
        <w:br/>
        <w:t xml:space="preserve">Cyber Toufan Al-Aqsa (“Toufan” means flood in Arabic and is very likely a reference to Hamas’s </w:t>
        <w:br/>
        <w:t xml:space="preserve">October 7th attack on Israel, known as “Toufan Al-Aqsa”) is a relatively new hacktivist group that </w:t>
        <w:br/>
        <w:t xml:space="preserve">only recently emerged, in November 2023, but has already managed to attack more than 100 </w:t>
        <w:br/>
        <w:t xml:space="preserve">Israeli organizations. According to SOCRadar, the group’s operations “bear the hallmarks of a </w:t>
        <w:br/>
        <w:t xml:space="preserve">sophisticated entity, potentially state-sponsored.”138 Cyber Toufan has been able to rapidly rise in </w:t>
        <w:br/>
        <w:t xml:space="preserve">notoriety and carry out complex cyberattacks that “suggest a level of support and resources that </w:t>
        <w:br/>
        <w:t xml:space="preserve">are not typically available to independent hacker collectives.”139 The group has leaked sensitive </w:t>
        <w:br/>
        <w:t xml:space="preserve">data from private companies and Israeli government targets, including the Ministry of Health, the </w:t>
        <w:br/>
        <w:t xml:space="preserve">Ministry of Welfare and Social Security, and Max Security (an Israeli cybersecurity company); Israeli </w:t>
        <w:br/>
        <w:t xml:space="preserve">branches of multinational companies such as Ikea, ACE Hardware, and Toyota; and companies that </w:t>
        <w:br/>
        <w:t xml:space="preserve">did business with Israeli companies such as Berkshire eSupply and SpaceX.140 Cyber Toufan’s wiper </w:t>
        <w:br/>
        <w:t xml:space="preserve">malware has caused significant damage to many of these organizations, and the group is known for </w:t>
        <w:br/>
        <w:t>spreading follow-on attacks down the supply chain.</w:t>
        <w:br/>
        <w:t xml:space="preserve">The vast array of these actors is telling. Iran has a variety of tools to choose from and is willing to </w:t>
        <w:br/>
        <w:t xml:space="preserve">deploy a range of tools and actors against several consistent targets: the United States, Israel, and </w:t>
        <w:br/>
        <w:t xml:space="preserve">the Gulf states. These attacks also show determination and persistence in the tactics, techniques, </w:t>
        <w:br/>
        <w:t>and procedures of these actors.</w:t>
      </w:r>
    </w:p>
    <w:p>
      <w:r>
        <w:rPr>
          <w:b/>
        </w:rPr>
        <w:t>Page 33</w:t>
      </w:r>
    </w:p>
    <w:p>
      <w:r>
        <w:t>A Playbook for Winning the Cyber War  |  28</w:t>
        <w:br/>
        <w:t>Screenshots of Haghjoyan’s Telegram distributing stolen data of alleged CIA and Mossad employees.</w:t>
        <w:br/>
        <w:t>Source: Haghjoyan, Telegram, Screenshot, Haghjoyan distributes CIA and Mossad personnel data. February 16, 2024.</w:t>
      </w:r>
    </w:p>
    <w:p>
      <w:r>
        <w:rPr>
          <w:b/>
        </w:rPr>
        <w:t>Page 34</w:t>
      </w:r>
    </w:p>
    <w:p>
      <w:r>
        <w:t>Case Study 1</w:t>
        <w:br/>
        <w:t xml:space="preserve">Deserts vs. Sands </w:t>
        <w:br/>
        <w:t xml:space="preserve">“Do you see that desert out there? I want to show you something.” You pick up your cell </w:t>
        <w:br/>
        <w:t xml:space="preserve">phone and you call somewhere in Nebraska and you say, “Ok let it go.” So there’s an </w:t>
        <w:br/>
        <w:t xml:space="preserve">atomic weapon, goes over ballistic missiles, the middle of the [Iranian] desert, that doesn’t </w:t>
        <w:br/>
        <w:t xml:space="preserve">hurt a soul. . . .  Then you say, “See? The next one is in the middle of Tehran. So, we mean </w:t>
        <w:br/>
        <w:t xml:space="preserve">business. You want to be wiped out? Go ahead and take a tough position and continue </w:t>
        <w:br/>
        <w:t>with your nuclear development.”</w:t>
        <w:br/>
        <w:t>—Sheldon Adelstein, 2013141</w:t>
        <w:br/>
        <w:t xml:space="preserve">These comments from Sheldon Adelstein, the owner of the Sands Casino in Las Vegas, from a 2013 </w:t>
        <w:br/>
        <w:t xml:space="preserve">panel sparked outrage in Tehran. Adelstein had been asked how he would handle the ongoing talks </w:t>
        <w:br/>
        <w:t xml:space="preserve">with Iran about its nuclear program, to which he casually proposed that the United States launch </w:t>
        <w:br/>
        <w:t xml:space="preserve">a nuclear weapon at Iran, instead of pursuing diplomatic negotiations, to send a message and get </w:t>
        <w:br/>
        <w:t xml:space="preserve">the country to stop pursuing its own nuclear program.142 A few months later, in early 2014, Tehran </w:t>
        <w:br/>
        <w:t>retaliated with a malware bomb aimed at his casino.143</w:t>
        <w:br/>
        <w:t xml:space="preserve">The attack on the Sands Casino was not particularly sophisticated—it was a brute force password </w:t>
        <w:br/>
        <w:t xml:space="preserve">attack on a smaller casino. Tehran then used that access to find the credentials of a systems </w:t>
        <w:br/>
        <w:t xml:space="preserve">engineer and plant the malware. The attack destroyed about three-quarters of the casino’s </w:t>
        <w:br/>
        <w:t xml:space="preserve">Las Vegas servers, and cost the company an estimated $40 million.144 A year later, Director </w:t>
        <w:br/>
        <w:t xml:space="preserve">of National Intelligence James Clapper attributed the hack to the Iranian government in a </w:t>
        <w:br/>
        <w:t>congressional testimony.145</w:t>
        <w:br/>
        <w:t>Julia Dickson and Emily Harding  |  29</w:t>
      </w:r>
    </w:p>
    <w:p>
      <w:r>
        <w:rPr>
          <w:b/>
        </w:rPr>
        <w:t>Page 35</w:t>
      </w:r>
    </w:p>
    <w:p>
      <w:r>
        <w:t>A Playbook for Winning the Cyber War  |  30</w:t>
        <w:br/>
        <w:t xml:space="preserve">This attack set a dangerous precedent, demonstrating Iran’s willingness to target privately </w:t>
        <w:br/>
        <w:t xml:space="preserve">held companies, similar to North Korea’s attacks on Sony Pictures only a year later.146 The U.S. </w:t>
        <w:br/>
        <w:t xml:space="preserve">government was not the cavalry, coming to help. Adelstein’s comments were his own, and even </w:t>
        <w:br/>
        <w:t xml:space="preserve">though the attacker was a nation-state, the U.S. government did not view protecting the Sands </w:t>
        <w:br/>
        <w:t>Casino as its responsibility. The business recovered, but Tehran was able to exact a heavy cost.</w:t>
        <w:br/>
        <w:t xml:space="preserve">In 2013, Iran’s cyber capability was still new. In the years since, however, Tehran’s cyber activity </w:t>
        <w:br/>
        <w:t xml:space="preserve">has grown bolder and more ambitious, from DDoS attacks to wiper malware to an attempt to </w:t>
        <w:br/>
        <w:t>undermine the 2020 and 2024 U.S. elections.</w:t>
      </w:r>
    </w:p>
    <w:p>
      <w:r>
        <w:rPr>
          <w:b/>
        </w:rPr>
        <w:t>Page 36</w:t>
      </w:r>
    </w:p>
    <w:p>
      <w:r>
        <w:t>Case Study 2</w:t>
        <w:br/>
        <w:t>Tehran Targets Tirana</w:t>
        <w:br/>
        <w:t>I</w:t>
        <w:br/>
        <w:t xml:space="preserve">n 2022, Tehran hit Albania with perhaps the most aggressive and disruptive cyberattacks </w:t>
        <w:br/>
        <w:t xml:space="preserve">against a foreign government during peacetime to date. In response, Tirana made the </w:t>
        <w:br/>
        <w:t xml:space="preserve">unprecedented decision to fully sever diplomatic ties with Tehran.147 The attacks, part of Iran’s </w:t>
        <w:br/>
        <w:t xml:space="preserve">larger foreign policy strategy, aimed to retaliate against Albania for offering refuge to thousands of </w:t>
        <w:br/>
        <w:t xml:space="preserve">members of the People’s Mujahedeen of Iran (Mujahedeen-e-Khalq, or MEK), an Iranian opposition </w:t>
        <w:br/>
        <w:t xml:space="preserve">movement that Tehran considers a terrorist organization and a potential threat to the regime. </w:t>
        <w:br/>
        <w:t xml:space="preserve">Tirana’s 2013 offer of refuge entangled Tirana in the geopolitical standoff between the United States </w:t>
        <w:br/>
        <w:t xml:space="preserve">and Iran.148 In its devastating cyberattacks on Albania, Tehran sent a clear signal that it would seek </w:t>
        <w:br/>
        <w:t>revenge against those who act against its interests.</w:t>
        <w:br/>
        <w:t xml:space="preserve">On July 15, 2022, Iranian cyber actors calling themselves HomeLand Justice hit the government of </w:t>
        <w:br/>
        <w:t xml:space="preserve">Albania with a destructive cyberattack that shut down government services and websites, including </w:t>
        <w:br/>
        <w:t xml:space="preserve">the e-Albania portal which then offered 1,225 electronic services to Albanian citizens.149 Several </w:t>
        <w:br/>
        <w:t xml:space="preserve">groups, all of which Microsoft linked to MOIS-affiliated Helix Kitten, conducted the attack. A group </w:t>
        <w:br/>
        <w:t xml:space="preserve">Microsoft tracks as DEV-0861 gained initial access to the network in May 2021 and maintained </w:t>
        <w:br/>
        <w:t xml:space="preserve">continuous network access for over a year. Throughout that time, DEV-0861 and DEV-0166 accessed </w:t>
        <w:br/>
        <w:t xml:space="preserve">and exfiltrated data and harvested credentials from Albanian government networks while moving </w:t>
        <w:br/>
        <w:t xml:space="preserve">laterally. Another MOIS-affiliated group, which Microsoft tracks as DEV-0842, deployed both the </w:t>
        <w:br/>
        <w:t xml:space="preserve">ransomware and wiper malware (See Figure 2 on page 33). The ransomware image contained </w:t>
        <w:br/>
        <w:t xml:space="preserve">an anti-MEK political ransom note, which “closely mirrored the messaging used in cyberattacks </w:t>
        <w:br/>
        <w:t xml:space="preserve">against Iran . . . suggesting an intent to signal the attack as a form of retaliation” for earlier attacks.150 </w:t>
        <w:br/>
        <w:t xml:space="preserve">Further, the MEK was planning to host a “Free Iran World Summit” on July 23–24, 2022, in Durrës, </w:t>
        <w:br/>
        <w:t>Julia Dickson and Emily Harding  |  31</w:t>
      </w:r>
    </w:p>
    <w:p>
      <w:r>
        <w:rPr>
          <w:b/>
        </w:rPr>
        <w:t>Page 37</w:t>
      </w:r>
    </w:p>
    <w:p>
      <w:r>
        <w:t>A Playbook for Winning the Cyber War  |  32</w:t>
        <w:br/>
        <w:t>HomeLand Justice ransom note.</w:t>
        <w:br/>
        <w:t xml:space="preserve">Source: Mandiant, “ROADSWEEP Ransomware-Likely Iranian Threat Actor Conducts Politically Motivated Disruptive Activity </w:t>
        <w:br/>
        <w:t>Against Albanian Government Organizations,” Google Cloud Blog, August 4, 2022, https://www.microsoft.com/en-us/security/</w:t>
        <w:br/>
        <w:t>blog/2022/09/08/microsoft-investigates-iranian-attacks-against-the-albanian-government.</w:t>
        <w:br/>
        <w:t xml:space="preserve">Leading up to the destructive attack, HomeLand Justice had created a website and various social </w:t>
        <w:br/>
        <w:t xml:space="preserve">media profiles on which they circulated anti-MEK messages. Following the attack, the group </w:t>
        <w:br/>
        <w:t xml:space="preserve">officially claimed credit and posted videos of the attack on their website. They also leaked Albanian </w:t>
        <w:br/>
        <w:t>government data between late July and mid-August on the group’s social media accounts.152</w:t>
        <w:br/>
        <w:t xml:space="preserve">Despite the severity of the attack, Tirana was able to recover relatively quickly. An Albanian </w:t>
        <w:br/>
        <w:t xml:space="preserve">government official highlighted that Iran had aimed to completely paralyze Albania’s government </w:t>
        <w:br/>
        <w:t xml:space="preserve">infrastructure, but that Albania was able to prevent the spread of the ransomware and recover </w:t>
        <w:br/>
        <w:t xml:space="preserve">most of the data from a backup within a matter of days.153 On August 12, 2022, the government </w:t>
        <w:br/>
        <w:t xml:space="preserve">reported, “All the online public services for the citizens and businesses and government websites </w:t>
        <w:br/>
        <w:t xml:space="preserve">in Albania have been fully restored and are normally accessible after almost four weeks of intense </w:t>
        <w:br/>
        <w:t xml:space="preserve">counterattacks against a massive and synchronized cyber attack.” The report indicated that 1,214 of </w:t>
        <w:br/>
        <w:t xml:space="preserve">the 1,225 services provided on the e-Albania platform were fully accessible, with a few others, such </w:t>
        <w:br/>
        <w:t>as the ability to issue diplomas, not yet restored.154</w:t>
        <w:br/>
        <w:t xml:space="preserve">Albania. The ransom note referenced Durrës, saying “Why should our taxes be spent on the benefit </w:t>
        <w:br/>
        <w:t>of DURRES terrorists?”151</w:t>
      </w:r>
    </w:p>
    <w:p>
      <w:r>
        <w:rPr>
          <w:b/>
        </w:rPr>
        <w:t>Page 38</w:t>
      </w:r>
    </w:p>
    <w:p>
      <w:r>
        <w:t xml:space="preserve">Only a few months later, Tehran targeted Tirana once more. The September 2022 attacks used similar </w:t>
        <w:br/>
        <w:t xml:space="preserve">tactics, techniques, and procedures and were “likely done in retaliation for public attribution of the </w:t>
        <w:br/>
        <w:t xml:space="preserve">cyber attacks in July.”155 The second attack targeted the Albanian police force’s Total Information </w:t>
        <w:br/>
        <w:t xml:space="preserve">Management System (TIMS), which stores information about people entering and leaving the country. </w:t>
        <w:br/>
        <w:t xml:space="preserve">The attack forced police departments across the country to take the TIMS offline for 24 hours. </w:t>
        <w:br/>
        <w:t xml:space="preserve">Albania benefited from its strong partnerships with the United States and NATO in recovering from </w:t>
        <w:br/>
        <w:t xml:space="preserve">these attack; both the U.S. government and private sector partners came to Tirana to help with the </w:t>
        <w:br/>
        <w:t xml:space="preserve">investigation and recovery.156 Albanian Prime Minister Edi Rama tweeted on July 24: “the good news is </w:t>
        <w:br/>
        <w:t xml:space="preserve">that the aggression was successfully repelled by an Albanian-American super team, that no data was </w:t>
        <w:br/>
        <w:t xml:space="preserve">deleted, that public services are back to work!”157 </w:t>
        <w:br/>
        <w:t xml:space="preserve">In response to these attack, the Albanian government fully cut diplomatic ties with Tehran, forcing </w:t>
        <w:br/>
        <w:t xml:space="preserve">Iranian embassy staff to leave the country within 24 hours.158 Ties have not been restored. The United </w:t>
        <w:br/>
        <w:t xml:space="preserve">States also condemned the attack because it “violated the peacetime norm of not damaging critical </w:t>
        <w:br/>
        <w:t>infrastructure that the public relied on.”159</w:t>
        <w:br/>
        <w:t xml:space="preserve">In December 2023, Iran, again posing as HomeLand Justice, attacked the Albanian parliament, </w:t>
        <w:br/>
        <w:t xml:space="preserve">ONE Albania, and Air Albania. The attackers used the hashtag #DestroyDurresMilitaryCamp.160 In </w:t>
        <w:br/>
        <w:t>February 2024, they attacked the Albanian Institute of Statistics.161</w:t>
        <w:br/>
        <w:t xml:space="preserve">These attacks exemplify many tactics commonly associated with Iranian hacking groups, including </w:t>
        <w:br/>
        <w:t xml:space="preserve">their use of fake personae to avoid attribution and retaliatory messaging, but they also represent an </w:t>
        <w:br/>
        <w:t xml:space="preserve">“aggressive escalatory step,” according to Mandiant’s vice president of intelligence, John Hultquist. </w:t>
        <w:br/>
        <w:t xml:space="preserve">Prior to this attack, Iran had only conducted disruptive cyberattacks in the Middle East, suggesting </w:t>
        <w:br/>
        <w:t xml:space="preserve">that the country’s risk tolerance for using destructive cyber tools against its adversaries, including </w:t>
        <w:br/>
        <w:t xml:space="preserve">those outside of the region, may be increasing. Hultquist also emphasized “whatever deterrents </w:t>
        <w:br/>
        <w:t xml:space="preserve">we believe exist between us and them may not exist at all.” 162 So, as Tehran continues to increase </w:t>
        <w:br/>
        <w:t xml:space="preserve">its cyber capabilities, it will likely be willing to target the United States and its allies with similarly </w:t>
        <w:br/>
        <w:t xml:space="preserve">destructive and disruptive cyberattacks. </w:t>
        <w:br/>
        <w:t>Julia Dickson and Emily Harding  |  33</w:t>
        <w:br/>
        <w:t>Figure 2: MOIS-Affiliated Groups Involved in the July 2022 Cyberattack</w:t>
        <w:br/>
        <w:t xml:space="preserve">  </w:t>
        <w:tab/>
        <w:br/>
        <w:t>▪</w:t>
        <w:br/>
        <w:t xml:space="preserve">DEV-0842 deployed the </w:t>
        <w:br/>
        <w:t xml:space="preserve">ransomware and wiper </w:t>
        <w:br/>
        <w:t>malware.</w:t>
        <w:br/>
        <w:t xml:space="preserve">  </w:t>
        <w:tab/>
        <w:br/>
        <w:t>▪</w:t>
        <w:br/>
        <w:t xml:space="preserve">DEV-0861 gained initial access </w:t>
        <w:br/>
        <w:t>and exfiltrated data.</w:t>
        <w:br/>
        <w:t xml:space="preserve">  </w:t>
        <w:tab/>
        <w:br/>
        <w:t>▪</w:t>
        <w:br/>
        <w:t>DEV-0166 exfiltrated data.</w:t>
        <w:br/>
        <w:t xml:space="preserve">  </w:t>
        <w:tab/>
        <w:br/>
        <w:t>▪</w:t>
        <w:br/>
        <w:t xml:space="preserve">DEV-0133 probed victim </w:t>
        <w:br/>
        <w:t>infrastructure.</w:t>
      </w:r>
    </w:p>
    <w:p>
      <w:r>
        <w:rPr>
          <w:b/>
        </w:rPr>
        <w:t>Page 39</w:t>
      </w:r>
    </w:p>
    <w:p>
      <w:r>
        <w:t>A Playbook for Winning the Cyber War  |  34</w:t>
        <w:br/>
        <w:t>Case Study 3</w:t>
        <w:br/>
        <w:t>Iranian Cyberattacks During the Israel-Hamas War</w:t>
        <w:br/>
        <w:t>B</w:t>
        <w:br/>
        <w:t xml:space="preserve">efore Hamas attacked Israel on October 7, 2023, and Israel subsequently invaded Gaza, </w:t>
        <w:br/>
        <w:t xml:space="preserve">Israel was already a top target of Iranian cyberattacks. Following the war’s commencement, </w:t>
        <w:br/>
        <w:t xml:space="preserve">Iranian actors seemed to use existing accesses to make a statement, even if the connection </w:t>
        <w:br/>
        <w:t xml:space="preserve">between the target and the war was slim at best. Iran soon increased the frequency and </w:t>
        <w:br/>
        <w:t xml:space="preserve">sophistication of its cyberattacks in order to undercut support for the war and collect intelligence </w:t>
        <w:br/>
        <w:t xml:space="preserve">on key decisionmakers.163 At first, attacks mainly aimed at quickly stirring public discord, but </w:t>
        <w:br/>
        <w:t xml:space="preserve">eventually they became more targeted and focused on disruption. Iran’s tactics in Israel and against </w:t>
        <w:br/>
        <w:t xml:space="preserve">Israeli allies demonstrate key components of its evolving cyber strategy, including its opportunistic </w:t>
        <w:br/>
        <w:t xml:space="preserve">operations, use of advanced social engineering campaigns, increasing use of cyber-enabled </w:t>
        <w:br/>
        <w:t>influence operations, and reliance on proxies.</w:t>
        <w:br/>
        <w:t xml:space="preserve">Immediately following October 7, Iranian threat actors conducted a series of clearly opportunistic </w:t>
        <w:br/>
        <w:t xml:space="preserve">cyberattacks combined with influence operations designed to mislead and exaggerate Iranian </w:t>
        <w:br/>
        <w:t xml:space="preserve">capabilities and access. Iranian hackers quickly boosted their cyber operations in support of Gaza, </w:t>
        <w:br/>
        <w:t>utilizing pre-existing access and re-leaking old data. For instance, on October 8, Malek Team—</w:t>
        <w:br/>
        <w:t xml:space="preserve">likely an MOIS-affiliated cyber persona—leaked personal data from an Israeli university on Twitter. </w:t>
        <w:br/>
        <w:t xml:space="preserve">Without any clear link to the Israel-Hamas conflict, Microsoft Threat Intelligence concluded that the </w:t>
        <w:br/>
        <w:t xml:space="preserve">attack was most likely based on preexisting access and was opportunistic in nature; Malek Team saw </w:t>
        <w:br/>
        <w:t>a new opportunity within its existing capabilities and took it.164</w:t>
        <w:br/>
        <w:t xml:space="preserve">Iran also re-leaked old data and published ambiguous details and false information about </w:t>
        <w:br/>
        <w:t>supposedly successful cyberattacks in state media. For instance, Tasnim News Agency, a news</w:t>
      </w:r>
    </w:p>
    <w:p>
      <w:r>
        <w:rPr>
          <w:b/>
        </w:rPr>
        <w:t>Page 40</w:t>
      </w:r>
    </w:p>
    <w:p>
      <w:r>
        <w:t xml:space="preserve">outlet affiliated with the IRGC, stated on Twitter that the CyberAv3ngers attacked Israel’s Dorad </w:t>
        <w:br/>
        <w:t xml:space="preserve">powerplant “at the same time as the ‘Al-Aqsa Storm,’” but the group already had claimed to have </w:t>
        <w:br/>
        <w:t xml:space="preserve">conducted a cyberattack against an Israeli electricity company the evening before Hamas’s attack. </w:t>
        <w:br/>
        <w:t xml:space="preserve">Further, a Kaspersky report found that the images posted on CyberAv3nger’s Telegram were </w:t>
        <w:br/>
        <w:t xml:space="preserve">from a 2022 attack by Moses Staff, another Iranian group, which has no known affiliation with </w:t>
        <w:br/>
        <w:t xml:space="preserve">CyberAv3ngers.165 The confusing information and false claims of Iran’s successes are part of Iran’s </w:t>
        <w:br/>
        <w:t xml:space="preserve">broader influence operations that seek to intimidate Israel by overstating Iran’s capabilities. These </w:t>
        <w:br/>
        <w:t xml:space="preserve">attacks—both real and exaggerated—aimed to affect Israeli citizens’ and allies’ beliefs about the </w:t>
        <w:br/>
        <w:t>conflict, and thereby their behavior, but did not actually cause significant disruption or damage.</w:t>
        <w:br/>
        <w:t xml:space="preserve">As the war progressed, however, a growing number of groups shifted their focus to Israel, and </w:t>
        <w:br/>
        <w:t xml:space="preserve">attacks moved from being opportunistic or fabricated to being more carefully planned and </w:t>
        <w:br/>
        <w:t xml:space="preserve">somewhat destructive. Microsoft Threat Intelligence found that 9 groups were targeting Israel </w:t>
        <w:br/>
        <w:t xml:space="preserve">during the first week of the war, increasing to 14 groups after two weeks of conflict; the number </w:t>
        <w:br/>
        <w:t xml:space="preserve">of attacks more than doubled in the first month. Further, multiple groups affiliated with the </w:t>
        <w:br/>
        <w:t xml:space="preserve">IRGC and MOIS focused on the same targets, “suggesting coordination, common objectives set in </w:t>
        <w:br/>
        <w:t>Tehran, or both.”166</w:t>
        <w:br/>
        <w:t xml:space="preserve">During this second phase of the war from mid- to late October 2023, Iranian groups conducted </w:t>
        <w:br/>
        <w:t xml:space="preserve">more disruptive attacks while continuing to publish misleading and false information and rely on </w:t>
        <w:br/>
        <w:t xml:space="preserve">influence activity to exaggerate the effects of their attacks and abilities. For instance, on October 18, </w:t>
        <w:br/>
        <w:t xml:space="preserve">the IRGC’s Shahid Kaveh Group used custom ransomware to target Israeli security cameras. Soldiers </w:t>
        <w:br/>
        <w:t xml:space="preserve">of Solomon, one of Iran’s cyber personas, then claimed it had hacked security cameras and stolen </w:t>
        <w:br/>
        <w:t xml:space="preserve">data from the Nevatim air base. In actuality, the footage was from nowhere near the military base; it </w:t>
        <w:br/>
        <w:t>was from a town north of Tel Aviv with a street named Nevatim.167</w:t>
        <w:br/>
        <w:t xml:space="preserve">Throughout this period, Iran-linked threat actors continued to use advanced social engineering </w:t>
        <w:br/>
        <w:t xml:space="preserve">campaigns to target individuals of strategic interest to the Iranian government. In one instance, </w:t>
        <w:br/>
        <w:t xml:space="preserve">Charming Kitten sent emails to a series of targets, pretending to be a notable individual. The </w:t>
        <w:br/>
        <w:t xml:space="preserve">group posed as a journalist from a well-known news outlet reporting on the conflict in Gaza. After </w:t>
        <w:br/>
        <w:t xml:space="preserve">building rapport, Charming Kitten sent a follow-up email, including a link to a malicious domain. </w:t>
        <w:br/>
        <w:t xml:space="preserve">These campaigns targeted research and academic institutions in Belgium, France, Gaza, the United </w:t>
        <w:br/>
        <w:t>Kingdom, and the United States, and they were first spotted in November 2023.168</w:t>
        <w:br/>
        <w:t xml:space="preserve">As the war continued to progress, so too did the scope of Iran’s activities. By late November, </w:t>
        <w:br/>
        <w:t xml:space="preserve">Iranian groups had begun targeting countries that Iran perceives as supporting Israel, as well as </w:t>
        <w:br/>
        <w:t xml:space="preserve">Israeli-made systems in countries around the world. These destructive attacks highlight Tehran’s </w:t>
        <w:br/>
        <w:t xml:space="preserve">willingness to attack civilian critical infrastructure, its general disregard for international norms, </w:t>
        <w:br/>
        <w:t xml:space="preserve">and its willingness to conduct potentially escalatory acts when operating in the cyber domain. </w:t>
        <w:br/>
        <w:t xml:space="preserve">In December 2023, the Iranian front HomeLand Justice used wiper malware against Albania’s </w:t>
        <w:br/>
        <w:t xml:space="preserve">parliament, two local telecommunications companies, and Air Albania (a local airline).169 Microsoft </w:t>
        <w:br/>
        <w:t xml:space="preserve">Threat Intelligence assesses that two MOIS-affiliated groups collaborated on this destructive </w:t>
        <w:br/>
        <w:t xml:space="preserve">attack: One provided access to the network and the other executed wiper malware. See the case </w:t>
        <w:br/>
        <w:t xml:space="preserve">study on page 32 for more about Iran’s attacks on Albania.170 In another instance, IRGC-affiliated </w:t>
        <w:br/>
        <w:t>Julia Dickson and Emily Harding  |  35</w:t>
      </w:r>
    </w:p>
    <w:p>
      <w:r>
        <w:rPr>
          <w:b/>
        </w:rPr>
        <w:t>Page 41</w:t>
      </w:r>
    </w:p>
    <w:p>
      <w:r>
        <w:t>A Playbook for Winning the Cyber War  |  36</w:t>
        <w:br/>
        <w:t xml:space="preserve">CyberAv3ngers targeted and compromised programmable logic controllers made by Israeli </w:t>
        <w:br/>
        <w:t xml:space="preserve">company, Unitronics. The group hacked a small western Pennsylvania water authority using this </w:t>
        <w:br/>
        <w:t>Israeli system, warning that “every equipment made in Israel is CyberAv3ngers legal target.”171</w:t>
        <w:br/>
        <w:t xml:space="preserve">At the same time, Iran’s cyber-enabled influence operations also grew more sophisticated, utilizing </w:t>
        <w:br/>
        <w:t xml:space="preserve">new advanced techniques. In February 2024, Iranian hackers used artificial intelligence (AI) for the </w:t>
        <w:br/>
        <w:t xml:space="preserve">first time as a key component of a cyber-enabled influence campaign. State-backed actor Emennet </w:t>
        <w:br/>
        <w:t xml:space="preserve">Pasargad interrupted multiple broadcast channels to broadcast this deepfake. See page 25 for </w:t>
        <w:br/>
        <w:t xml:space="preserve">more information about this attack.172 The threat from Iran is likely to grow as its operations and </w:t>
        <w:br/>
        <w:t xml:space="preserve">capabilities continue to advance, becoming more carefully targeted and destructive and utilizing </w:t>
        <w:br/>
        <w:t>emerging technologies.</w:t>
      </w:r>
    </w:p>
    <w:p>
      <w:r>
        <w:rPr>
          <w:b/>
        </w:rPr>
        <w:t>Page 42</w:t>
      </w:r>
    </w:p>
    <w:p>
      <w:r>
        <w:t>About the Authors</w:t>
        <w:br/>
        <w:t xml:space="preserve"> Julia Dickson is a research associate with the Intelligence, National Security, and Technology </w:t>
        <w:br/>
        <w:t xml:space="preserve">(INT) Program at CSIS. Her research interests include cybersecurity and cybercrime and the </w:t>
        <w:br/>
        <w:t xml:space="preserve">role of technology in conflict. Prior to joining CSIS, she was awarded a Fulbright grant and </w:t>
        <w:br/>
        <w:t xml:space="preserve">spent a year teaching English in Osh, Kyrgyzstan. She was also previously a research assistant </w:t>
        <w:br/>
        <w:t xml:space="preserve">at the Wilson Center, an intern for the Conventional Defense Program at the Stimson Center, </w:t>
        <w:br/>
        <w:t xml:space="preserve">and a communications and outreach intern at the International Crisis Group. She holds a BA in </w:t>
        <w:br/>
        <w:t>international studies with a minor in French from the Johns Hopkins University.</w:t>
        <w:br/>
        <w:t xml:space="preserve">Emily Harding is director of the Intelligence, National Security, and Technology (INT) Program </w:t>
        <w:br/>
        <w:t xml:space="preserve">and vice president of the Defense and Security Department at CSIS. As the head of the INT Program, </w:t>
        <w:br/>
        <w:t xml:space="preserve">she provides thought leadership on the most critical issues facing intelligence professionals and </w:t>
        <w:br/>
        <w:t xml:space="preserve">on the future of intelligence work. She also serves as vice president of the Defense and Security </w:t>
        <w:br/>
        <w:t xml:space="preserve">Department, where she is responsible for leading a team of world-renowned scholars providing </w:t>
        <w:br/>
        <w:t xml:space="preserve">policy solutions that shape national security. Drawing on her decades of experience in national </w:t>
        <w:br/>
        <w:t xml:space="preserve">security, Emily has established herself as an expert on how technology is revolutionizing national </w:t>
        <w:br/>
        <w:t xml:space="preserve">security work. Harding has served in a series of high-profile national security positions at critical </w:t>
        <w:br/>
        <w:t xml:space="preserve">moments. While serving as deputy staff director on the Senate Select Committee on Intelligence, </w:t>
        <w:br/>
        <w:t xml:space="preserve">she led the committee’s investigation into Russian interference in the 2016 elections, which was </w:t>
        <w:br/>
        <w:t xml:space="preserve">lauded for its bipartisanship. At CIA, she led analysts and analytic programs through moments of </w:t>
        <w:br/>
        <w:t xml:space="preserve">crisis, including shepherding the Iraq Group during the attempted Islamic State takeover. During a </w:t>
        <w:br/>
        <w:t xml:space="preserve">tour at the National Security Council, she served as director for Iran. After leaving the White House, </w:t>
        <w:br/>
        <w:t xml:space="preserve">her team ran the first Office of the Director of National Intelligence-led presidential transition, </w:t>
        <w:br/>
        <w:t>Julia Dickson and Emily Harding  |  37</w:t>
      </w:r>
    </w:p>
    <w:p>
      <w:r>
        <w:rPr>
          <w:b/>
        </w:rPr>
        <w:t>Page 43</w:t>
      </w:r>
    </w:p>
    <w:p>
      <w:r>
        <w:t>A Playbook for Winning the Cyber War  |  38</w:t>
        <w:br/>
        <w:t xml:space="preserve">where she was responsible for briefing the incoming administration. Harding is an adjunct lecturer </w:t>
        <w:br/>
        <w:t xml:space="preserve">at the Johns Hopkins School of Advanced International Studies. Her analysis has appeared in the </w:t>
        <w:br/>
        <w:t xml:space="preserve">Wall Street Journal, BBC, NPR, Bloomberg, and other outlets. Harding holds a master’s degree </w:t>
        <w:br/>
        <w:t xml:space="preserve">from Harvard University’s Kennedy School of Government and a bachelor’s degree from the </w:t>
        <w:br/>
        <w:t>University of Virginia.</w:t>
      </w:r>
    </w:p>
    <w:p>
      <w:r>
        <w:rPr>
          <w:b/>
        </w:rPr>
        <w:t>Page 44</w:t>
      </w:r>
    </w:p>
    <w:p>
      <w:r>
        <w:t>Endnotes</w:t>
        <w:br/>
        <w:t>1</w:t>
        <w:tab/>
        <w:br/>
        <w:t>Ayman Oghanna, “How Albania Became a Target for Cyberattacks,” Foreign Policy, July 24, 2024, https://</w:t>
        <w:br/>
        <w:t>foreignpolicy.com/2023/03/25/albania-target-cyberattacks-russia-iran/.</w:t>
        <w:br/>
        <w:t>2</w:t>
        <w:tab/>
        <w:br/>
        <w:t xml:space="preserve">“A Cyberattack Targets Albanian Parliament’s Data System, Halting Its Work,” AP News, December 26, </w:t>
        <w:br/>
        <w:t>2023, https://apnews.com/article/albania-cyberattack-parliament-iran-cc1a03b58bd753bbe935ad74f1ab­</w:t>
        <w:br/>
        <w:t>c0f7.</w:t>
        <w:br/>
        <w:t>3</w:t>
        <w:tab/>
        <w:br/>
        <w:t xml:space="preserve">Alex Campbell et al., “How Does Iran Conceive of Cyber as Part of Its National Strategy?,” Columbia </w:t>
        <w:br/>
        <w:t>School of International Public Affairs, 2019, https://www.sipa.columbia.edu/how-does-iran-conceiv</w:t>
        <w:br/>
        <w:t>e-cyber-part-its-national-strategy.</w:t>
        <w:br/>
        <w:t>4</w:t>
        <w:tab/>
        <w:br/>
        <w:t xml:space="preserve">Mark Thompson, “Iranian Cyber Attack on New York Dam Shows Future of War,” TIME, March 24, 2016, </w:t>
        <w:br/>
        <w:t>https://time.com/4270728/iran-cyber-attack-dam-fbi/.</w:t>
        <w:br/>
        <w:t>5</w:t>
        <w:tab/>
        <w:br/>
        <w:t xml:space="preserve">James P. Farwell and Darby Arkelian, “What Does Iran’s Cyber Capability Mean for Future Conflict?,” </w:t>
        <w:br/>
        <w:t>Whitehead Journal of Diplomacy and International Relations (Winter/Spring 2013), https://ciaotest.cc.co­</w:t>
        <w:br/>
        <w:t>lumbia.edu/journals/shjdir/v14i1/f_0028742_23336.pdf.</w:t>
        <w:br/>
        <w:t>6</w:t>
        <w:tab/>
        <w:br/>
        <w:t>Colin Anderson and Karim Sadjadpour, Iran’s Cyber Threat: Espionage, Sabotage, and Revernge (Wash­</w:t>
        <w:br/>
        <w:t>ington, DC: Carnegie Endowment for International Peace, 2018), https://carnegieendowment.org/files/</w:t>
        <w:br/>
        <w:t>Iran_Cyber_Final_Full_v2.pdf.</w:t>
        <w:br/>
        <w:t>7</w:t>
        <w:tab/>
        <w:br/>
        <w:t>Ibid.</w:t>
        <w:br/>
        <w:t>8</w:t>
        <w:tab/>
        <w:br/>
        <w:t xml:space="preserve">Kim Zetter, “An Unprecedented Look at Stuxnet, the World’s First Digital Weapon,” Wired, November 3, </w:t>
        <w:br/>
        <w:t>2014, https://www.wired.com/2014/11/countdown-to-zero-day-stuxnet/.</w:t>
        <w:br/>
        <w:t>Julia Dickson and Emily Harding  |  39</w:t>
      </w:r>
    </w:p>
    <w:p>
      <w:r>
        <w:rPr>
          <w:b/>
        </w:rPr>
        <w:t>Page 45</w:t>
      </w:r>
    </w:p>
    <w:p>
      <w:r>
        <w:t>A Playbook for Winning the Cyber War  |  40</w:t>
        <w:br/>
        <w:t>9</w:t>
        <w:tab/>
        <w:br/>
        <w:t>Nicole Perlroth, “Attacks on 6 Banks Frustrate Customers,” New York Times, September 30, 2012, https://</w:t>
        <w:br/>
        <w:t xml:space="preserve">www.nytimes.com/2012/10/01/business/cyberattacks-on-6-american-banks-frustrate-customers.html; </w:t>
        <w:br/>
        <w:t>and Thompson, “Iranian Cyber Attack on New York Dam Shows Future of War.”</w:t>
        <w:br/>
        <w:t>10</w:t>
        <w:tab/>
        <w:br/>
        <w:t xml:space="preserve">“Connect the Dots on State-Sponsored Cyber Incidents - Compromise of Saudi Aramco and RasGas,” </w:t>
        <w:br/>
        <w:t>Council on Foreign Relations, accessed July 25, 2024, https://www.cfr.org/cyber-operations/compromis</w:t>
        <w:br/>
        <w:t>e-saudi-aramco-and-rasgas; and Nicole Perlroth, “In Cyberattack on Saudi Firm, U.S. Sees Iran Fir­</w:t>
        <w:br/>
        <w:t>ing Back,” New York Times, October 24, 2012, https://www.nytimes.com/2012/10/24/business/global/</w:t>
        <w:br/>
        <w:t>cyberattack-on-saudi-oil-firm-disquiets-us.html.</w:t>
        <w:br/>
        <w:t>11</w:t>
        <w:tab/>
        <w:br/>
        <w:t xml:space="preserve">David E. Sanger, “U.S. Indicts 7 Iranians in Cyberattack on Banks and a Dam,” New York Times, March 24, </w:t>
        <w:br/>
        <w:t>2016, https://www.nytimes.com/2016/03/25/world/middleeast/us-indicts-iranians-in-cyberattacks-on-</w:t>
        <w:br/>
        <w:t>banks-and-a-dam.html; “Iran Cyber Threat Overview,” Sekoia (blog), June 5, 2023, https://blog.sekoia.io/</w:t>
        <w:br/>
        <w:t>iran-cyber-threat-overview/.</w:t>
        <w:br/>
        <w:t>12</w:t>
        <w:tab/>
        <w:br/>
        <w:t xml:space="preserve">Chuck Freilich, “Part 2: Iran’s Cyber Strategy, Institutions, and Capabilities,” in The Iranian Cyber Threat: </w:t>
        <w:br/>
        <w:t>The Institutions and Praxis of Iran’s Cyber Strategy (Washington, DC: Institute for National Security Stud­</w:t>
        <w:br/>
        <w:t>ies, February 2024), https://www.inss.org.il/wp-content/uploads/2024/02/Part-2.pdf.</w:t>
        <w:br/>
        <w:t>13</w:t>
        <w:tab/>
        <w:br/>
        <w:t xml:space="preserve">Clint Watts, “Iran Accelerates cyber ops against Israel from chaotic start,” Microsoft Threat Analysis </w:t>
        <w:br/>
        <w:t>Center, February 6, 2024, https://blogs.microsoft.com/on-the-issues/2024/02/06/iran-accelerates-cybe</w:t>
        <w:br/>
        <w:t>r-ops-against-israel/.</w:t>
        <w:br/>
        <w:t>14</w:t>
        <w:tab/>
        <w:br/>
        <w:t xml:space="preserve">“Iran, Russia Agree on Cyber-Defense Cooperation: Official,” Tasnim News Agency, June 13, 2015, </w:t>
        <w:br/>
        <w:t>https://www.tasnimnews.com/en/news/2015/06/13/768309/iran-russia-agree-on-cyber-defens</w:t>
        <w:br/>
        <w:t>e-cooperation-official.</w:t>
        <w:br/>
        <w:t>15</w:t>
        <w:tab/>
        <w:br/>
        <w:t xml:space="preserve">“Россия и Иран подписали меморандум о сотрудничестве в области связи и ИТ” [Russia and </w:t>
        <w:br/>
        <w:t xml:space="preserve">Iran signed a memorandum of cooperation in the field of communications and IT], Министерство </w:t>
        <w:br/>
        <w:t xml:space="preserve">цифрового развития, связи и массовых коммуникаций Российской Федерации [Ministry of </w:t>
        <w:br/>
        <w:t xml:space="preserve">Digital Development, Communications, and Mass Comunications of the Russian Federation], March 28, </w:t>
        <w:br/>
        <w:t>2017, https://digital.gov.ru/ru/events/36659/.</w:t>
        <w:br/>
        <w:t>16</w:t>
        <w:tab/>
        <w:br/>
        <w:t xml:space="preserve">“Iran, Russia Sign Information Security Cooperation Pact,” Ministry of Foreign Affairs of the Islamic </w:t>
        <w:br/>
        <w:t>Republic of Iran, January 26, 2021, https://en.mfa.ir/portal/NewsView/625777.</w:t>
        <w:br/>
        <w:t>17</w:t>
        <w:tab/>
        <w:br/>
        <w:t xml:space="preserve">Dov Lieber, “Russia Supplies Iran with Cyber Weapons as Military Cooperation Grows,” Wall Street </w:t>
        <w:br/>
        <w:t>Journal, March 27, 2023, https://www.wsj.com/articles/russia-supplies-iran-with-cyber-weapons-as-milita</w:t>
        <w:br/>
        <w:t>ry-cooperation-grows-b14b94cd.</w:t>
        <w:br/>
        <w:t>18</w:t>
        <w:tab/>
        <w:br/>
        <w:t>Golnaz Esfandiari, “Iran to Work With China to Create National Internet System,” Radio Free Eu­</w:t>
        <w:br/>
        <w:t>rope Radio Library, September 4, 2020, https://www.rferl.org/a/iran-china-national-internet-syste</w:t>
        <w:br/>
        <w:t>m-censorship/30820857.html.</w:t>
        <w:br/>
        <w:t>19</w:t>
        <w:tab/>
        <w:br/>
        <w:t>James Andrew Lewis, “Iran and Cyber Power,” CSIS, Commentary, June 25, 2019, https://www.csis.org/</w:t>
        <w:br/>
        <w:t>analysis/iran-and-cyber-power.</w:t>
        <w:br/>
        <w:t>20</w:t>
        <w:tab/>
        <w:br/>
        <w:t>Campbell et al., “How Does Iran Conceive of Cyber as Part of Its National Strategy?”</w:t>
        <w:br/>
        <w:t>21</w:t>
        <w:tab/>
        <w:br/>
        <w:t xml:space="preserve">“Iran Cyber Threat Overview and Advisories,” Cybersecurity and Infrastrure Agency (CISA), accessed </w:t>
        <w:br/>
        <w:t>August 24, 2024, https://www.cisa.gov/topics/cyber-threats-and-advisories/advanced-persistent-threats/</w:t>
        <w:br/>
        <w:t>iran.</w:t>
        <w:br/>
        <w:t>22</w:t>
        <w:tab/>
        <w:br/>
        <w:t xml:space="preserve">Gabi Siboni and Sami Kronenfeld, “Iran’s Cyber Warfare,” Institute for National Security Studies, INSS </w:t>
        <w:br/>
        <w:t>Insight, no. 375 October 15, 2012, https://www.files.ethz.ch/isn/154842/No375_15OCT2012.pdf.</w:t>
      </w:r>
    </w:p>
    <w:p>
      <w:r>
        <w:rPr>
          <w:b/>
        </w:rPr>
        <w:t>Page 46</w:t>
      </w:r>
    </w:p>
    <w:p>
      <w:r>
        <w:t>23</w:t>
        <w:tab/>
        <w:br/>
        <w:t xml:space="preserve">Alex Vatanka, “Whither the IRGC of the 2020s? Is Iran’s Proxy Warfare Strategy of Forward Defense </w:t>
        <w:br/>
        <w:t>Sustainable?,” New America, January 15, 2021, https://www.newamerica.org/future-security/reports/</w:t>
        <w:br/>
        <w:t>whither-irgc-2020s/ii-introduction.</w:t>
        <w:br/>
        <w:t>24</w:t>
        <w:tab/>
        <w:br/>
        <w:t>Amr Yossef, “Upgrading Iean’s Military Doctrine: An Offensive ‘Forward Defense’,” Middle East In­</w:t>
        <w:br/>
        <w:t>stitute, December 10, 2019, https://www.mei.edu/publications/upgrading-irans-military-doctrin</w:t>
        <w:br/>
        <w:t>e-offensive-forward-defense.</w:t>
        <w:br/>
        <w:t>25</w:t>
        <w:tab/>
        <w:br/>
        <w:t xml:space="preserve">A sock puppet is a false online identity. Iranian hackers are known for creating fake social media profiles </w:t>
        <w:br/>
        <w:t xml:space="preserve">and emails to have elaborate conversations with their victims. After building trust, the sock puppet </w:t>
        <w:br/>
        <w:t>sends a malicious link or attachment.</w:t>
        <w:br/>
        <w:t>26</w:t>
        <w:tab/>
        <w:br/>
        <w:t>“Social Engineering Remains Key Tradecraft for Iranian APTs,” Insikt Group, March 30, 2022, https://</w:t>
        <w:br/>
        <w:t>www.recordedfuture.com/blog/social-engineering-remains-key-tradecraft-for-iranian-apts.</w:t>
        <w:br/>
        <w:t>27</w:t>
        <w:tab/>
        <w:br/>
        <w:t xml:space="preserve">Ionut Arghire, “Iranian Spies Maintained Social Media Persona for Years Before Targeting Defense </w:t>
        <w:br/>
        <w:t>Contractor,” SecurityWeek, July 28, 2021, https://www.securityweek.com/iranian-spies-maintained-socia</w:t>
        <w:br/>
        <w:t>l-media-persona-years-targeting-defense-contractor/.</w:t>
        <w:br/>
        <w:t>28</w:t>
        <w:tab/>
        <w:br/>
        <w:t>“Israel Busts Iran’s Phishing Network Active in LinkedIn,” Iran International, July 31, 2023, https://www.</w:t>
        <w:br/>
        <w:t>iranintl.com/en/202307308905.</w:t>
        <w:br/>
        <w:t>29</w:t>
        <w:tab/>
        <w:br/>
        <w:t xml:space="preserve">“Iran Surges cyber-enabled influence operations in support of Hamas,” Microsoft Threat Intelligence, </w:t>
        <w:br/>
        <w:t>February 26, 2024, https://www.microsoft.com/en-us/security/security-insider/intelligence-reports/ira</w:t>
        <w:br/>
        <w:t>n-surges-cyber-enabled-influence-operations-in-support-of-hamas.</w:t>
        <w:br/>
        <w:t>30</w:t>
        <w:tab/>
        <w:br/>
        <w:t>“Iran and the Rise of Cyber-Enabled Influence Operations,” Dark Reading, August 16, 2023, https://www.</w:t>
        <w:br/>
        <w:t>darkreading.com/cybersecurity-operations/iran-and-the-rise-of-cyber-enabled-influence-operations-.</w:t>
        <w:br/>
        <w:t>31</w:t>
        <w:tab/>
        <w:br/>
        <w:t>“Iran Surges cyber-enabled influence operations in support of Hamas,” Microsoft Threat Intelligence.</w:t>
        <w:br/>
        <w:t>32</w:t>
        <w:tab/>
        <w:br/>
        <w:t xml:space="preserve">Kat Duffy, Kyle Fendorf, and Cecilia Marrinan, “Cyber Week in Review: February 16, 2024,” Council on </w:t>
        <w:br/>
        <w:t>Foreign Relations, February 16, 2024, https://www.cfr.org/blog/cyber-week-review-february-16-2024.</w:t>
        <w:br/>
        <w:t>33</w:t>
        <w:tab/>
        <w:br/>
        <w:t xml:space="preserve">“Statement from Director of National Intelligence Avril Haines on Recent Iranian Influence Efforts,” </w:t>
        <w:br/>
        <w:t>Office of the Director of National Intelligence, July 9, 2024, https://www.dni.gov/index.php/newsroom/</w:t>
        <w:br/>
        <w:t>press-releases/press-releases-2024/3842-statement-from-director-of-national-intelligence-avril-haine</w:t>
        <w:br/>
        <w:t>s-on-recent-iranian-influence-efforts.</w:t>
        <w:br/>
        <w:t>34</w:t>
        <w:tab/>
        <w:br/>
        <w:t>Jose Pagliery, “The inside Story of the Biggest Hack in History,” CNN Money, August 5, 2015, https://mon­</w:t>
        <w:br/>
        <w:t>ey.cnn.com/2015/08/05/technology/aramco-hack/index.html.</w:t>
        <w:br/>
        <w:t>35</w:t>
        <w:tab/>
        <w:br/>
        <w:t>“Shamoon (2012),” Cyber Law toolkit, September 17, 2021, https://cyberlaw.ccdcoe.org/wiki/Shamoon_</w:t>
        <w:br/>
        <w:t>(2012).</w:t>
        <w:br/>
        <w:t>36</w:t>
        <w:tab/>
        <w:br/>
        <w:t>Center for Security Studies, Hotspot Analysis: Iranian cyber-activities in the context of regional rival­</w:t>
        <w:br/>
        <w:t>ries and international tensions (Zurich: ETH Zurich, May 2019), https://css.ethz.ch/content/dam/ethz/</w:t>
        <w:br/>
        <w:t>special-interest/gess/cis/center-for-securities-studies/pdfs/20190507_MB_HS_IRN%20V1_rev.pdf.</w:t>
        <w:br/>
        <w:t>37</w:t>
        <w:tab/>
        <w:br/>
        <w:t>Anderson and Sadjadpour, Iran’s Cyber Threat.</w:t>
        <w:br/>
        <w:t>38</w:t>
        <w:tab/>
        <w:br/>
        <w:t xml:space="preserve">“Iran,” Freedom House, 2022, https://freedomhouse.org/country/iran/freedom-net/2022; and Paul </w:t>
        <w:br/>
        <w:t xml:space="preserve">Bucala and Caitlin Shayda Pendleton, “Iranian Cyber Strategy: A View from the Iranian Military,” Critical </w:t>
        <w:br/>
        <w:t>Threats, November 24, 2015, https://www.criticalthreats.org/analysis/iranian-cyber-strategy-a-view-fro</w:t>
        <w:br/>
        <w:t>m-the-iranian-military.</w:t>
        <w:br/>
        <w:t>Julia Dickson and Emily Harding  |  41</w:t>
      </w:r>
    </w:p>
    <w:p>
      <w:r>
        <w:rPr>
          <w:b/>
        </w:rPr>
        <w:t>Page 47</w:t>
      </w:r>
    </w:p>
    <w:p>
      <w:r>
        <w:t>A Playbook for Winning the Cyber War  |  42</w:t>
        <w:br/>
        <w:t>39</w:t>
        <w:tab/>
        <w:br/>
        <w:t xml:space="preserve">Maziar Motamedi, “Iran unveiled plan for tighter internet rules to promote local platforms,” Al Jazeera, </w:t>
        <w:br/>
        <w:t>February 24, 2024, https://www.aljazeera.com/news/2024/2/24/iran-unveils-plan-for-tighter-internet-</w:t>
        <w:br/>
        <w:t>rules-to-promote-local-platforms.</w:t>
        <w:br/>
        <w:t>40</w:t>
        <w:tab/>
        <w:br/>
        <w:t xml:space="preserve">“Treasury Sanctions Iranian Company Aiding in Internet Censorship,” U.S. Department of the Treasury, </w:t>
        <w:br/>
        <w:t>June 2, 2023, https://home.treasury.gov/news/press-releases/jy1518.</w:t>
        <w:br/>
        <w:t>41</w:t>
        <w:tab/>
        <w:br/>
        <w:t>“After internet blackout, Iranians take stock,” Al Jazeera, November 27, 2019, https://www.aljazeera.com/</w:t>
        <w:br/>
        <w:t>economy/2019/11/27/after-internet-blackout-iranians-take-stock.</w:t>
        <w:br/>
        <w:t>42</w:t>
        <w:tab/>
        <w:br/>
        <w:t xml:space="preserve">Raksha Kumar, “As the world focuses on Ukraine, Iran is on the verge of becoming an internet black </w:t>
        <w:br/>
        <w:t>hole,” Reuters Institute for the Study of Journalism, April 5, 2022, https://reutersinstitute.politics.ox.ac.</w:t>
        <w:br/>
        <w:t>uk/news/world-focuses-ukraine-iran-verge-becoming-internet-black-hole.</w:t>
        <w:br/>
        <w:t>43</w:t>
        <w:tab/>
        <w:br/>
        <w:t>Anderson and Sadjadpour, Iran’s Cyber Threat.</w:t>
        <w:br/>
        <w:t>44</w:t>
        <w:tab/>
        <w:br/>
        <w:t>Ibid.</w:t>
        <w:br/>
        <w:t>45</w:t>
        <w:tab/>
        <w:br/>
        <w:t xml:space="preserve">David E. Sanger, “U.S. Indicts 7 Iranians in Cyberattacks on Banks and a Dam,” New York Times, March </w:t>
        <w:br/>
        <w:t>24, 2016, https://www.nytimes.com/2016/03/25/world/middleeast/us-indicts-iranians-in-cyberat­</w:t>
        <w:br/>
        <w:t>tacks-on-banks-and-a-dam.html?module=inline; and</w:t>
        <w:br/>
        <w:t>“Iran Cyber Threat Overview,” Sekoia (blog), June 5, 2023, https://blog.sekoia.io/iran-cyber-threat-overview/.</w:t>
        <w:br/>
        <w:t>46</w:t>
        <w:tab/>
        <w:br/>
        <w:t xml:space="preserve">“Iran threatens retaliation after what it calls possible cyber attacl on nuclear site,” Reuters, July 3, 2020, </w:t>
        <w:br/>
        <w:t>https://www.reuters.com/article/idUSKBN24424H/.</w:t>
        <w:br/>
        <w:t>47</w:t>
        <w:tab/>
        <w:br/>
        <w:t xml:space="preserve">“Treasury Sanctions Actors Responsible for Malicious Cyber Activities on Critical Infrastructure,” U.S. </w:t>
        <w:br/>
        <w:t xml:space="preserve">Department of the Treasury, February 2, 2024, https://home.treasury.gov/news/press-releases/jy2072. </w:t>
        <w:br/>
        <w:t>48</w:t>
        <w:tab/>
        <w:br/>
        <w:t>A. J. Vicens, “How an Iranian-Linked Influence Campaign Pivoted after Oct. 7 Attack on Israel,” Cyber­</w:t>
        <w:br/>
        <w:t>Scoop (blog), May 8, 2024, https://cyberscoop.com/how-an-iranian-linked-influence-campaign-pivoted-a</w:t>
        <w:br/>
        <w:t>fter-oct-7-attack-on-israel/.</w:t>
        <w:br/>
        <w:t>49</w:t>
        <w:tab/>
        <w:br/>
        <w:t>Ibid.</w:t>
        <w:br/>
        <w:t>50</w:t>
        <w:tab/>
        <w:br/>
        <w:t>Anderson and Sadjadpour, Iran’s Cyber Threat.</w:t>
        <w:br/>
        <w:t>51</w:t>
        <w:tab/>
        <w:br/>
        <w:t>Anderson and Sadjadpour, Iran’s Cyber Threat.</w:t>
        <w:br/>
        <w:t>52</w:t>
        <w:tab/>
        <w:br/>
        <w:t>Ashley Lane, “Iran’s Islamist Proxies in the Middle East,” Wilson Center, September 12, 2023, https://</w:t>
        <w:br/>
        <w:t>www.wilsoncenter.org/article/irans-islamist-proxies.</w:t>
        <w:br/>
        <w:t>53</w:t>
        <w:tab/>
        <w:br/>
        <w:t>“Iran Surges cyber-enabled influence operations in support of Hamas,” Microsoft Threat Intelligence.</w:t>
        <w:br/>
        <w:t>54</w:t>
        <w:tab/>
        <w:br/>
        <w:t>“Iran Cyber Threat Overview and Advisories,” CISA, accessed August 26, 2024, https://www.cisa.gov/top­</w:t>
        <w:br/>
        <w:t>ics/cyber-threats-and-advisories/advanced-persistent-threats/iran.</w:t>
        <w:br/>
        <w:t>55</w:t>
        <w:tab/>
        <w:br/>
        <w:t xml:space="preserve">Erika Stanish, “Municipal Water Authority of Aliquippa hacked by Iran-backed cyber group,” CBS News, </w:t>
        <w:br/>
        <w:t>November 23, 2023, https://www.cbsnews.com/pittsburgh/news/municipal-water-authority-of-aliqui</w:t>
        <w:br/>
        <w:t>ppa-hacked-iranian-backed-cyber-group/.</w:t>
        <w:br/>
        <w:t>56</w:t>
        <w:tab/>
        <w:br/>
        <w:t xml:space="preserve">“Foreign Threats to the 2020 US Federal Elections,” National Intelligence Council, March 10, 2021, </w:t>
        <w:br/>
        <w:t>https://www.dni.gov/files/ODNI/documents/assessments/ICA-declass-16MAR21.pdf.</w:t>
        <w:br/>
        <w:t>57</w:t>
        <w:tab/>
        <w:br/>
        <w:t xml:space="preserve">“Treasury Sanctions Iraian Cyber Actors for Attempting to Influence the 2020 U.S. Presidential </w:t>
        <w:br/>
        <w:t>Election,” U.S. Department of the Treasury, November 18, 2021, https://home.treasury.gov/news/</w:t>
        <w:br/>
        <w:t>press-releases/jy0494.</w:t>
      </w:r>
    </w:p>
    <w:p>
      <w:r>
        <w:rPr>
          <w:b/>
        </w:rPr>
        <w:t>Page 48</w:t>
      </w:r>
    </w:p>
    <w:p>
      <w:r>
        <w:t>58</w:t>
        <w:tab/>
        <w:br/>
        <w:t xml:space="preserve">Office of Public Affairs,, “Two Iranian Nationals Charged for Cyber-Enabled Disinformation and Threat </w:t>
        <w:br/>
        <w:t xml:space="preserve">Campaign Designed to Influence the 2020 U.S. Presidential Election,” U.S. Department of Justice, </w:t>
        <w:br/>
        <w:t>November 18, 2021, https://www.justice.gov/opa/pr/two-iranian-nationals-charged-cyber-enabled-</w:t>
        <w:br/>
        <w:t>disinformation-and-threat-campaign-designed.</w:t>
        <w:br/>
        <w:t>59</w:t>
        <w:tab/>
        <w:br/>
        <w:t xml:space="preserve">Mandiant, “APT42: Crooked Charms, Cons, and Compromises,” Google Cloud, September 7, 2022, </w:t>
        <w:br/>
        <w:t>https://www.mandiant.com/resources/blog/apt42-charms-cons-compromises.</w:t>
        <w:br/>
        <w:t>60</w:t>
        <w:tab/>
        <w:br/>
        <w:t xml:space="preserve">Ofir Rozmann et al., “Uncharmed: Untangling Iran’s APT42 Operations,” Mandiant, Google Cloud, May 1, </w:t>
        <w:br/>
        <w:t>2024, https://cloud.google.com/blog/topics/threat-intelligence/untangling-iran-apt42-operations.</w:t>
        <w:br/>
        <w:t>61</w:t>
        <w:tab/>
        <w:br/>
        <w:t>“Iran Surges cyber-enabled influence operations in support of Hamas,” Microsoft Threat Intelligence.</w:t>
        <w:br/>
        <w:t>62</w:t>
        <w:tab/>
        <w:br/>
        <w:t>“Iran’s Revolutionary Guards,” Council on Foreign Relations, April 17, 2024, https://www.cfr.org/back­</w:t>
        <w:br/>
        <w:t>grounder/irans-revolutionary-guards.</w:t>
        <w:br/>
        <w:t>63</w:t>
        <w:tab/>
        <w:br/>
        <w:t>“Islamic Revolution Guard Corps (IRGC),” National Counterterrorism Center, March 2022, https://www.</w:t>
        <w:br/>
        <w:t>dni.gov/nctc/ftos/irgc_fto.html.</w:t>
        <w:br/>
        <w:t>64</w:t>
        <w:tab/>
        <w:br/>
        <w:t>Lewis, “Iran and Cyber Power.”</w:t>
        <w:br/>
        <w:t>65</w:t>
        <w:tab/>
        <w:br/>
        <w:t>Adam Meyers, “Who is REFINED KITTEN?,” CrowdStrike (blog), December 12, 2019, https://www.crowd­</w:t>
        <w:br/>
        <w:t>strike.com/blog/who-is-refined-kitten/.</w:t>
        <w:br/>
        <w:t>66</w:t>
        <w:tab/>
        <w:br/>
        <w:t xml:space="preserve">Jacqueline O’Leary et al., “Insights into Iranian Cyber Espionage: APT33 Targets Aerospace and Energy </w:t>
        <w:br/>
        <w:t>Sectors and has Ties to Destructive Malware,” Mandiant, September 20, 2017, https://www.mandiant.</w:t>
        <w:br/>
        <w:t>com/resources/blog/apt33-insights-into-iranian-cyber-espionage.</w:t>
        <w:br/>
        <w:t>67</w:t>
        <w:tab/>
        <w:br/>
        <w:t>“APT33,” Council on Foreign Relations, accessed August 26, 2024, https://www.cfr.org/cyber-operations/</w:t>
        <w:br/>
        <w:t>apt-33.</w:t>
        <w:br/>
        <w:t>68</w:t>
        <w:tab/>
        <w:br/>
        <w:t>Meyers, “Who is REFINED KITTEN?”</w:t>
        <w:br/>
        <w:t>69</w:t>
        <w:tab/>
        <w:br/>
        <w:t xml:space="preserve">“Peach Sandstorm password spray campaigns enable intelligence collection at high-value targets,” </w:t>
        <w:br/>
        <w:t>Microsoft Threat Intelligence, September 14, 2023, https://www.microsoft.com/en-us/security/</w:t>
        <w:br/>
        <w:t>blog/2023/09/14/peach-sandstorm-password-spray-campaigns-enable-intelligence-collection-at-high-v</w:t>
        <w:br/>
        <w:t>alue-targets/.</w:t>
        <w:br/>
        <w:t>70</w:t>
        <w:tab/>
        <w:br/>
        <w:t xml:space="preserve">Jacqueline O’Leary et al., “Insights into Iranian Cyber Espionage: APT33 Targets Aerospace and Energy </w:t>
        <w:br/>
        <w:t>Sectors and has Ties to Destructive Malware,” Mandiant, September 20, 2017, https://www.mandiant.</w:t>
        <w:br/>
        <w:t>com/resources/blog/apt33-insights-into-iranian-cyber-espionage.</w:t>
        <w:br/>
        <w:t>71</w:t>
        <w:tab/>
        <w:br/>
        <w:t>Thomas Roccia, “Shamoon Attackers Employ New Tool Kit to Wipe Infected Systems,” McAfee, Decem­</w:t>
        <w:br/>
        <w:t>ber 19, 2018, https://www.mcafee.com/blogs/other-blogs/mcafee-labs/shamoon-attackers-employ-ne</w:t>
        <w:br/>
        <w:t>w-tool-kit-to-wipe-infected-systems/.</w:t>
        <w:br/>
        <w:t>72</w:t>
        <w:tab/>
        <w:br/>
        <w:t>O’Leary et al., “Insights into Iranian Cyber Espionage.”</w:t>
        <w:br/>
        <w:t>73</w:t>
        <w:tab/>
        <w:br/>
        <w:t>“Charming Kitten,” CrowdStrike, accessed August 26, 2024, https://www.crowdstrike.com/adversaries/</w:t>
        <w:br/>
        <w:t>charming-kitten/.</w:t>
        <w:br/>
        <w:t>74</w:t>
        <w:tab/>
        <w:br/>
        <w:t>“Magic Hound,” MITRE Corporation, last updated January 8, 2024, https://attack.mitre.org/groups/</w:t>
        <w:br/>
        <w:t>G0059/.</w:t>
        <w:br/>
        <w:t>75</w:t>
        <w:tab/>
        <w:br/>
        <w:t>“Advanced Persistent Threats (APTs),” Mandiant, accessed August 26, 2024, https://www.mandiant.com/</w:t>
        <w:br/>
        <w:t xml:space="preserve">resources/insights/apt-groups. </w:t>
        <w:br/>
        <w:t>Julia Dickson and Emily Harding  |  43</w:t>
      </w:r>
    </w:p>
    <w:p>
      <w:r>
        <w:rPr>
          <w:b/>
        </w:rPr>
        <w:t>Page 49</w:t>
      </w:r>
    </w:p>
    <w:p>
      <w:r>
        <w:t>A Playbook for Winning the Cyber War  |  44</w:t>
        <w:br/>
        <w:t>76</w:t>
        <w:tab/>
        <w:br/>
        <w:t xml:space="preserve">Bryan Lee and Robert Falcone, “Magic Hound Campaign Attacks Saudi Targets,” Unit 42 by Palo Alto </w:t>
        <w:br/>
        <w:t>Networks, February 15, 2017, https://unit42.paloaltonetworks.com/unit42-magic-hound-campaig</w:t>
        <w:br/>
        <w:t>n-attacks-saudi-targets/.</w:t>
        <w:br/>
        <w:t>77</w:t>
        <w:tab/>
        <w:br/>
        <w:t xml:space="preserve">Eduard Kovacs, “Iranian Spies Target Saudi Arabia in ‘Magic Hound’ Attacks,” SecurityWeek, February </w:t>
        <w:br/>
        <w:t>16, 2017, https://www.securityweek.com/iranian-spies-target-saudi-arabia-magic-hound-attacks/.</w:t>
        <w:br/>
        <w:t>78</w:t>
        <w:tab/>
        <w:br/>
        <w:t>“Advanced Persistent Threats (APTs),” Mandiant.</w:t>
        <w:br/>
        <w:t>79</w:t>
        <w:tab/>
        <w:br/>
        <w:t>Tom Burt, “New cyberattacks targeting U.S. elections,” Microsoft, September 10, 2020, https://blogs.mic­</w:t>
        <w:br/>
        <w:t>rosoft.com/on-the-issues/2020/09/10/cyberattacks-us-elections-trump-biden/.</w:t>
        <w:br/>
        <w:t>80</w:t>
        <w:tab/>
        <w:br/>
        <w:t xml:space="preserve">“Advisory on cyber espionage against critics of the Iranian regime in Germany,” Federal Office for the </w:t>
        <w:br/>
        <w:t>Protection of the Constitution, BfV Cyber-Brief Nr. 01/2023, August 10, 2023, https://www.verfassungss­</w:t>
        <w:br/>
        <w:t>chutz.de/SharedDocs/kurzmeldungen/DE/2023/2023-08-10-cyber-brief-01-2023.html?nn=679196#Start.</w:t>
        <w:br/>
        <w:t>81</w:t>
        <w:tab/>
        <w:br/>
        <w:t>“Germany says Charming Kitten Hackers target Iran dissidents,” Deutsche Welle, August 10, 2023, https://</w:t>
        <w:br/>
        <w:t>www.dw.com/en/germany-says-charming-kitten-hackers-target-iran-dissidents/a-66493687.</w:t>
        <w:br/>
        <w:t>82</w:t>
        <w:tab/>
        <w:br/>
        <w:t>“Imperial Kitten,” CrowdStrike, accessed August 26, 2024, https://www.crowdstrike.com/adversaries/</w:t>
        <w:br/>
        <w:t>imperial-kitten/; And “Charming Kitten,” CrowdStrike, accessed August 26, 2024, https://www.crowd­</w:t>
        <w:br/>
        <w:t>strike.com/adversaries/charming-kitten/.</w:t>
        <w:br/>
        <w:t>83</w:t>
        <w:tab/>
        <w:br/>
        <w:t xml:space="preserve">“IMPERIAL KITTEN Deploys Novel Malware Families in Middle East-Focused Operations,” CrowdStrike </w:t>
        <w:br/>
        <w:t>(blog), November 9, 2023, https://www.crowdstrike.com/blog/imperial-kitten-deploys-novel-malwar</w:t>
        <w:br/>
        <w:t>e-families/.</w:t>
        <w:br/>
        <w:t>84</w:t>
        <w:tab/>
        <w:br/>
        <w:t>Ibid.</w:t>
        <w:br/>
        <w:t>85</w:t>
        <w:tab/>
        <w:br/>
        <w:t xml:space="preserve">Ofir Rozmann, Chen Evgi, and Jonathan Leathery, “When Cats Fly: Suspected Iranian Treat Actor </w:t>
        <w:br/>
        <w:t xml:space="preserve">UNC1549 Targets Israeli and Middle East Aerospace and Defense Sectors,” Mandiant, Google Cloud, </w:t>
        <w:br/>
        <w:t>February 27, 2024, https://cloud.google.com/blog/topics/threat-intelligence/suspected-iranian-unc154</w:t>
        <w:br/>
        <w:t>9-targets-israel-middle-east.</w:t>
        <w:br/>
        <w:t>86</w:t>
        <w:tab/>
        <w:br/>
        <w:t xml:space="preserve">Mandiant, “APT42: Crooked Charms, Cons, and Compromises,” Google Cloud, September 7, 2022, </w:t>
        <w:br/>
        <w:t>https://cloud.google.com/blog/topics/threat-intelligence/apt42-charms-cons-compromises.</w:t>
        <w:br/>
        <w:t>87</w:t>
        <w:tab/>
        <w:br/>
        <w:t>Ibid.</w:t>
        <w:br/>
        <w:t>88</w:t>
        <w:tab/>
        <w:br/>
        <w:t>Rozmann et al., “Uncharmed.”.</w:t>
        <w:br/>
        <w:t>89</w:t>
        <w:tab/>
        <w:br/>
        <w:t>Ibid.</w:t>
        <w:br/>
        <w:t>90</w:t>
        <w:tab/>
        <w:br/>
        <w:t>Connor Bradbury, “Profiles: Iran’s Intelligence Agencies,” The Iran Primer, April 5, 2023, https://iran­</w:t>
        <w:br/>
        <w:t>primer.usip.org/blog/2023/apr/05/profiles-iran%E2%80%99s-intelligence-agencies.</w:t>
        <w:br/>
        <w:t>91</w:t>
        <w:tab/>
        <w:br/>
        <w:t>Maxime A. and Sekoia TDR, “Iranian Cyber Threat Overview,” Sekoia (blog), June 5, 2023, https://blog.</w:t>
        <w:br/>
        <w:t>sekoia.io/iran-cyber-threat-overview.</w:t>
        <w:br/>
        <w:t>92</w:t>
        <w:tab/>
        <w:br/>
        <w:t xml:space="preserve">“Iranian intel cyber suite of malware uses open source tools,” U.S. Cyber Command, January </w:t>
        <w:br/>
        <w:t>12, 2022, https://www.cybercom.mil/Media/News/Article/2897570/iranian-intel-cyber-suite-o</w:t>
        <w:br/>
        <w:t>f-malware-uses-open-source-tools/.</w:t>
        <w:br/>
        <w:t>93</w:t>
        <w:tab/>
        <w:br/>
        <w:t>“MuddyWater,” SOCRadar, January 2, 2023, https://socradar.io/dark-web-profile-muddywater-ap</w:t>
        <w:br/>
        <w:t>t-group/.</w:t>
        <w:br/>
        <w:t>94</w:t>
        <w:tab/>
        <w:br/>
        <w:t xml:space="preserve">“MERCURY and DEV-1084: Destructive attack on hybrid environment,” Microsoft Threat Intelligence, </w:t>
        <w:br/>
        <w:t>April 7, 2023, https://www.microsoft.com/en-us/security/blog/2023/04/07/mercury-and-dev-108</w:t>
        <w:br/>
        <w:t>4-destructive-attack-on-hybrid-environment/.</w:t>
      </w:r>
    </w:p>
    <w:p>
      <w:r>
        <w:rPr>
          <w:b/>
        </w:rPr>
        <w:t>Page 50</w:t>
      </w:r>
    </w:p>
    <w:p>
      <w:r>
        <w:t>95</w:t>
        <w:tab/>
        <w:br/>
        <w:t>“MuddyWater,” SOCRadar, January 2, 2023, https://socradar.io/dark-web-profile-muddywater-ap</w:t>
        <w:br/>
        <w:t>t-group/.</w:t>
        <w:br/>
        <w:t>96</w:t>
        <w:tab/>
        <w:br/>
        <w:t>Ryan Tomcik, Emiel Haeghebaert, and Tufail Ahmen, “Left on Read: Telegram Malware Spotted in Lat­</w:t>
        <w:br/>
        <w:t>est Iranian Cyber Espionage Activity,” Mandiant, Google Cloud, February 24, 2022, https://cloud.google.</w:t>
        <w:br/>
        <w:t>com/blog/topics/threat-intelligence/telegram-malware-iranian-espionage/.</w:t>
        <w:br/>
        <w:t>97</w:t>
        <w:tab/>
        <w:br/>
        <w:t>Simon Kenin, “MiddyWater eN-Able spear-phishing with new TTPs,” Deep Instinct Threat Lab, Novem­</w:t>
        <w:br/>
        <w:t>ber 1, 2023, https://www.deepinstinct.com/blog/muddywater-en-able-spear-phishing-with-new-ttps.</w:t>
        <w:br/>
        <w:t>98</w:t>
        <w:tab/>
        <w:br/>
        <w:t xml:space="preserve">“Iranian Government-Sponsored MuddyWater Actors Conducting Malicious Cyber Operations,” CISA, </w:t>
        <w:br/>
        <w:t>February 24, 2022, https://www.cisa.gov/news-events/alerts/2022/02/24/iranian-government-sponsore</w:t>
        <w:br/>
        <w:t>d-muddywater-actors-conducting-malicious.</w:t>
        <w:br/>
        <w:t>99</w:t>
        <w:tab/>
        <w:br/>
        <w:t>Bryan Lee and Robert Falcone, “Behind the Scenes with OilRig,” Unit42, April 30, 2019, https://unit42.</w:t>
        <w:br/>
        <w:t>paloaltonetworks.com/behind-the-scenes-with-oilrig/.</w:t>
        <w:br/>
        <w:t>100</w:t>
        <w:tab/>
        <w:br/>
        <w:t>“Waterbug: Espionage Group Rolls Out Brand-New Toolset in Attack Against Governments,” Syman­</w:t>
        <w:br/>
        <w:t>tec, June 20, 2019, https://symantec-enterprise-blogs.security.com/blogs/threat-intelligence/waterbu</w:t>
        <w:br/>
        <w:t>g-espionage-governments.</w:t>
        <w:br/>
        <w:t>101</w:t>
        <w:tab/>
        <w:br/>
        <w:t>“Kaspersky experts warn of increase IT supply chain attacks by OilRig APT in the Middle East and Turki­</w:t>
        <w:br/>
        <w:t>ye,” Kaspersky, May 8, 2023, https://me-en.kaspersky.com/about/press-releases/2023_kaspersky-expert</w:t>
        <w:br/>
        <w:t>s-warn-of-increased-it-supply-chain-attacks-by-oilrig-apt-in-the-middle-east-and-turkiye.</w:t>
        <w:br/>
        <w:t>102</w:t>
        <w:tab/>
        <w:br/>
        <w:t>Dan Raywood, “Iran’s APT34 Hits UAE With Supply Chain Attack,” Dark Reading, August 2, 2023, https://</w:t>
        <w:br/>
        <w:t>www.darkreading.com/cyberattacks-data-breaches/iran-apt34-uae-supply-chain-attack.</w:t>
        <w:br/>
        <w:t>103</w:t>
        <w:tab/>
        <w:br/>
        <w:t>“Advanced Persistent Threats (APTs),” Mandiant.</w:t>
        <w:br/>
        <w:t>104</w:t>
        <w:tab/>
        <w:br/>
        <w:t>“Treasury Sanctions Iranian Ministry of Intelligence and Minister for Malign Cyber Activities,” U.S. De­</w:t>
        <w:br/>
        <w:t>partment of the Treasury, September 9, 2022, https://home.treasury.gov/news/press-releases/jy0941.</w:t>
        <w:br/>
        <w:t>105</w:t>
        <w:tab/>
        <w:br/>
        <w:t>“Chafer: Latest Attacks Reveal Heightened Ambitions,” Symantec, February 28, 2018, https://</w:t>
        <w:br/>
        <w:t>symantec-enterprise-blogs.security.com/threat-intelligence/chafer-latest-attacks-revea</w:t>
        <w:br/>
        <w:t>l-heightened-ambitions.</w:t>
        <w:br/>
        <w:t>106</w:t>
        <w:tab/>
        <w:br/>
        <w:t xml:space="preserve">Liviu Arsene, “Iranian Chafer APT Targeted Air Transportation and Government in Kuwait and Saudi </w:t>
        <w:br/>
        <w:t>Arabia,” Bitdefender, May 21, 2020, https://www.bitdefender.com/blog/labs/iranian-chafer-apt-targete</w:t>
        <w:br/>
        <w:t>d-air-transportation-and-government-in-kuwait-and-saudi-arabia/.</w:t>
        <w:br/>
        <w:t>107</w:t>
        <w:tab/>
        <w:br/>
        <w:t>“Iran Surges cyber-enabled influence operations in support of Hamas,” Microsoft Threat Intelligence.</w:t>
        <w:br/>
        <w:t>108</w:t>
        <w:tab/>
        <w:br/>
        <w:t>Or Chechik et al., “Agonizing Serpens (Aka Agrius) Targeting the Israeli Higher Education and Tech Sec­</w:t>
        <w:br/>
        <w:t>tors,” Unit 42 at Palo Alto Networks, November 6, 2023, https://unit42.paloaltonetworks.com/agonizin</w:t>
        <w:br/>
        <w:t>g-serpens-targets-israeli-tech-higher-ed-sectors/.</w:t>
        <w:br/>
        <w:t>109</w:t>
        <w:tab/>
        <w:br/>
        <w:t xml:space="preserve">Dan Raywood, “Iran-Linked Agrius APT Group Targets Israeli Education, Tech Sectors,” Dark Reading, </w:t>
        <w:br/>
        <w:t>November 7, 2023, https://www.darkreading.com/cyberattacks-data-breaches/iran-linked-agrius-ap</w:t>
        <w:br/>
        <w:t>t-group-israeli-education-tech-sectors.</w:t>
        <w:br/>
        <w:t>110</w:t>
        <w:tab/>
        <w:br/>
        <w:t>“Hexane,” Mitre Corporation, accessed August 26, 2024, https://attack.mitre.org/groups/G1001/.</w:t>
        <w:br/>
        <w:t>111</w:t>
        <w:tab/>
        <w:br/>
        <w:t>“Lyceum takes Center Stage in Middle East Campaign,” Secureworks, August 27, 2019, https://www.</w:t>
        <w:br/>
        <w:t>secureworks.com/blog/lyceum-takes-center-stage-in-middle-east-campaign.</w:t>
        <w:br/>
        <w:t>112</w:t>
        <w:tab/>
        <w:br/>
        <w:t>“New Iranian Espionage Campaign by ‘Siamesekitten’—Lyceum,” ClearSky, August 17, 2021, https://www.</w:t>
        <w:br/>
        <w:t>clearskysec.com/siamesekitten/.</w:t>
        <w:br/>
        <w:t>Julia Dickson and Emily Harding  |  45</w:t>
      </w:r>
    </w:p>
    <w:p>
      <w:r>
        <w:rPr>
          <w:b/>
        </w:rPr>
        <w:t>Page 51</w:t>
      </w:r>
    </w:p>
    <w:p>
      <w:r>
        <w:t>A Playbook for Winning the Cyber War  |  46</w:t>
        <w:br/>
        <w:t>113</w:t>
        <w:tab/>
        <w:br/>
        <w:t>Alex Orleans, “Who Is PIONEER KITTEN?,” CrowdStrike, August 31, 2020, https://www.crowdstrike.</w:t>
        <w:br/>
        <w:t>com/blog/who-is-pioneer-kitten/.</w:t>
        <w:br/>
        <w:t>114</w:t>
        <w:tab/>
        <w:br/>
        <w:t>“Iran Based Threat Actor Exploits VPN Vulnerabilities,” CISA, September 15, 2020, https://www.cisa.gov/</w:t>
        <w:br/>
        <w:t>news-events/cybersecurity-advisories/aa20-259a.</w:t>
        <w:br/>
        <w:t>115</w:t>
        <w:tab/>
        <w:br/>
        <w:t xml:space="preserve">Joseph Menn, “Oiran gained access to election result website in 2020, military reveals,” Washington Post, </w:t>
        <w:br/>
        <w:t xml:space="preserve">April 24, 2020, https://www.washingtonpost.com/technology/2023/04/24/election-2020-iran-hacking/. </w:t>
        <w:br/>
        <w:t>AJ Vicens, “Microsoft says Iranian hackers combined influence ops with hacking for maxi­</w:t>
        <w:br/>
        <w:t>mum impact,” Cyberscoop, May 2, 2023, https://cyberscoop.com/iranian-information-operation</w:t>
        <w:br/>
        <w:t>s-hacking-microsoft-report/.</w:t>
        <w:br/>
        <w:t>116</w:t>
        <w:tab/>
        <w:br/>
        <w:t xml:space="preserve">“Treasury Sanctions Senior Iranian Officials Overseeing Violent Protest Suppression and Censorship,” </w:t>
        <w:br/>
        <w:t>U.S. Department of the Treasury, April 24, 2023, https://home.treasury.gov/news/press-releases/jy1436.</w:t>
        <w:br/>
        <w:t>“Supreme Council of Cyberspace,” United Against Nuclear Iran, accessed August 26, 2024, https://www.united­</w:t>
        <w:br/>
        <w:t>againstnucleariran.com/sanctioned-person/supreme-council-of-cyberspace-scc.”</w:t>
        <w:br/>
        <w:t>117</w:t>
        <w:tab/>
        <w:br/>
        <w:t>“Iran,” Center for Internet and Society at Stanford Law School, accessed August 26, 2024, https://wil­</w:t>
        <w:br/>
        <w:t>map.stanford.edu/country/iran.</w:t>
        <w:br/>
        <w:t>118</w:t>
        <w:tab/>
        <w:br/>
        <w:t xml:space="preserve">Catherine A. Theohary, “Iranian Offensive Cyber Attack Capabilities,” Congressional Research Service, </w:t>
        <w:br/>
        <w:t>IF11406, January 13, 2020, https://sgp.fas.org/crs/mideast/IF11406.pdf.</w:t>
        <w:br/>
        <w:t>119</w:t>
        <w:tab/>
        <w:br/>
        <w:t>“Treasury Sanction Individuals and Entities for Human Rights Abuses and Censorship in Iran, and Sup­</w:t>
        <w:br/>
        <w:t>port to Sanctioned Weapons Proliferators,” U.S. Department of the Treasury, January 12, 2018, https://</w:t>
        <w:br/>
        <w:t>home.treasury.gov/news/press-releases/sm0250.</w:t>
        <w:br/>
        <w:t>120</w:t>
        <w:tab/>
        <w:br/>
        <w:t>Farzin Nadimi, “Iran’s Passive Defense Organization: Another Target for Sanctions,” Washington Insti­</w:t>
        <w:br/>
        <w:t>tution for Near East Policy, August 16, 2018, https://www.washingtoninstitute.org/policy-analysis/iran</w:t>
        <w:br/>
        <w:t>s-passive-defense-organization-another-target-sanctions.</w:t>
        <w:br/>
        <w:t>121</w:t>
        <w:tab/>
        <w:br/>
        <w:t xml:space="preserve">Tim Maurer, Cyber Mercenaries: The State, Hackers, and Power (Cambridge: Cambridge University </w:t>
        <w:br/>
        <w:t>Press, 2018).</w:t>
        <w:br/>
        <w:t>122</w:t>
        <w:tab/>
        <w:br/>
        <w:t>Campbell et al., “How Does Iran Conceive of Cyber as Part of Its National Strategy?”</w:t>
        <w:br/>
        <w:t>123</w:t>
        <w:tab/>
        <w:br/>
        <w:t xml:space="preserve">“Treasury Sanctions Iranian Cyber Actors for Malicious Cyber-Enabled Activities Targeting Hundreds </w:t>
        <w:br/>
        <w:t>of University,” U.S. Department of the Treasury, March 23, 2018, https://home.treasury.gov/news/</w:t>
        <w:br/>
        <w:t>press-releases/sm0332.</w:t>
        <w:br/>
        <w:t>124</w:t>
        <w:tab/>
        <w:br/>
        <w:t xml:space="preserve">“Treasury Sanctions IRGC-Affiliated Cyber Actors for Roles in Ransomware Activity,” U.S. Department of </w:t>
        <w:br/>
        <w:t>the Treasury, September 14, 2022, https://home.treasury.gov/news/press-releases/jy0948.</w:t>
        <w:br/>
        <w:t>125</w:t>
        <w:tab/>
        <w:br/>
        <w:t>“Profiling DEV-0270: PHOSPHORUS’ ransomware operations,” Microsoft Threat Intelligence, Septem­</w:t>
        <w:br/>
        <w:t>ber 7, 2022, https://www.microsoft.com/en-us/security/blog/2022/09/07/profiling-dev-0270-phosphoru</w:t>
        <w:br/>
        <w:t>s-ransomware-operations/.</w:t>
        <w:br/>
        <w:t>126</w:t>
        <w:tab/>
        <w:br/>
        <w:t>“Treasury Sanctions IRGC-Affiliated Cyber Actors for Roles in Ransomware Activity,” the U.S. Depart­</w:t>
        <w:br/>
        <w:t>ment of the Treasury, September 14, 2022, https://home.treasury.gov/news/press-releases/jy0948.</w:t>
        <w:br/>
        <w:t>127</w:t>
        <w:tab/>
        <w:br/>
        <w:t xml:space="preserve">“U.S. Sanctions Iran for Election Hacking,” U.S. Institute of Peace, The Iran Primer, November 19, 2021, </w:t>
        <w:br/>
        <w:t>https://iranprimer.usip.org/blog/2021/nov/18/us-sanctions-iran-election-hacking.</w:t>
        <w:br/>
        <w:t>128</w:t>
        <w:tab/>
        <w:br/>
        <w:t>“Iranian Cyber Group Emennet Pasargad Conducting Hack-and-Leak Operations Using False-Flag Perso­</w:t>
        <w:br/>
        <w:t>nas,” Federal Bureau of Investigation, October 20, 2022, https://www.ic3.gov/Media/News/2022/221020.</w:t>
        <w:br/>
        <w:t>pdf.</w:t>
      </w:r>
    </w:p>
    <w:p>
      <w:r>
        <w:rPr>
          <w:b/>
        </w:rPr>
        <w:t>Page 52</w:t>
      </w:r>
    </w:p>
    <w:p>
      <w:r>
        <w:t>129</w:t>
        <w:tab/>
        <w:br/>
        <w:t xml:space="preserve">“Treasury Sanctions Iran Cyber Actors for Attempting to Influence the 2020 U.S. Presidential Election,” </w:t>
        <w:br/>
        <w:t>U.S. Department of the Treasury, November 18, 2021, https://home.treasury.gov/news/press-releases/</w:t>
        <w:br/>
        <w:t>jy0494.</w:t>
        <w:br/>
        <w:t>130</w:t>
        <w:tab/>
        <w:br/>
        <w:t xml:space="preserve">Catalin Cimpanu, “US charges Iranian hackers for spoofed Proud Boys emails threatening US voters,” </w:t>
        <w:br/>
        <w:t>The Record, November 17, 2021, https://therecord.media/us-charges-iranian-hackers-for-spoofed</w:t>
        <w:br/>
        <w:t>-proud-boys-emails-threatening-us-voters.</w:t>
        <w:br/>
        <w:t>131</w:t>
        <w:tab/>
        <w:br/>
        <w:t>“FBI Releases Cybersecurity Advisory on Previously Undisclosed Iranian Malware Used to Monitor Dissi­</w:t>
        <w:br/>
        <w:t xml:space="preserve">dents and Travel and Telecommunicaitons Companies,” Federal Bureau of Investigation, September 17, </w:t>
        <w:br/>
        <w:t>2020, https://www.fbi.gov/contact-us/field-offices/boston/news/press-releases/fbi-releases-cybersecurit</w:t>
        <w:br/>
        <w:t>y-advisory-on-previously-undisclosed-iranian-malware-used-to-monitor-dissidents-and-travel-and-t</w:t>
        <w:br/>
        <w:t>elecommunications-companies.</w:t>
        <w:br/>
        <w:t>132</w:t>
        <w:tab/>
        <w:br/>
        <w:t>“Seven Iranians Working for Islamic Revolutionary Guard Corps-Affiliated Entities Charged for Con­</w:t>
        <w:br/>
        <w:t xml:space="preserve">ducting Coordinated Campaign of Cyber Attacks Against U.S. Financial Sector,” U.S. Department of the </w:t>
        <w:br/>
        <w:t>Treasury, March 24, 2016, https://www.justice.gov/opa/pr/seven-iranians-working-islamic-revolutiona</w:t>
        <w:br/>
        <w:t>ry-guard-corps-affiliated-entities-charged.</w:t>
        <w:br/>
        <w:t>133</w:t>
        <w:tab/>
        <w:br/>
        <w:t xml:space="preserve">“Treasury Sanctions Iranian Officials and Entities Responsible for Ongoing Crackdown on Protests and </w:t>
        <w:br/>
        <w:t>Internet Censorship,” U.S. Department of the Treasury, October 26, 2022, https://home.treasury.gov/</w:t>
        <w:br/>
        <w:t>news/press-releases/jy1048.</w:t>
        <w:br/>
        <w:t>134</w:t>
        <w:tab/>
        <w:br/>
        <w:t xml:space="preserve">“IRGC-Affiliated Cyber Actors Exploit PLCs in Multiple Sectors, Including U.S. Water and Wastewater </w:t>
        <w:br/>
        <w:t>Systems Facilities,” CISA, December 1, 2023, https://www.cisa.gov/news-events/cybersecurity-advisories/</w:t>
        <w:br/>
        <w:t>aa23-335a.</w:t>
        <w:br/>
        <w:t>135</w:t>
        <w:tab/>
        <w:br/>
        <w:t>“Dark Web Profile: CyberAv3ngers,” SOCRadar, December 22, 2023, https://socradar.io/dark-web-profil</w:t>
        <w:br/>
        <w:t>e-cyber-av3ngers/.</w:t>
        <w:br/>
        <w:t>136</w:t>
        <w:tab/>
        <w:br/>
        <w:t>AJ Vicens, “U.S. government sanctions Iranian officials over Pennsylvania water facility hack,” Cyber­</w:t>
        <w:br/>
        <w:t>scoop, February 2, 2024, https://cyberscoop.com/u-s-government-sanctions-iranian-officials-over-penn­</w:t>
        <w:br/>
        <w:t>sylvania-water-facility-hack/.</w:t>
        <w:br/>
        <w:t>137</w:t>
        <w:tab/>
        <w:br/>
        <w:t>“Dark Web Profile: Haghjoyan,” SOCRadar, December 28, 2023, https://socradar.io/</w:t>
        <w:br/>
        <w:t>dark-web-profile-haghjoyan/.</w:t>
        <w:br/>
        <w:t>138</w:t>
        <w:tab/>
        <w:br/>
        <w:t>“Dark Web Profile: Cyber Toufan Al-aqsa,” SOCRadar, December 28, 2023, https://socradar.io/dark-we</w:t>
        <w:br/>
        <w:t>b-profile-cyber-toufan-al-aqsa/; “Claims of cyberattack on Israeli power plant found to be false: Re­</w:t>
        <w:br/>
        <w:t>port,” The Hindu, October 18, 2023, https://www.thehindu.com/sci-tech/technology/gadgets/claims-o</w:t>
        <w:br/>
        <w:t>f-cyberattack-israeli-power-plant-false/article67433778.ece.</w:t>
        <w:br/>
        <w:t>139</w:t>
        <w:tab/>
        <w:br/>
        <w:t>“Dark Web Profile: Cyber Toufan Al-aqsa,” SOCRadar, December 28, 2023, https://socradar.io/dark-we</w:t>
        <w:br/>
        <w:t>b-profile-cyber-toufan-al-aqsa/.</w:t>
        <w:br/>
        <w:t>140</w:t>
        <w:tab/>
        <w:br/>
        <w:t xml:space="preserve">Nate Nelson, “’Cyber Toufan’ Hacktivists Leaked 100-Plus Israeli Orgs in One Month,” Dark Reading, </w:t>
        <w:br/>
        <w:t>January 4, 2024, https://www.darkreading.com/cyberattacks-data-breaches/-cyber-toufan-hacktivists-l</w:t>
        <w:br/>
        <w:t>eaked-100-plus-israeli-orgs-in-one-month.</w:t>
        <w:br/>
        <w:t>141</w:t>
        <w:tab/>
        <w:br/>
        <w:t>Connor Simpson, “Sheldon Adelson Has an Idea: Lob a Nuclear Bomb in the Iranian Desert,” The Atlan­</w:t>
        <w:br/>
        <w:t>tic, October 23, 2013, https://www.justice.gov/opa/pr/north-korean-regime-backed-programmer-charg</w:t>
        <w:br/>
        <w:t>ed-conspiracy-conduct-multiple-cyber-attacks-and.</w:t>
        <w:br/>
        <w:t>142</w:t>
        <w:tab/>
        <w:br/>
        <w:t>Ibid.</w:t>
        <w:br/>
        <w:t>Julia Dickson and Emily Harding  |  47</w:t>
      </w:r>
    </w:p>
    <w:p>
      <w:r>
        <w:rPr>
          <w:b/>
        </w:rPr>
        <w:t>Page 53</w:t>
      </w:r>
    </w:p>
    <w:p>
      <w:r>
        <w:t>A Playbook for Winning the Cyber War  |  48</w:t>
        <w:br/>
        <w:t>143</w:t>
        <w:tab/>
        <w:br/>
        <w:t>Sean Gallagher, “Iranian Hackers Used Visual Basic Malware to Wipe Vegas Casino’s Network,” Ars Tech­</w:t>
        <w:br/>
        <w:t>nica, December 12, 2014, https://arstechnica.com/information-technology/2014/12/iranian-hackers-use</w:t>
        <w:br/>
        <w:t>d-visual-basic-malware-to-wipe-vegas-casinos-network/.</w:t>
        <w:br/>
        <w:t>144</w:t>
        <w:tab/>
        <w:br/>
        <w:t xml:space="preserve">“Iran’s Cyber Attack on Billionaire Adelson Provides Lesson on Strategy,” Claims Journal, January 6, </w:t>
        <w:br/>
        <w:t>2020, https://www.claimsjournal.com/news/national/2020/01/06/294849.htm.</w:t>
        <w:br/>
        <w:t>145</w:t>
        <w:tab/>
        <w:br/>
        <w:t>Jose Pagliery, “Iran Hacked an American Casino, U.S. Says,” CNN Money, February 27, 2015, https://mon­</w:t>
        <w:br/>
        <w:t>ey.cnn.com/2015/02/27/technology/security/iran-hack-casino/index.html.</w:t>
        <w:br/>
        <w:t>146</w:t>
        <w:tab/>
        <w:br/>
        <w:t xml:space="preserve">“North Korean Regime-Backed Programmer Charged With Conspiract to Conduct Multiple Cyber Attacks </w:t>
        <w:br/>
        <w:t>and Intrusions,” Office of Public Affairs, U.S. Department of Justice, September 6, 2018, https://www.</w:t>
        <w:br/>
        <w:t>justice.gov/opa/pr/north-korean-regime-backed-programmer-charged-conspiracy-conduct-multiple-c</w:t>
        <w:br/>
        <w:t>yber-attacks-and.</w:t>
        <w:br/>
        <w:t>147</w:t>
        <w:tab/>
        <w:br/>
        <w:t xml:space="preserve">Ayman Oghanna, “How Albania Became a Target for Cyberattacks,” Foreign Policy, March 25, 2023, </w:t>
        <w:br/>
        <w:t>https://foreignpolicy.com/2023/03/25/albania-target-cyberattacks-russia-iran/.</w:t>
        <w:br/>
        <w:t>148</w:t>
        <w:tab/>
        <w:br/>
        <w:t xml:space="preserve">Harun Karclc, “How Albania Ended Up in Iran’s Cyber Crosshairs,” Foreign Policy, November 8, 2022, </w:t>
        <w:br/>
        <w:t>https://foreignpolicy.com/2022/11/08/albania-iran-cyberattack-mek-us-israel/.</w:t>
        <w:br/>
        <w:t>149</w:t>
        <w:tab/>
        <w:br/>
        <w:t>“e-Albania Partially Restored after Cyber Attack,” Albanian Daily News, July 20, 2022, https://albanianda­</w:t>
        <w:br/>
        <w:t>ilynews.com/news/e-albania-partially-restored-after-cyber-attack.</w:t>
        <w:br/>
        <w:t>150</w:t>
        <w:tab/>
        <w:br/>
        <w:t>“Microsoft investigates Iranian attacks against the Albanian government,” Microsoft, April 2023, https://</w:t>
        <w:br/>
        <w:t>www.microsoft.com/en-us/security/blog/2022/09/08/microsoft-investigates-iranian-attacks-against-th</w:t>
        <w:br/>
        <w:t>e-albanian-government/.</w:t>
        <w:br/>
        <w:t>151</w:t>
        <w:tab/>
        <w:br/>
        <w:t xml:space="preserve">A. J. Vicens, “Hackers Deploy New Ransomware Tool in Attacks on Albanian Government Websites,” </w:t>
        <w:br/>
        <w:t>CyberScoop, August 4, 2022, https://cyberscoop.com/iran-hack-albania-ransomware-mek/.</w:t>
        <w:br/>
        <w:t>152</w:t>
        <w:tab/>
        <w:br/>
        <w:t xml:space="preserve">“Iranian State Actors Conduct Cyber Operations Against the Government of Albania,” U.S. Department </w:t>
        <w:br/>
        <w:t>of Justice and the Cybersecurity and Infrastructure Security Agency, September 21, 2022, https://cisa.</w:t>
        <w:br/>
        <w:t>gov/sites/default/files/publications/aa22-264a-iranian-cyber-actors-conduct-cyber-operations-against-th</w:t>
        <w:br/>
        <w:t>e-government-of-albania.pdf.</w:t>
        <w:br/>
        <w:t>153</w:t>
        <w:tab/>
        <w:br/>
        <w:t xml:space="preserve">Interview with General Director of the National Authority on Electronic Certification and Cybersecurity </w:t>
        <w:br/>
        <w:t>of Albania and National Coordinator for Cyber Security, October 13, 2023.</w:t>
        <w:br/>
        <w:t>154</w:t>
        <w:tab/>
        <w:br/>
        <w:t xml:space="preserve">“Online Services Via e-Albania Portal Rully Restored,” Government of Albania, August 12, 2022, </w:t>
        <w:br/>
        <w:t>https://www.kryeministria.al/en/newsroom/sherbimet-publike-online-rikthehen-ne-normalit</w:t>
        <w:br/>
        <w:t>et-te-plote-ne-e-albania.</w:t>
        <w:br/>
        <w:t>155</w:t>
        <w:tab/>
        <w:br/>
        <w:t xml:space="preserve">“Iranian State Actors Conduct Cyber Operations Against the Government of Albania,” CISA, September </w:t>
        <w:br/>
        <w:t>23, 2022, https://www.cisa.gov/news-events/cybersecurity-advisories/aa22-264a.</w:t>
        <w:br/>
        <w:t>156</w:t>
        <w:tab/>
        <w:br/>
        <w:t xml:space="preserve">“Albania cuts Iran ties over cyberattack, U.S. vows further action,” Reuters, September 7, </w:t>
        <w:br/>
        <w:t>2022, https://www.reuters.com/world/albania-cuts-iran-ties-orders-diplomats-go-after-cyber-a</w:t>
        <w:br/>
        <w:t>ttack-pm-says-2022-09-07/.</w:t>
        <w:br/>
        <w:t>157</w:t>
        <w:tab/>
        <w:br/>
        <w:t xml:space="preserve">“Lajmi i mirë është se agresioni është zmbrapsur me sukses nga një superskuadër shqiptaro-amerikane, </w:t>
        <w:br/>
        <w:t xml:space="preserve">se asnjë e dhënë nuk është fshirë, se shërbimet publike janë kthyer në punë! Vazhdon operacioni i </w:t>
        <w:br/>
        <w:t xml:space="preserve">forcimit të mureve mbrojtëse dhe hetimit për identifikimin e sigurtë të agresorit!” Edi Rama, Twitter </w:t>
        <w:br/>
        <w:t>post, July 24, 2022, 9:08 am, https://twitter.com/ediramaal/status/1551192528669605888.</w:t>
      </w:r>
    </w:p>
    <w:p>
      <w:r>
        <w:rPr>
          <w:b/>
        </w:rPr>
        <w:t>Page 54</w:t>
      </w:r>
    </w:p>
    <w:p>
      <w:r>
        <w:t>158</w:t>
        <w:tab/>
        <w:br/>
        <w:t>Elona Elezi, “Albania blames Iran for cyberattacks,” Deutsche Welle, September 16, 2022, https://www.</w:t>
        <w:br/>
        <w:t>dw.com/en/albania-once-again-the-target-of-cyberattacks-after-cutting-diplomatic-ties-with-iran-and-exp</w:t>
        <w:br/>
        <w:t>elling-diplomats/a-63146285.</w:t>
        <w:br/>
        <w:t>159</w:t>
        <w:tab/>
        <w:br/>
        <w:t xml:space="preserve">“Albania cuts Iran ties over cyberattack, U.S. vows further action,” Reuters, September 7, </w:t>
        <w:br/>
        <w:t>2022, https://www.reuters.com/world/albania-cuts-iran-ties-orders-diplomats-go-after-cyber-a</w:t>
        <w:br/>
        <w:t>ttack-pm-says-2022-09-07/.</w:t>
        <w:br/>
        <w:t>160</w:t>
        <w:tab/>
        <w:br/>
        <w:t>“Pro-Iranian Hacker Group Targeting Albania with No-Justice Wiper Malware,” The Hacker News, Janu­</w:t>
        <w:br/>
        <w:t>ary 6, 2024, https://thehackernews.com/2024/01/pro-iranian-hacker-group-targeting.html.</w:t>
        <w:br/>
        <w:t>161</w:t>
        <w:tab/>
        <w:br/>
        <w:t>Llazar Semini, “A cyberattack targets Albanian Parliament’s data system, halting its work,” Asso­</w:t>
        <w:br/>
        <w:t>ciated Press, December 26, 2023, https://apnews.com/article/albania-cyberattack-parliament-ira</w:t>
        <w:br/>
        <w:t xml:space="preserve">n-cc1a03b58bd753bbe935ad74f1abc0f7; and “Albanian authorities accurse Iranian-backed hackers of </w:t>
        <w:br/>
        <w:t>cyberattack on Institute of Statistics,” Associated Press, February 14, 2024, https://apnews.com/article/</w:t>
        <w:br/>
        <w:t>albania-iran-hackers-cyberattack-statistics-e80780e2d927394589c3d8903e36d066.</w:t>
        <w:br/>
        <w:t>162</w:t>
        <w:tab/>
        <w:br/>
        <w:t>Lily Hay Newman, “An Attack on Albanian Government Suggests New Iranian Aggression,” Wired, Au­</w:t>
        <w:br/>
        <w:t>gust 4, 2022, https://www.wired.com/story/iran-cyberattack-albania/.</w:t>
        <w:br/>
        <w:t>163</w:t>
        <w:tab/>
        <w:br/>
        <w:t>“Tool of First Resort: Israel-Hamas War in Cyber,” Google, February 2024, https://services.google.com/</w:t>
        <w:br/>
        <w:t>fh/files/misc/tool-of-first-resort-israel-hamas-war-cyber.pdf.</w:t>
        <w:br/>
        <w:t>164</w:t>
        <w:tab/>
        <w:br/>
        <w:t>“Iran Surges cyber-enabled influence operations in support of Hamas,” Microsoft Threat Intelligence.</w:t>
        <w:br/>
        <w:t>165</w:t>
        <w:tab/>
        <w:br/>
        <w:t>Securelist, “A hack in hand is worth two in the bush,” AO Kaspersky Lab, 16 October 2023, https://se­</w:t>
        <w:br/>
        <w:t>curelist.com/a-hack-in-hand-is-worth-two-in-the-bush/110794/.</w:t>
        <w:br/>
        <w:t>166</w:t>
        <w:tab/>
        <w:br/>
        <w:t>“Iran Surges cyber-enabled influence operations in support of Hamas,” Microsoft Threat Intelligence.</w:t>
        <w:br/>
        <w:t>167</w:t>
        <w:tab/>
        <w:br/>
        <w:t>“Iran Surges cyber-enabled influence operations in support of Hamas,” Microsoft Threat Intelligence.</w:t>
        <w:br/>
        <w:t>168</w:t>
        <w:tab/>
        <w:br/>
        <w:t xml:space="preserve">James Coker, “Iranian Phishing Campaign Targets Israel-Hamas War Experts,” Infosecurity Magazine, </w:t>
        <w:br/>
        <w:t xml:space="preserve">January 18, 2024, https://www.infosecurity-magazine.com/news/iranian-phishing-israel-hamas/. </w:t>
        <w:br/>
        <w:t>169</w:t>
        <w:tab/>
        <w:br/>
        <w:t>Daryna Antoniuk, “Wiper malware found in analysis or Iran-linked attacks on Albanian institu­</w:t>
        <w:br/>
        <w:t>tions,” The Record, January 8, 2024, https://therecord.media/albania-parliament-telecoms-airlin</w:t>
        <w:br/>
        <w:t>e-cyberattacks-wiper-malware.</w:t>
        <w:br/>
        <w:t>170</w:t>
        <w:tab/>
        <w:br/>
        <w:t>“Iran Surges cyber-enabled influence operations in support of Hamas,” Microsoft Threat Intelligence.</w:t>
        <w:br/>
        <w:t>171</w:t>
        <w:tab/>
        <w:br/>
        <w:t xml:space="preserve">“IRGC-Affiliated Cyber Actors Exploit PLCs in Multiple Sectors, Including U.S. Water and Wastewater </w:t>
        <w:br/>
        <w:t>Systems Facilities,” CISA, December 1, 2023, https://www.cisa.gov/news-events/cybersecurity-advisories/</w:t>
        <w:br/>
        <w:t xml:space="preserve">aa23-335a; and Vicens, “U.S. government sanctions Iranian officials over Pennsylvania water facility </w:t>
        <w:br/>
        <w:t>hack.”</w:t>
        <w:br/>
        <w:t>172</w:t>
        <w:tab/>
        <w:br/>
        <w:t xml:space="preserve">Dan Milmo, “Iran-backed hackers interrupt UAE TV streaming services with deepfake news,” The </w:t>
        <w:br/>
        <w:t>Guardian, February 8, 2024, https://www.theguardian.com/technology/2024/feb/08/iran-backed-hacker</w:t>
        <w:br/>
        <w:t xml:space="preserve">s-interrupt-uae-tv-streaming-services-with-deepfake-news. </w:t>
        <w:br/>
        <w:t>Julia Dickson and Emily Harding  |  49</w:t>
      </w:r>
    </w:p>
    <w:p>
      <w:r>
        <w:rPr>
          <w:b/>
        </w:rPr>
        <w:t>Page 55</w:t>
      </w:r>
    </w:p>
    <w:p>
      <w:r>
        <w:t>1616 Rhode Island Avenue NW</w:t>
        <w:br/>
        <w:t>Washington, DC 20036</w:t>
        <w:br/>
        <w:t>202 887 0200 | www.csis.org</w:t>
        <w:br/>
        <w:t>COVER PHOTO LEENA MARTE/CSIS; MOCKO/ADOBE STOCK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azirmatn" w:hAnsi="Vazirmat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