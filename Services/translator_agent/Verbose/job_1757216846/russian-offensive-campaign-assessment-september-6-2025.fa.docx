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>Translation section</w:t>
      </w:r>
    </w:p>
    <w:p>
      <w:r>
        <w:t>API key not valid</w:t>
      </w:r>
    </w:p>
    <w:p>
      <w:r>
        <w:rPr>
          <w:b/>
        </w:rPr>
        <w:t>Page 1</w:t>
      </w:r>
    </w:p>
    <w:p>
      <w:r>
        <w:t>Russian Offensive Campaign</w:t>
        <w:br/>
        <w:t>Assessment, September 6, 2025</w:t>
        <w:br/>
        <w:t>Angelica Evans, Olivia Gibson, Grace Mappes, Anna Harvey, Karolina Hird</w:t>
        <w:br/>
        <w:t>Toplines</w:t>
        <w:br/>
        <w:t>Ukrainian officials warned that the Russian military command is regrouping and reinforcing its troops in western Donetsk Oblast, likely ahead of a</w:t>
        <w:br/>
        <w:t>major offensive operation. Ukrainian Dnipro Group of Forces Spokesperson Lieutenant Colonel Oleksiy Belskyi reported that the Russian military</w:t>
        <w:br/>
        <w:t>command is concentrating significant forces in Donetsk Oblast and that the most intense fighting is occurring in the Pokrovsk direction.[1] Belskyi</w:t>
        <w:br/>
        <w:t>stated that Russian forces are now accumulating significant numbers of drones and heavy armored vehicles in the area after failing to seize Pokrovsk</w:t>
        <w:br/>
        <w:t>and Myrnohrad during Summer 2025. The Ukrainian 7th Army Corps reported that the Russian military command recently redeployed experienced</w:t>
        <w:br/>
        <w:t>naval infantry units to the Pokrovsk direction, indicating that Russia is preparing to re-intensify assaults in the area.[2] The Ukrainian 7th Army Corps</w:t>
        <w:br/>
        <w:t>reported that Russian forces began leveraging infiltration tactics with small teams with the aim of getting as close as possible to Ukrainian drone and</w:t>
        <w:br/>
        <w:t>artillery positions, overextending Ukrainian forces, gaining footholds in forward positions, and expanding the contested “gray” zone. The Ukrainian 7th</w:t>
        <w:br/>
        <w:t>Army Corps noted that Russian forces intensified offensive operations on the flanks of Pokrovsk using armored and motorized vehicles in an effort to</w:t>
        <w:br/>
        <w:t>interdict ground lines of communication (GLOCs) and envelop Pokrovsk. The Ukrainian 7th Army Corps reported that the Russian military command</w:t>
        <w:br/>
        <w:t>remains committed to seizing Ukraine’s fortress belt, which consists of Slovyansk-Kramatorsk-Druzhkivka-Kostyantynivka and forms the backbone of</w:t>
        <w:br/>
        <w:t>Ukrainian forces’ defense in Donetsk Oblast. A senior non-commissioned officer (NCO) of a Ukrainian brigade operating in the Siversk direction</w:t>
        <w:br/>
        <w:t>reported that Russian forces are conducting troop rotations in the area and that Ukrainian forces anticipate that Russian forces will soon conduct</w:t>
        <w:br/>
        <w:t>intensified offensive operations.[3] The NCO noted that the Russian military command is pressuring Russian units to advance during Fall 2025, given</w:t>
        <w:br/>
        <w:t>that Russian forces did not achieve their given objectives during Summer 2025. The deputy commander of a Ukrainian battalion operating in the</w:t>
        <w:br/>
        <w:t>Kramatorsk direction also reported that Russian forces are building up their force presence in preparation for future assault operations in the</w:t>
        <w:br/>
        <w:t>Kramatorsk area and that the Russian military command has deployed unspecified naval infantry units to the area.[4]</w:t>
        <w:br/>
        <w:t>A Ukrainian servicemember reported on September 5 that the Russian military command recently redeployed five to six unspecified naval infantry</w:t>
        <w:br/>
        <w:t>brigades to the Dobropillya direction alongside a tank regiment, an infantry regiment, and two motorized rifle brigades.[5] The Ukrainian</w:t>
        <w:br/>
        <w:t>servicemember reported that the Russian military command also recently redeployed elements of the 70th Motorized Rifle Division (18th Combined</w:t>
        <w:br/>
        <w:t>Arms Army [CAA], Southern Military District [SMD]) to Chasiv Yar. A Russian milblogger reportedly affiliated with the Russian Northern Grouping of</w:t>
        <w:br/>
        <w:t>Forces claimed on September 6 that elements of the 76th VDV Division, including its 237th VDV Regiment, are redeploying from Sumy Oblast to an</w:t>
        <w:br/>
        <w:t>unspecified location.[6] ISW recently observed reports that the Russian military command redeployed several units from Kursk Oblast, including</w:t>
        <w:br/>
        <w:t>elements of the 155th Naval Infantry Brigade (Pacific Fleet) to the Dobropillya area and elements of the 40th Naval Infantry Brigade (Pacific Fleet),</w:t>
        <w:br/>
        <w:t>177th Naval Infantry Regiment (Caspian Flotilla), and 11th Separate VDV Brigade to unspecified areas of Donetsk Oblast.[7] ISW has also observed</w:t>
        <w:br/>
        <w:t>additional reports that the Russian military command redeployed elements of the 70th Motorized Rifle Division from Kherson Oblast to Bakhmut,</w:t>
        <w:br/>
        <w:t>possibly to reinforce Russian offensive efforts near Kostyantynivka or Siversk.[8] The Russian military command’s reported decision to redeploy more</w:t>
        <w:br/>
        <w:t>forces to the Dobropillya area suggests that Russia may continue to focus on offensive efforts northeast of Pokrovsk.</w:t>
        <w:br/>
        <w:t>Russian forces are also attempting to interdict key Ukrainian ground lines of communication (GLOCs) in western Donetsk Oblast in order to</w:t>
        <w:br/>
        <w:t>complicate Ukrainian logistics and enable further Russian advances during future offensive efforts in Donetsk Oblast. The spokesperson of a</w:t>
        <w:br/>
        <w:t>Ukrainian brigade operating in the Pokrovsk direction stated on September 6 that Russian forces are attempting to interdict Ukrainian logistics in</w:t>
        <w:br/>
        <w:t>order to complicate Ukraine’s ability to defend and launch counterattacks along the frontline.[9] The spokesperson stated that Russian forces are</w:t>
        <w:br/>
        <w:t>attempting to identify gaps in Ukraine’s defensive lines and exploit compromised Ukrainian positions. A senior non-commissioned officer (NCO) of a</w:t>
        <w:br/>
        <w:t>Ukrainian brigade operating in the Siversk direction stated that Russian drone operators have recently been loitering drones along Ukrainian GLOCs in</w:t>
        <w:br/>
        <w:t>the brigade’s area of responsibility (AoR) and waiting to strike Ukrainian personnel.[10] A Kremlin-affiliated Russian milblogger claimed that Russian</w:t>
        <w:br/>
        <w:t>forces have intensified first person view (FPV) drone strikes against the E-40 Izyum-Slovyansk highway, presumably from positions in the Lyman</w:t>
        <w:br/>
        <w:t>direction, and are successfully disrupting Ukrainian logistics.[11] The milblogger claimed that Russian forces have struck 10 Ukrainian military</w:t>
        <w:br/>
        <w:t>vehicles traveling along the E-40 highway in the last few days and that Russian drone strikes may force Ukraine to pursue alternative logistics routes</w:t>
        <w:br/>
        <w:t>to supply Ukrainian positions along the fortress belt. Additional Russian milbloggers posted footage of damaged Ukrainian vehicles along the</w:t>
        <w:br/>
        <w:t>highway and claimed that Russian forces are also using Lancet drones to strike these vehicles.[12] Russian forces have previously leveraged</w:t>
        <w:br/>
        <w:t>interdiction efforts in order to create vulnerabilities in frontline Ukrainian positions that Russian forces can then exploit in infantry and mechanized</w:t>
        <w:br/>
        <w:t>assaults.[13] Russian forces have historically relied on glide bomb strikes, and now increasingly drone strikes, to raze frontline settlements and towns</w:t>
        <w:br/>
        <w:t>to the ground in order to destroy any possible Ukrainian defensive positions and force Ukrainian forces to retreat, enabling less costly Russian</w:t>
        <w:br/>
        <w:t>advances.[14]</w:t>
        <w:br/>
        <w:t>Recent geolocated footage indicates that Russian forces have likely advanced into northwestern Kupyansk following the Russian Ministry of</w:t>
        <w:br/>
        <w:t>Defense (MoD)’s efforts to falsely portray limited infiltrations as enduring advances. Geolocated footage published on September 5 shows a</w:t>
        <w:br/>
        <w:t>Ukrainian drone strike against a Russian position in a building in northwestern Kupyansk, indicating that Russian forces have likely established</w:t>
        <w:br/>
        <w:t>forward positions within northwestern Kupyansk.[15] This footage differs from recent footage that the Russian MoD released, attempting to lend</w:t>
        <w:br/>
        <w:t>legitimacy to inflated claims of Russian advances. The Russian MoD published footage on September 3 showing individual Russian soldiers out in the</w:t>
        <w:br/>
        <w:t>open and holding Russian flags at four points within northern, northwestern, and western Kupyansk, and the MoD claimed that Russian forces had</w:t>
        <w:br/>
        <w:t>seized about half of Kupyansk.[16] The footage did not show indications that Russian forces actually held any areas in Kupyansk. However, it</w:t>
        <w:br/>
        <w:t>indicated that these soldiers likely infiltrated the town to film this footage. The Russian MoD attempted to portray these limited and temporary</w:t>
        <w:br/>
        <w:t>infiltrations into Kupyansk as consolidated territorial gains, however.[17] Both Russian and Ukrainian sources rejected the MoD’s footage.[18]</w:t>
        <w:br/>
        <w:t>ISW previously assessed that the Kremlin appears to be attempting to exploit mapping methodologies used throughout the war to advance an</w:t>
        <w:br/>
        <w:t>ongoing informational effort intended to portray Russian victory in Ukraine as inevitable and push Ukraine to concede to Russia.[19] The September 5</w:t>
        <w:br/>
        <w:t>footage of the Ukrainian drone strike in northwestern Kupyansk is more consistent with the actual establishment of forward positions.[20] Russian</w:t>
        <w:br/>
        <w:t>forces typically send small fireteam sized groups of personnel on assaults in order to gain positions behind the Ukrainian frontline, after which they</w:t>
        <w:br/>
        <w:t>can accumulate larger groups and establish enduring positions for further assaults. The September 5 footage of Ukrainian forces conducting a drone</w:t>
        <w:br/>
        <w:t>© 2025, Institute for the Study of War</w:t>
      </w:r>
    </w:p>
    <w:p>
      <w:r>
        <w:rPr>
          <w:b/>
        </w:rPr>
        <w:t>Page 2</w:t>
      </w:r>
    </w:p>
    <w:p>
      <w:r>
        <w:t>strike against a Russian-held building is consistent with this pattern of Russian advances and previous footage that ISW has routinely used to assess</w:t>
        <w:br/>
        <w:t>further Russian advances. ISW’s maps have distinguished between the Russian “forward line of own troops” (FLOT), which the US Army has defined</w:t>
        <w:br/>
        <w:t>as the most forward observed positions of forces in any operation at a specific time, and areas that Russian forces control.[21] ISW recently</w:t>
        <w:br/>
        <w:t>introduced a new feature — “Assessed Infiltration Events in Ukraine” — to help distinguish between areas where Russian or Ukrainian forces</w:t>
        <w:br/>
        <w:t>conducted assessed infiltration missions but have not advanced and do not control the territory. ISW will continue to monitor tactics and operations</w:t>
        <w:br/>
        <w:t>observed on the battlefield and refine its mapping methodology accordingly.</w:t>
        <w:br/>
        <w:t>© 2025, Institute for the Study of War</w:t>
      </w:r>
    </w:p>
    <w:p>
      <w:r>
        <w:rPr>
          <w:b/>
        </w:rPr>
        <w:t>Page 3</w:t>
      </w:r>
    </w:p>
    <w:p>
      <w:r>
        <w:t>Key Takeaways</w:t>
        <w:br/>
        <w:t>1. Ukrainian officials warned that the Russian military command is regrouping and reinforcing its troops in western Donetsk Oblast, likely ahead of</w:t>
        <w:br/>
        <w:t>a major offensive operation.</w:t>
        <w:br/>
        <w:t>2. Russian forces are also attempting to interdict key Ukrainian ground lines of communication (GLOCs) in western Donetsk Oblast in order to</w:t>
        <w:br/>
        <w:t>complicate Ukrainian logistics and enable further Russian advances during future offensive efforts in Donetsk Oblast.</w:t>
        <w:br/>
        <w:t>3. Recent geolocated footage indicates that Russian forces have likely advanced into northwestern Kupyansk following the Russian Ministry of</w:t>
        <w:br/>
        <w:t>Defense (MoD)’s efforts to falsely portray limited infiltrations as enduring advances.</w:t>
        <w:br/>
        <w:t>4. Ukrainian forces recently advanced near Lyman and Russian forces recently advanced near Kupyansk, Lyman, Pokrovsk, and Velykomykhailivka.</w:t>
        <w:br/>
        <w:t>© 2025, Institute for the Study of War</w:t>
      </w:r>
    </w:p>
    <w:p>
      <w:r>
        <w:rPr>
          <w:b/>
        </w:rPr>
        <w:t>Page 4</w:t>
      </w:r>
    </w:p>
    <w:p>
      <w:r>
        <w:t>We do not report in detail on Russian war crimes because these activities are well-covered in Western media and do not directly affect the military</w:t>
        <w:br/>
        <w:t>operations we are assessing and forecasting. We will continue to evaluate and report on the effects of these criminal activities on the Ukrainian military</w:t>
        <w:br/>
        <w:t>and the Ukrainian population and specifically on combat in Ukrainian urban areas. We utterly condemn Russian violations of the laws of armed conflict</w:t>
        <w:br/>
        <w:t>and the Geneva Conventions and crimes against humanity even though we do not describe them in these reports.</w:t>
        <w:br/>
        <w:t>Ukrainian Operations in The Russian Federation</w:t>
        <w:br/>
        <w:t>© 2025, Institute for the Study of War</w:t>
      </w:r>
    </w:p>
    <w:p>
      <w:r>
        <w:rPr>
          <w:b/>
        </w:rPr>
        <w:t>Page 5</w:t>
      </w:r>
    </w:p>
    <w:p>
      <w:r>
        <w:t>Nothing Significant To Report.</w:t>
        <w:br/>
        <w:t>Russian Supporting Effort: Northern Axis</w:t>
        <w:br/>
        <w:t>Russian objective: Create defensible buffer zones in northern Ukraine along the international border and approach to within tube artillery range of</w:t>
        <w:br/>
        <w:t>Sumy City</w:t>
        <w:br/>
        <w:t>Russian forces continued offensive operations in Sumy and Kursk oblasts on September 6 but did not advance.</w:t>
        <w:br/>
        <w:t>© 2025, Institute for the Study of War</w:t>
      </w:r>
    </w:p>
    <w:p>
      <w:r>
        <w:rPr>
          <w:b/>
        </w:rPr>
        <w:t>Page 6</w:t>
      </w:r>
    </w:p>
    <w:p>
      <w:r>
        <w:t>Russian forces attacked within Sumy and Kursk oblasts, including north of Sumy City near Novomykolaivka and northeast of Sumy City near</w:t>
        <w:br/>
        <w:t>Yunakivka, on September 5 and 6.[22] Russian milbloggers claimed that Ukrainian forces counterattacked near Andriivka, Pershe Travnya, and</w:t>
        <w:br/>
        <w:t>Oleksiivka (all north of Sumy City).[23]</w:t>
        <w:br/>
        <w:t>A Russian milblogger reportedly affiliated with the Russian Northern Grouping of Forces claimed on September 6 that elements of the Russian 106th</w:t>
        <w:br/>
        <w:t>Airborne (VDV) Division, including elements of the 119th Airborne Regiment, are taking over responsibility of the Yunakivka area from the 104th,</w:t>
        <w:br/>
        <w:t>234th, and 237th VDV regiments (all of the 76th VDV Division).[24] The milblogger claimed that the 237th VDV Regiment is withdrawing from the</w:t>
        <w:br/>
        <w:t>© 2025, Institute for the Study of War</w:t>
      </w:r>
    </w:p>
    <w:p>
      <w:r>
        <w:rPr>
          <w:b/>
        </w:rPr>
        <w:t>Page 7</w:t>
      </w:r>
    </w:p>
    <w:p>
      <w:r>
        <w:t>Sumy direction to an unspecified location. The milblogger claimed that the 83rd and 11th separate airborne (VDV) brigades have been operating near</w:t>
        <w:br/>
        <w:t>Yunakivka in coordination with the 76th VDV Division.</w:t>
        <w:br/>
        <w:t>Order of Battle: Elements of the Russian 1443rd Motorized Rifle Regiment (formed during the 2022 partial reserve call up) are reportedly operating in</w:t>
        <w:br/>
        <w:t>the Sumy direction, and elements of the 83rd VDV Brigade reportedly continue to operate in Sumy Oblast.[25]</w:t>
        <w:br/>
        <w:t>Russian Main Effort: Eastern Ukraine</w:t>
        <w:br/>
        <w:t>Russian Subordinate Main Effort #1</w:t>
        <w:br/>
        <w:t>Russian objective: Push Ukrainian forces back from the international border with Belgorod Oblast and approach to within tube artillery range of</w:t>
        <w:br/>
        <w:t>Kharkiv City.</w:t>
        <w:br/>
        <w:t>Russian forces continued offensive operations in northern Kharkiv Oblast on September 6 but did not make confirmed advances.</w:t>
        <w:br/>
        <w:t>© 2025, Institute for the Study of War</w:t>
      </w:r>
    </w:p>
    <w:p>
      <w:r>
        <w:rPr>
          <w:b/>
        </w:rPr>
        <w:t>Page 8</w:t>
      </w:r>
    </w:p>
    <w:p>
      <w:r>
        <w:t>Unconfirmed claims: Russian sources claimed that Russian forces advanced near Vovchansk (northeast of Kharkiv City) and on the south (left) bank</w:t>
        <w:br/>
        <w:t>of the Vovcha River.[26]</w:t>
        <w:br/>
        <w:t>Russian forces attacked northeast of Kharkiv City near Vovchansk and toward Synelnykove on September 5 and 6.[27]</w:t>
        <w:br/>
        <w:t>The deputy commander of a Ukrainian battalion operating in the Kharkiv direction reported on September 6 that Russian forces last used heavy</w:t>
        <w:br/>
        <w:t>equipment in this direction in mid-May 2025 and that Russian forces continue to attack in small fireteams of up to five infantry.[28] A Russian</w:t>
        <w:br/>
        <w:t>© 2025, Institute for the Study of War</w:t>
      </w:r>
    </w:p>
    <w:p>
      <w:r>
        <w:rPr>
          <w:b/>
        </w:rPr>
        <w:t>Page 9</w:t>
      </w:r>
    </w:p>
    <w:p>
      <w:r>
        <w:t>milblogger reportedly affiliated with the Russian Northern Grouping of Forces claimed on September 6 that Russian forces are concentrating</w:t>
        <w:br/>
        <w:t>personnel east of Vovchansk and in the forest near Synelnykove.[29]</w:t>
        <w:br/>
        <w:t>Russian forces continued limited offensive operations northeast of Velykyi Burluk near Ambarne on September 6 but did not make confirmed</w:t>
        <w:br/>
        <w:t>advances.[30]</w:t>
        <w:br/>
        <w:t>Russian Subordinate Main Effort #2</w:t>
        <w:br/>
        <w:t>Russian objective: Capture the remainder of Luhansk Oblast and push westward into eastern Kharkhiv Oblast and encircle northern Donetsk Oblast</w:t>
        <w:br/>
        <w:t>© 2025, Institute for the Study of War</w:t>
      </w:r>
    </w:p>
    <w:p>
      <w:r>
        <w:rPr>
          <w:b/>
        </w:rPr>
        <w:t>Page 10</w:t>
      </w:r>
    </w:p>
    <w:p>
      <w:r>
        <w:t>Russian forces recently advanced in the Kupyansk direction.</w:t>
        <w:br/>
        <w:t>See topline text for information on Russian advances within Kupyansk.</w:t>
        <w:br/>
        <w:t>Unconfirmed claims: Russian milbloggers claimed that Russian forces advanced northeast of Fyholivka, southeast of Petro-Ivanivka, and to eastern</w:t>
        <w:br/>
        <w:t>Novovasylivka (all northeast of Kupyansk).[31]</w:t>
        <w:br/>
        <w:t>© 2025, Institute for the Study of War</w:t>
      </w:r>
    </w:p>
    <w:p>
      <w:r>
        <w:rPr>
          <w:b/>
        </w:rPr>
        <w:t>Page 11</w:t>
      </w:r>
    </w:p>
    <w:p>
      <w:r>
        <w:t>Russian forces continued ground attacks near Kupyansk itself; west of Kupyansk near Sobolivka; northeast of Kupyansk near Kamyanske and toward</w:t>
        <w:br/>
        <w:t>Novovasylivka; and east of Kupyansk near Petropavlivka on September 5 and 6.[32]</w:t>
        <w:br/>
        <w:t>Order of Battle: Drone operators of the Russian 16th Spetsnaz Brigade (Russian General Staff’s Main Directorate [GRU]) are reportedly striking</w:t>
        <w:br/>
        <w:t>Ukrainian forces near Kupyansk-Vuzlovyi (south of Kupyansk).[33] Drone operators of the Russian 68th Motorized Rifle Division (6th Combined Arms</w:t>
        <w:br/>
        <w:t>Army [CAA], Leningrad Military District [LMD]) are reportedly striking Ukrainian positions with Groza Leska fiber-optic first-person view (FPV) drones</w:t>
        <w:br/>
        <w:t>near Kupyansk.[34]</w:t>
        <w:br/>
        <w:t>Russian forces continued limited offensive operations in the Borova direction on September 9 but did not make confirmed advances.</w:t>
        <w:br/>
        <w:t>Unconfirmed claims: A Russian milblogger claimed that Russian forces advanced northwest of Zelenyi Hai (east of Borova).[35]</w:t>
        <w:br/>
        <w:t>Russian forces continued attacking northeast of Borova near Kolisnykivka and southeast of Borova near Hrekivka, Andriivka, and Druzhelyubivka, and</w:t>
        <w:br/>
        <w:t>toward Olhivka on September 5 and 6.[36]</w:t>
        <w:br/>
        <w:t>Ukrainian and Russian forces recently advanced in the Lyman direction.</w:t>
        <w:br/>
        <w:t>Assessed Ukrainian advance: Geolocated footage published on September 5 indicates that Ukrainian forces recently marginally advanced in western</w:t>
        <w:br/>
        <w:t>Zarichne (northeast of Lyman).[37]</w:t>
        <w:br/>
        <w:t>Assessed Russian advance: Geolocated footage published on September 5 indicates that Russian forces recently advanced in southern</w:t>
        <w:br/>
        <w:t>Shandryholove (northwest of Lyman) and reached the east (left) bank of the Netryus River.[38] Russian forces likely seek to cross the Netryus River</w:t>
        <w:br/>
        <w:t>and force Ukrainian troops to withdraw to more defensible positions along the eastern bank of the Oskil River.</w:t>
        <w:br/>
        <w:t>Unconfirmed claims: Russian milbloggers claimed that Russian forces advanced south of Kolodyazi (northeast of Lyman) and northeast of Yampil</w:t>
        <w:br/>
        <w:t>(southeast of Lyman).[39]</w:t>
        <w:br/>
        <w:t>Russian forces continued ground attacks northwest of Lyman near Karpivka and Serednie and toward Derylove and Shandryholove; north of Lyman</w:t>
        <w:br/>
        <w:t>near Drobysheve; northeast of Lyman near Kolodyazi and Myrne; and southeast of Lyman in the Serebryanske forest area on September 5 and 6.[40]</w:t>
        <w:br/>
        <w:t>© 2025, Institute for the Study of War</w:t>
      </w:r>
    </w:p>
    <w:p>
      <w:r>
        <w:rPr>
          <w:b/>
        </w:rPr>
        <w:t>Page 12</w:t>
      </w:r>
    </w:p>
    <w:p>
      <w:r>
        <w:t>Russian Subordinate Main Effort #3</w:t>
        <w:br/>
        <w:t>Russian objective: Capture the entirety of Donetsk Oblast, the claimed territory of Russia’s proxies in Donbas, and possibly advance into</w:t>
        <w:br/>
        <w:t>Dnipropetrovsk Oblast</w:t>
        <w:br/>
        <w:t>© 2025, Institute for the Study of War</w:t>
      </w:r>
    </w:p>
    <w:p>
      <w:r>
        <w:rPr>
          <w:b/>
        </w:rPr>
        <w:t>Page 13</w:t>
      </w:r>
    </w:p>
    <w:p>
      <w:r>
        <w:t>Russian forces continued offensive operations in the Siversk direction on September 6 but did not make confirmed advances.</w:t>
        <w:br/>
        <w:t>Unconfirmed claims: A Russian milblogger claimed on September 5 that Russian forces advanced to the eastern outskirts of Dronivka (northwest of</w:t>
        <w:br/>
        <w:t>Siversk).[41]</w:t>
        <w:br/>
        <w:t>Russian forces attacked northwest of Siversk near Dronivka; northeast of Siversk near Serebryanka and Hryhorivka; southeast of Siversk near Vyimka;</w:t>
        <w:br/>
        <w:t>south of Siversk near Pereizne; and southwest of Siversk near Fedorivka and Bondarne on September 5 and 6.[42]</w:t>
        <w:br/>
        <w:t>© 2025, Institute for the Study of War</w:t>
      </w:r>
    </w:p>
    <w:p>
      <w:r>
        <w:rPr>
          <w:b/>
        </w:rPr>
        <w:t>Page 14</w:t>
      </w:r>
    </w:p>
    <w:p>
      <w:r>
        <w:t>Order of Battle: Elements of the Russian 88th Motorized Rifle Brigade (3rd Combined Arms Army [CAA], formerly 2nd Luhansk People’s Republic Army</w:t>
        <w:br/>
        <w:t>Corps [LNR AC], Southern Military District [SMD]) reportedly continue to operate in Pereizne.[43]</w:t>
        <w:br/>
        <w:t>Russian forces continued offensive operations in the Kostyantynivka-Druzhkivka tactical area on September 6 but did not advance.</w:t>
        <w:br/>
        <w:t>Russian forces attacked northeast of Kostyantynivka near Stupochky; south of Kostyantynivka near Shcherbynivka and toward Pleshchiivka; south of</w:t>
        <w:br/>
        <w:t>Druzhkivka near Katerynivka, Rusyn Yar, and Poltavka; and southwest of Druzhkivka near Sofiivka and Volodymyrivka on September 5 and 6.[44]</w:t>
        <w:br/>
        <w:t>Russian milbloggers claimed that Ukrainian forces counterattacked near Shcherbynivka and Katerynivka.[45]</w:t>
        <w:br/>
        <w:t>Kostyantynivka City Military Administration Head Serhiy Horbunov stated that Russian forces launched five FAB-250 glide bombs against</w:t>
        <w:br/>
        <w:t>Kostyantynivka on the morning of September 6.[46]</w:t>
        <w:br/>
        <w:t>Order of Battle: Elements of the Russian Sever-V Brigade (Russian Volunteer Corps) and drone operators of the Russian 98th Airborne (VDV) Division</w:t>
        <w:br/>
        <w:t>are reportedly operating near Chasiv Yar (northeast of Kostyantynivka).[47] Drone operators of the Russian Smuglyanka Detachment are reportedly</w:t>
        <w:br/>
        <w:t>coordinating Russian airstrikes east and northeast of Kostyantynivka.[48] Drone operators of the Russian 68th Separate Reconnaissance Battalion</w:t>
        <w:br/>
        <w:t>(20th Motorized Rifle Division, 8th CAA, SMD) are reportedly striking Ukrainian forces near Rusyn Yar.[49]</w:t>
        <w:br/>
        <w:t>Russian forces continued offensive operations in the Dobropillya tactical area on September 6 but did not advance.</w:t>
        <w:br/>
        <w:t>Unconfirmed claims: Ukrainian military observer Kostyantyn Mashovets stated on September 6 that Ukrainian forces recently successfully</w:t>
        <w:br/>
        <w:t>counterattacked in the Dobropillya tactical area and advanced at least 2.5 kilometers in an unspecified location that is reportedly “sensitive” for</w:t>
        <w:br/>
        <w:t>Russian forces.[50]</w:t>
        <w:br/>
        <w:t>Russian forces attacked northeast of Dobropillya near Rubizhne; east of Dobropillya near Vilne and Shakhove; and southeast of Dobropillya near</w:t>
        <w:br/>
        <w:t>Mayak and Zapodivne on September 5 and 6.[51] A Russian milblogger claimed that Russian forces are trying to seize Zapovidne again after</w:t>
        <w:br/>
        <w:t>Ukrainian forces retook the settlement one week ago (around August 30).[52]</w:t>
        <w:br/>
        <w:t>Order of Battle: Drone operators of the Russian 68th Separate Reconnaissance Battalion (20th Motorized Rifle Division, 8th CAA, SMD) are reportedly</w:t>
        <w:br/>
        <w:t>striking Ukrainian forces near Shakhove.[53]</w:t>
        <w:br/>
        <w:t>Russian forces recently advanced in the Pokrovsk direction.</w:t>
        <w:br/>
        <w:t>© 2025, Institute for the Study of War</w:t>
      </w:r>
    </w:p>
    <w:p>
      <w:r>
        <w:rPr>
          <w:b/>
        </w:rPr>
        <w:t>Page 15</w:t>
      </w:r>
    </w:p>
    <w:p>
      <w:r>
        <w:t>Assessed Russian Advances: Geolocated footage published on September 6 indicates that Russian forces recently marginally advanced north of</w:t>
        <w:br/>
        <w:t>Myrolyubivka (northeast of Pokrovsk) during a reinforced platoon-sized mechanized assault.[54] Additional geolocated footage published on</w:t>
        <w:br/>
        <w:t>September 5 indicates that Russian forces recently advanced in northwestern Udachne (southwest of Pokrovsk).[55]</w:t>
        <w:br/>
        <w:t>Russian forces attacked near Pokrovsk itself; toward the Pokrovsk Railway Station in central Pokrovsk; north of Pokrovsk near Rodynske, Krasnyi</w:t>
        <w:br/>
        <w:t>Lyman, and Sukhetske; northeast of Pokrovsk near Novoekonomichne, Mykolaivka, Myrolyubivka, and Promin; east of Pokrovsk near Myrnohrad and</w:t>
        <w:br/>
        <w:t>Kozatske; southeast of Pokrovsk near Lysivka and Sukhyi Yar; south of Pokrovsk near Zvirove, Novoukrainka, and Shevchenko; and southwest of</w:t>
        <w:br/>
        <w:t>© 2025, Institute for the Study of War</w:t>
      </w:r>
    </w:p>
    <w:p>
      <w:r>
        <w:rPr>
          <w:b/>
        </w:rPr>
        <w:t>Page 16</w:t>
      </w:r>
    </w:p>
    <w:p>
      <w:r>
        <w:t>Pokrovsk near Kotlyne and Udachne and toward Molodetske on September 5 and 6.[56] A Russian milblogger claimed that Ukrainian forces</w:t>
        <w:br/>
        <w:t>counterattacked near Myrnohrad.[57]</w:t>
        <w:br/>
        <w:t>The spokesperson of a Ukrainian brigade operating in the Pokrovsk direction stated that Russian forces are using less equipment and conducting</w:t>
        <w:br/>
        <w:t>fewer infantry assaults in the area, but that Russian forces have intensified their use of fiber optic drones.[58] The spokesperson stated that Russia</w:t>
        <w:br/>
        <w:t>has accumulated over 100,000 troops south of Pokrovsk in order to break through to Dnipropetrovsk Oblast.[59] A Ukrainian source stated on</w:t>
        <w:br/>
        <w:t>September 6 that Russian forces are increasingly leveraging armored vehicles in the Pokrovsk direction in order to facilitate further advances as</w:t>
        <w:br/>
        <w:t>Russian infantry becomes increasingly degraded.[60]</w:t>
        <w:br/>
        <w:t>Russian forces continued offensive operations in the Novopavlivka direction on September 6 but did not advance.</w:t>
        <w:br/>
        <w:t>Russian forces attacked near Novopavlivka itself; southeast of Novopavlivka near Dachne; south of Novopavlivka near Filiya; and southwest of</w:t>
        <w:br/>
        <w:t>Novopavlivka near Zelenyi Hai on September 5 and 6.[61] A Russian milblogger claimed that Ukrainian forces counterattacked in the Zelenyi Hai-</w:t>
        <w:br/>
        <w:t>Andriivka-Klevtsove area (southwest of Novopavlika).[62]</w:t>
        <w:br/>
        <w:t>Russian forces recently advanced in the Velykomykhailivka direction.</w:t>
        <w:br/>
        <w:t>Assessed Russian Advances: Geolocated footage published on September 5 indicates that Russian forces recently advanced in eastern Sichneve</w:t>
        <w:br/>
        <w:t>(southeast of Velyomykhailivka).[63]</w:t>
        <w:br/>
        <w:t>Russian forces attacked northeast of Velykomykhailivka near Piddubne and Andriivka-Klevtsove; east of Velykomykhailivka near Voskresenka,</w:t>
        <w:br/>
        <w:t>Oleksandrohrad, and Novoselivka; and southeast of Velykomykhailivka near Sichneve, Sosnivka, Maliivka, Vorone, Khoroshe, and Komyshuvakha on</w:t>
        <w:br/>
        <w:t>September 5 and 6.[64]</w:t>
        <w:br/>
        <w:t>Order of Battle: Drone operators of the Russian 143rd Motorized Rifle Regiment (127th Motorized Rifle Division, 5th CAA, Eastern Military District</w:t>
        <w:br/>
        <w:t>[EMD]) and of the 69th Separate Cover Brigade (35th CAA, EMD) reportedly continue to operate in the Vremivka (Velykomykhailivka) direction.[65]</w:t>
        <w:br/>
        <w:t>Elements of the 11th Air Force and Air Defense Army (Russian Aerospace Forces [VKS] and EMD) are reportedly striking Ukrainian positions near</w:t>
        <w:br/>
        <w:t>Kalynivske (northwest of Velykomykhailivka).[66]</w:t>
        <w:br/>
        <w:t>Russian Supporting Effort: Southern Axis</w:t>
        <w:br/>
        <w:t>Russian objective: Maintain frontline positions, secure rear areas against Ukrainian strikes, and advance within tube artillery range of Zaporizhzhia</w:t>
        <w:br/>
        <w:t>City</w:t>
        <w:br/>
        <w:t>Russian forces continued offensive operations in eastern Zaporizhia Oblast northeast of Hulyaipole, near Obratne, Temyrivka, and Olhivske on</w:t>
        <w:br/>
        <w:t>September 5 and 6 but did not advance.[67]</w:t>
        <w:br/>
        <w:t>Order of Battle: Drone operators of the Russian 64th Motorized Rifle Brigade (35th Combined Arms Army [CAA], Eastern Military District [EMD]) are</w:t>
        <w:br/>
        <w:t>reportedly striking Ukrainian positions near Hulyaipole, and elements of the 38th Motorized Rifle Brigade (35th CAA) are reportedly operating in</w:t>
        <w:br/>
        <w:t>Zaporizhia Oblast.[68]</w:t>
        <w:br/>
        <w:t>Russian forces continued offensive operations in western Zaporizhia Oblast on September 6 but did not advance.</w:t>
        <w:br/>
        <w:t>© 2025, Institute for the Study of War</w:t>
      </w:r>
    </w:p>
    <w:p>
      <w:r>
        <w:rPr>
          <w:b/>
        </w:rPr>
        <w:t>Page 17</w:t>
      </w:r>
    </w:p>
    <w:p>
      <w:r>
        <w:t>Russian forces attacked south of Orikhiv near Novodanylivka; west of Orikhiv near Stepnohirsk; and northwest of Orikhiv near Prymorske on</w:t>
        <w:br/>
        <w:t>September 5 and 6.[69] Russian milbloggers claimed that Ukrainian forces counterattacked in Plavni (west of Orikhiv).[70]</w:t>
        <w:br/>
        <w:t>Russian milbloggers claimed on September 6 that Russian first-person view (FPV) drones are operating in Zaporizhzhia City, suggesting that Russian</w:t>
        <w:br/>
        <w:t>forces now hold positions within drone range of the city.[71] One of the milbloggers claimed that Russian forces are attempting to establish fire</w:t>
        <w:br/>
        <w:t>© 2025, Institute for the Study of War</w:t>
      </w:r>
    </w:p>
    <w:p>
      <w:r>
        <w:rPr>
          <w:b/>
        </w:rPr>
        <w:t>Page 18</w:t>
      </w:r>
    </w:p>
    <w:p>
      <w:r>
        <w:t>control over Ukrainian ground lines of communication (GLOCs) in this direction and dislodge Ukrainian forces along the GLOCs between</w:t>
        <w:br/>
        <w:t>Stepnohirsk,Plavni, and Prymorske.</w:t>
        <w:br/>
        <w:t>Order of Battle: A Ukrainian servicemember reported that the Russian military command recently redeployed the 7th Airborne (VDV) Division and four</w:t>
        <w:br/>
        <w:t>“new” unspecified VDV regiments to the Zaporizhia direction, reportedly to advance as close as possible to consolidate positions near Zaporizhzhia</w:t>
        <w:br/>
        <w:t>City.[72]</w:t>
        <w:br/>
        <w:t>Russian forces continued limited attacks in the Kherson direction on September 5 and 6, but did not advance.[73]</w:t>
        <w:br/>
        <w:t>© 2025, Institute for the Study of War</w:t>
      </w:r>
    </w:p>
    <w:p>
      <w:r>
        <w:rPr>
          <w:b/>
        </w:rPr>
        <w:t>Page 19</w:t>
      </w:r>
    </w:p>
    <w:p>
      <w:r>
        <w:t>A Russian milblogger claimed on September 5 that Russian forces will consider any moving vehicles and critical infrastructure on Karantynnyi Island</w:t>
        <w:br/>
        <w:t>(west of Kherson City) to be legitimate targets and advised civilians to evacuate the area.[74]</w:t>
        <w:br/>
        <w:t>Order of Battle: Elements of the Russian 61st Naval Infantry Brigade (Northern Fleet) are reportedly operating in the Kherson direction.[75]</w:t>
        <w:br/>
        <w:t>Russian Air, Missile, and Drone Campaign</w:t>
        <w:br/>
        <w:t>© 2025, Institute for the Study of War</w:t>
      </w:r>
    </w:p>
    <w:p>
      <w:r>
        <w:rPr>
          <w:b/>
        </w:rPr>
        <w:t>Page 20</w:t>
      </w:r>
    </w:p>
    <w:p>
      <w:r>
        <w:t>Russian Objective: Target Ukrainian military and civilian infrastructure in the rear and on the frontline</w:t>
        <w:br/>
        <w:t>Russian forces conducted a series of drone strikes against Ukraine on the night of September 5 and 6. The Ukrainian Air Force reported that Russian</w:t>
        <w:br/>
        <w:t>forces launched 91 Shahed-type and decoy drones from the directions of Kursk, Oryol, and Bryansk cities; Millerovo, Rostov Oblast; and Primorsko-</w:t>
        <w:br/>
        <w:t>Akhtarsk, Krasnodar Krai.[76] The Ukrainian Air Force reported that Ukrainian forces downed 68 drones and that 18 drones struck eight unspecified</w:t>
        <w:br/>
        <w:t>locations in Ukraine, and drone debris struck four unspecified locations. Ukrainian authorities reported that Russian strikes killed two civilians and</w:t>
        <w:br/>
        <w:t>injured six others in Kherson Oblast, damaged industrial infrastructure in Slovyansk, Donetsk Oblast, and damaged civilian infrastructure in Sumy</w:t>
        <w:br/>
        <w:t>Oblast.[77]</w:t>
        <w:br/>
        <w:t>Ukrainian President Volodymyr Zelensky reported that Russia has used over 1,300 strike drones, nearly 900 guided bombs, and up to 50 various</w:t>
        <w:br/>
        <w:t>missiles in strikes against Ukraine since the beginning of September 2025.[78]</w:t>
        <w:br/>
        <w:t xml:space="preserve">Significant Activity in Belarus </w:t>
        <w:br/>
        <w:t>Russian efforts to increase its military presence in Belarus and further integrate Belarus into Russian-favorable frameworks</w:t>
        <w:br/>
        <w:t>The Belarusian Ministry of Defense (MoD) announced on September 6 that Collective Security Treaty Organization (CSTO) member states concluded</w:t>
        <w:br/>
        <w:t>the Interaction-2025 joint exercise at the Losvido training ground in Vitebsk Oblast, Belarus.[79] The Belarusian MoD stated that over 2,000 total</w:t>
        <w:br/>
        <w:t>military personnel and 450 total pieces of equipment and weapons participated in the Interaction-2025 exercise.[80]</w:t>
        <w:br/>
        <w:t>Note: ISW does not receive any classified material from any source, uses only publicly available information, and draws extensively on Russian,</w:t>
        <w:br/>
        <w:t>Ukrainian, and Western reporting and social media, as well as commercially available satellite imagery and other geospatial data as the basis for</w:t>
        <w:br/>
        <w:t>these reports. References to all sources used are provided in the endnotes of each update.</w:t>
        <w:br/>
        <w:t>Endnotes</w:t>
        <w:br/>
        <w:t>[1] https://armyinform.com dot ua/2025/09/06/u-sudomah-namagayutsya-chogos-dosyagty-okupanty-styaguyut-na-donechchynu-drony-snaryady-i-</w:t>
        <w:br/>
        <w:t>tehniku/</w:t>
        <w:br/>
        <w:t>[2] https://www.facebook.com/7CorpsDSHV/posts/pfbid02S32cJGrz6mbaPF4rUurJjRCLkjr6PLkyn1st2SEFByeJJV7gW8GVGzNpdDmQiDgWl</w:t>
        <w:br/>
        <w:t>[3] https://armyinform.com dot ua/2025/09/06/na-siverskomu-napryamku-ochikuyut-na-novu-hvylyu-shturmiv-rosiyany-provodyat-rotacziyi/</w:t>
        <w:br/>
        <w:t>[4] https://armyinform.com dot ua/2025/09/06/vzhe-ye-pershi-poloneni-rosiya-perekynula-morpihiv-na-kramatorskyj-napryamok/</w:t>
        <w:br/>
        <w:t>[5] https://x.com/OSINTua/status/1963993930925506582</w:t>
        <w:br/>
        <w:t>[6] https://t.me/severnnyi/5033</w:t>
        <w:br/>
        <w:t>[7] https://understandingwar.org/research/russia/russian-offensive-campaign-assessment-september-1-2025/ ;</w:t>
        <w:br/>
        <w:t>https://x.com/WarUnitObserver/status/1963546974541529508</w:t>
        <w:br/>
        <w:t>[8] https://understandingwar.org/research/russia-ukraine/russian-offensive-campaign-assessment-september-1-2025/ ;</w:t>
        <w:br/>
        <w:t>https://x.com/WarUnitObserver/status/1963546974541529508</w:t>
        <w:br/>
        <w:t>[9] https://suspilne dot media/donbas/1108556-rosiani-zminuut-akcenti-na-pokrovskomu-napramku-mense-sturmiv-ale-bilse-udariv-po-tilu-59-osbr/</w:t>
        <w:br/>
        <w:t>[10] https://armyinform.com dot ua/2025/09/06/na-siverskomu-napryamku-ochikuyut-na-novu-hvylyu-shturmiv-rosiyany-provodyat-rotacziyi/</w:t>
        <w:br/>
        <w:t>[11] https://t.me/rybar/73387</w:t>
        <w:br/>
        <w:t>[12] https://t.me/milinfolive/156032 ; https://t.me/epoddubny/24668 ; https://t.me/RVvoenkor/99152 ; https://t.me/boris_rozhin/178597</w:t>
        <w:br/>
        <w:t>[13] https://understandingwar.org/research/russia-ukraine/russian-drone-innovations-are-likely-achieving-effects-of-battlefield-air-interdiction-in-</w:t>
        <w:br/>
        <w:t>ukraine/ ; https://understandingwar.org/research/russia/russian-offensive-campaign-assessment-august-27-2025/</w:t>
        <w:br/>
        <w:t>[14] https://www.bbc.com/news/articles/cz5drkr8l1ko ; https://understandingwar.org/research/russia/russian-offensive-campaign-assessment-</w:t>
        <w:br/>
        <w:t>august-31-2025/ ; https://www.criticalthreats.org/analysis/russian-offensive-campaign-assessment-april-6-2024</w:t>
        <w:br/>
        <w:t>[15] https://x.com/RoadtoMars9/status/1963714033468740030; https://t.me/skyraders/843; https://t.me/creamy_caprice/9936;</w:t>
        <w:br/>
        <w:t>[16] https://understandingwar.org/research/russia-ukraine/russian-offensive-campaign-assessment-september-3-2025/;</w:t>
        <w:br/>
        <w:t>https://t.me/mod_russia/56250</w:t>
        <w:br/>
        <w:t>[17] https://understandingwar.org/research/russia-ukraine/russian-offensive-campaign-assessment-september-3-2025/</w:t>
        <w:br/>
        <w:t>[18] https://understandingwar.org/research/russia-ukraine/russian-offensive-campaign-assessment-september-3-2025/</w:t>
        <w:br/>
        <w:t>[19] https://understandingwar.org/research/russia-ukraine/russian-offensive-campaign-assessment-september-3-2025/</w:t>
        <w:br/>
        <w:t>[20] https://x.com/RoadtoMars9/status/1963714033468740030; https://t.me/skyraders/843; https://t.me/creamy_caprice/9936;</w:t>
        <w:br/>
        <w:t>[21] https://understandingwar.org/research/russia-ukraine/russian-offensive-campaign-assessment-september-3-2025/</w:t>
        <w:br/>
        <w:t>[22] https://t.me/GeneralStaffZSU/28682; https://t.me/GeneralStaffZSU/28652; https://t.me/GeneralStaffZSU/28650;</w:t>
        <w:br/>
        <w:t>https://t.me/dva_majors/78911; https://t.me/RKadyrov_95/5973; https://t.me/severnnyi/5029; https://t.me/wargonzo/29039</w:t>
        <w:br/>
        <w:t>[23] https://t.me/wargonzo/29039; https://t.me/dva_majors/78911; https://t.me/severnnyi/5029</w:t>
        <w:br/>
        <w:t>[24] https://t.me/severnnyi/5033</w:t>
        <w:br/>
        <w:t>[25] https://t.me/DnevnikDesantnika/33459; https://t.me/RKadyrov_95/5973</w:t>
        <w:br/>
        <w:t>[26] https://t.me/DnevnikDesantnika/33449; https://t.me/tass_agency/335948</w:t>
        <w:br/>
        <w:t>[27] https://t.me/GeneralStaffZSU/28682; https://t.me/GeneralStaffZSU/28652; https://t.me/GeneralStaffZSU/28650;</w:t>
        <w:br/>
        <w:t>https://t.me/SJTF_Dnipro/17232; https://t.me/DnevnikDesantnika/33449; https://t.me/wargonzo/29039</w:t>
        <w:br/>
        <w:t>[28] https://armyinform.com dot ua/2025/09/06/na-pivdenno-slobozhanskomu-napryamku-rosiyany-vzhe-kilka-misyacziv-ne-vykorystovuyut-vazhku-</w:t>
        <w:br/>
        <w:t>tehniku/</w:t>
        <w:br/>
        <w:t>[29] https://t.me/severnnyi/5029</w:t>
        <w:br/>
        <w:t>[30] https://t.me/GeneralStaffZSU/28682</w:t>
        <w:br/>
        <w:t>[31] https://t.me/z_arhiv/32340; https://t.me/RVvoenkor/99180</w:t>
        <w:br/>
        <w:t>[32] https://t.me/GeneralStaffZSU/28682; https://t.me/GeneralStaffZSU/28652; https://t.me/GeneralStaffZSU/28650; .</w:t>
        <w:br/>
        <w:t>https://t.me/SJTF_Dnipro/17232; https://t.me/RVvoenkor/99180; https://t.me/wargonzo/29039</w:t>
        <w:br/>
        <w:t>[33] https://t.me/Secrets_of_Vinakos/10014; https://t.me/voin_dv/16777</w:t>
        <w:br/>
        <w:t>[34] https://t.me/RVvoenkor/99191</w:t>
        <w:br/>
        <w:t>[35] https://t.me/z_arhiv/32346</w:t>
        <w:br/>
        <w:t>© 2025, Institute for the Study of War</w:t>
      </w:r>
    </w:p>
    <w:p>
      <w:r>
        <w:rPr>
          <w:b/>
        </w:rPr>
        <w:t>Page 21</w:t>
      </w:r>
    </w:p>
    <w:p>
      <w:r>
        <w:t>[36] https://t.me/GeneralStaffZSU/28652; https://t.me/GeneralStaffZSU/28650; . https://t.me/SJTF_Dnipro/17232;</w:t>
        <w:br/>
        <w:t>[37] https://x.com/richardzai38580/status/1964145495179132975; https://t.me/Giperion_25A/11</w:t>
        <w:br/>
        <w:t>[38] https://x.com/GridScopeGT/status/1964319662843244924; https://t.me/ab3army/5911</w:t>
        <w:br/>
        <w:t>[39] https://t.me/motopatriot78/41871; https://t.me/z_arhiv/32349</w:t>
        <w:br/>
        <w:t>[40] https://t.me/GeneralStaffZSU/28682; https://t.me/GeneralStaffZSU/28652; https://t.me/GeneralStaffZSU/28650;</w:t>
        <w:br/>
        <w:t>https://t.me/SJTF_Dnipro/17232; https://t.me/wargonzo/29039; https://t.me/RVvoenkor/99170</w:t>
        <w:br/>
        <w:t>[41] https://t.me/wargonzo/29016</w:t>
        <w:br/>
        <w:t>[42] https://t.me/GeneralStaffZSU/28682 ; https://t.me/GeneralStaffZSU/28652 ; https://t.me/GeneralStaffZSU/28650 ;</w:t>
        <w:br/>
        <w:t>https://t.me/SJTF_Dnipro/17232 ; https://t.me/wargonzo/29039</w:t>
        <w:br/>
        <w:t>[43] https://t.me/motopatriot78/41860</w:t>
        <w:br/>
        <w:t>[44] https://t.me/GeneralStaffZSU/28682 ; https://t.me/GeneralStaffZSU/28652 ; https://t.me/GeneralStaffZSU/28650 ;</w:t>
        <w:br/>
        <w:t>https://t.me/GeneralStaffZSU/28650 ; https://t.me/dva_majors/78911 ; https://t.me/wargonzo/29039</w:t>
        <w:br/>
        <w:t>[45] https://t.me/wargonzo/29039 ; https://t.me/dva_majors/78911</w:t>
        <w:br/>
        <w:t>[46]</w:t>
        <w:br/>
        <w:t>https://www.facebook.com/sergij.gorbunov.197981/posts/pfbid02GnNRCN6U6Egx8CsX8qB5FhdstamqxWUGvdayUeFYqf5xCDzRAnvbWWJmTh52NA</w:t>
        <w:br/>
        <w:t>https://suspilne dot media/1108402-zelenskij-zustrivsa-z-fico-ukraina-zvernetsa-do-mks-sodo-rozsliduvanna-udaru-rf-po-rozminuvalnikah-1291-den-</w:t>
        <w:br/>
        <w:t>vijni/?anchor=live_1757162645&amp;utm_source=copylink&amp;utm_medium=ps</w:t>
        <w:br/>
        <w:t>[47] https://t.me/RVvoenkor/99169 ; https://t.me/sashakots/56079</w:t>
        <w:br/>
        <w:t>[48] https://t.me/dva_majors/78901 ; https://t.me/dva_majors/78940</w:t>
        <w:br/>
        <w:t>[49] https://t.me/nm_dnr/14259</w:t>
        <w:br/>
        <w:t>[50] https://t.me/zvizdecmanhustu/2966</w:t>
        <w:br/>
        <w:t>[51] https://t.me/SJTF_Dnipro/17232 ; https://t.me/GeneralStaffZSU/28682; https://t.me/GeneralStaffZSU/28652;</w:t>
        <w:br/>
        <w:t>https://t.me/GeneralStaffZSU/28650 ; https://t.me/wargonzo/29039</w:t>
        <w:br/>
        <w:t>[52] https://t.me/motopatriot78/41847</w:t>
        <w:br/>
        <w:t>[53] https://t.me/nm_dnr/14259</w:t>
        <w:br/>
        <w:t>[54] https://t.me/officer_33/6131 ; https://x.com/moklasen/status/1964280274147021255 ; https://x.com/moklasen/status/1964338771937124396</w:t>
        <w:br/>
        <w:t>; https://x.com/moklasen/status/1964338865088393612</w:t>
        <w:br/>
        <w:t>[55] https://x.com/Bielitzling/status/1964015429669581276; https://t.me/fpvredrone/239</w:t>
        <w:br/>
        <w:t>[56] https://t.me/GeneralStaffZSU/28682 ; https://t.me/GeneralStaffZSU/28652 ; https://t.me/GeneralStaffZSU/28650 ;</w:t>
        <w:br/>
        <w:t>https://t.me/GeneralStaffZSU/28650 ; https://t.me/wargonzo/29039 ; https://t.me/DnevnikDesantnika/33485 ; https://t.me/dva_majors/78911</w:t>
        <w:br/>
        <w:t>[57] https://t.me/DnevnikDesantnika/33485</w:t>
        <w:br/>
        <w:t>[58] https://armyinform.com dot ua/2025/09/06/vony-svoyih-ne-vytyaguyut-yih-pokydayut-na-pokrovskomu-napryamku-okupanty-ne-zastosovuyut-</w:t>
        <w:br/>
        <w:t>nrk/</w:t>
        <w:br/>
        <w:t>[59] https://suspilne dot media/donbas/1108556-rosiani-zminuut-akcenti-na-pokrovskomu-napramku-mense-sturmiv-ale-bilse-udariv-po-tilu-59-osbr/</w:t>
        <w:br/>
        <w:t>[60] https://t.me/muchnoyairborn/12492</w:t>
        <w:br/>
        <w:t>[61] https://t.me/GeneralStaffZSU/28682 ; https://t.me/GeneralStaffZSU/28652 ; https://t.me/GeneralStaffZSU/28650 ;</w:t>
        <w:br/>
        <w:t>https://t.me/SJTF_Dnipro/17232 ; https://t.me/motopatriot78/41858</w:t>
        <w:br/>
        <w:t>[62] https://t.me/motopatriot78/41858</w:t>
        <w:br/>
        <w:t>[63] https://t.me/creamy_caprice/9937; https://www.facebook.com/31ombr/videos/1326457245754508/?mibextid=rS40aB7S9Ucbxw6v</w:t>
        <w:br/>
        <w:t>[64] https://t.me/GeneralStaffZSU/28682 ; https://t.me/GeneralStaffZSU/28652 ; https://t.me/GeneralStaffZSU/28650 ;</w:t>
        <w:br/>
        <w:t>https://t.me/SJTF_Dnipro/17232 ; https://t.me/wargonzo/29039 ; https://t.me/dva_majors/78911 ; https://t.me/motopatriot78/41858</w:t>
        <w:br/>
        <w:t>[65] Graphic https://t.me/voin_dv/16778 ; https://t.me/voin_dv/16774</w:t>
        <w:br/>
        <w:t>[66] https://t.me/voin_dv/16780</w:t>
        <w:br/>
        <w:t>[67] https://t.me/SJTF_Dnipro/17232; https://t.me/GeneralStaffZSU/28652; https://t.me/GeneralStaffZSU/28650</w:t>
        <w:br/>
        <w:t>[68] https://t.me/voin_dv/16779; https://t.me/voin_dv/16773</w:t>
        <w:br/>
        <w:t>[69] https://t.me/GeneralStaffZSU/28682; https://t.me/GeneralStaffZSU/28652; https://t.me/GeneralStaffZSU/28650; https://t.me/SJTF_Odes/12932</w:t>
        <w:br/>
        <w:t>https://t.me/wargonzo/29039</w:t>
        <w:br/>
        <w:t>[70] https://t.me/wargonzo/29039; https://t.me/DnevnikDesantnika/33469</w:t>
        <w:br/>
        <w:t>[71] https://t.me/DnevnikDesantnika/33469; https://t.me/dva_majors/78924</w:t>
        <w:br/>
        <w:t>[72] https://x.com/OSINTua/status/1963993930925506582 ; https://x.com/OSINTua/status/1963994703579189458</w:t>
        <w:br/>
        <w:t>[73] https://t.me/GeneralStaffZSU/28652; https://t.me/GeneralStaffZSU/28650</w:t>
        <w:br/>
        <w:t>[74] https://t.me/osvedomitell_alex/28809</w:t>
        <w:br/>
        <w:t>[75] https://t.me/dva_majors/78937</w:t>
        <w:br/>
        <w:t>[76] https://t.me/kpszsu/41741</w:t>
        <w:br/>
        <w:t>[77] https://armyinform.com dot ua/2025/09/06/naslidky-obstriliv-rf-na-sumshhyni-poshkodzheno-transport-i-czyvilnu-infrastrukturu/ ;</w:t>
        <w:br/>
        <w:t>https://t.me/police_su_region/30885 ; https://armyinform.com dot ua/2025/09/06/rosiya-vdaryla-po-blokpostu-na-hersonshhyni-postrazhdaly-</w:t>
        <w:br/>
        <w:t>policzejski/ ; https://t.me/UA_National_Police/48277 ;</w:t>
        <w:br/>
        <w:t>https://www.facebook.com/Ukrzaliznytsia/posts/pfbid02t7NPwanvKkgBZm7xTYvwEeoH1QcKRb5YytcucXwQvtUEAdoLnGj33J2dUniW3QGZl;</w:t>
        <w:br/>
        <w:t>https://suspilne dot media/donbas/1108428-rankovij-obstril-doneccini-znestrumlena-zaliznicna-dilnica-pered-slovanskom/ ; https://suspilne dot</w:t>
        <w:br/>
        <w:t>media/donbas/1108446-rosijski-vijska-obstrilali-slovansk-vnoci-ta-zranku-so-vidomo/;</w:t>
        <w:br/>
        <w:t>https://www.facebook.com/Vadymlyakh/posts/pfbid02SScmYpFCnd33AjbxEjXJrrtvE3fDBJeJm3Wrk3xyeN2hWBrjLF16sKtXdVaBk8zEl</w:t>
        <w:br/>
        <w:t>[78] https://t.me/V_Zelenskiy_official/15957 ; https://x.com/ZelenskyyUa/status/1964228467471303080</w:t>
        <w:br/>
        <w:t>[79] https://t.me/modmilby/50135 ; https://t.me/modmilby/50136 ; https://t.me/modmilby/50143 ; https://t.me/modmilby/50153 ;</w:t>
        <w:br/>
        <w:t>https://t.me/modmilby/50170</w:t>
        <w:br/>
        <w:t>[80] https://t.me/modmilby/50135pidatat non proident, sunt in culpa qui officia deserunt mollit anim id est laborum.</w:t>
        <w:br/>
        <w:t>© 2025, Institute for the Study of War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Vazirmatn" w:hAnsi="Vazirmatn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