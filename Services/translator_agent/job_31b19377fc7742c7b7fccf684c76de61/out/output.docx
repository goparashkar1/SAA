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bidi w:val="1"/>
      </w:pPr>
      <w:r>
        <w:t>OriginalTrump arrives in Israel as first seven hostages freed</w:t>
        <w:br/>
        <w:t>Here's the latest</w:t>
        <w:br/>
        <w:br/>
        <w:t>The release of living Israeli hostages from Gaza is underway. The seven hostages just freed are among the 20 still alive expected to return home today. The hostages are undergoing initial medical checks in Re'im military base, where they are reuniting with their close family members before a transfer to hospitals.</w:t>
        <w:br/>
        <w:t>Hundreds of people in Gaza are awaiting the release of 1,700 Palestinian detainees held in Israel since October 7, 2023. As part of the first phase of the US ceasefire agreement, 250 Palestinian prisoners serving life sentences will also be released.</w:t>
        <w:br/>
        <w:t>US President Donald Trump is now in Israel , where he is expected to meet with Prime Minister Benjamin Netanyahu and address the country's parliament. Trump will also meet some of the families of the hostages.</w:t>
        <w:br/>
        <w:t>Trump will then head to Egypt, where leaders from more than 20 countries, including Emmanuel Macron of France and the UK's Keir Starmer, will join a summit on Gaza's future .</w:t>
        <w:br/>
        <w:br/>
        <w:t>3 min ago</w:t>
        <w:br/>
        <w:t>Trump and Netanyahu riding together to Knesset</w:t>
        <w:br/>
        <w:t>By Kevin Liptak</w:t>
        <w:br/>
        <w:t>Israeli Prime Minister Benjamin Netanyahu is riding along with US President Donald Trump in the presidential limousine as they head now to the Knesset building in Jerusalem. The two men were seen speaking inside the vehicle before it departed the airport tarmac.</w:t>
        <w:br/>
        <w:t>Trump successfully pressured Netanyahu into accepting this week's ceasefire-for-hostages deal, but there could still be tough discussions ahead. While Netanyahu warned last night the 'military campaign is not over,' Trump was definitive when speaking last night on Air Force One.</w:t>
        <w:br/>
        <w:t>'The war is over' he told reporters. 'The war is over, you understand that?'</w:t>
        <w:br/>
        <w:t>The two men will have about 40 minutes alone to discuss the discrepancy as they make their way to Jerusalem.</w:t>
        <w:br/>
      </w:r>
    </w:p>
    <w:p>
      <w:pPr>
        <w:bidi w:val="1"/>
      </w:pPr>
      <w:r>
        <w:t>TranslatedNO credible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azirmatn" w:hAnsi="Vazirmat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